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2EC0" w:rsidRPr="001A522F" w:rsidRDefault="00204CCC" w:rsidP="00E470BF">
      <w:pPr>
        <w:pStyle w:val="reader-word-layer"/>
        <w:numPr>
          <w:ilvl w:val="0"/>
          <w:numId w:val="32"/>
        </w:numPr>
        <w:spacing w:line="360" w:lineRule="auto"/>
        <w:rPr>
          <w:rFonts w:ascii="黑体" w:eastAsia="黑体" w:hAnsi="黑体"/>
        </w:rPr>
      </w:pPr>
      <w:r w:rsidRPr="001A522F">
        <w:rPr>
          <w:rFonts w:ascii="黑体" w:eastAsia="黑体" w:hAnsi="黑体" w:hint="eastAsia"/>
          <w:sz w:val="30"/>
          <w:szCs w:val="30"/>
        </w:rPr>
        <w:t>系统分析</w:t>
      </w:r>
    </w:p>
    <w:p w:rsidR="001A522F" w:rsidRDefault="00772EC0" w:rsidP="00460365">
      <w:pPr>
        <w:pStyle w:val="reader-word-layer"/>
        <w:spacing w:line="360" w:lineRule="auto"/>
        <w:ind w:left="360" w:firstLineChars="200" w:firstLine="456"/>
        <w:rPr>
          <w:rFonts w:asciiTheme="minorEastAsia" w:eastAsiaTheme="minorEastAsia" w:hAnsiTheme="minorEastAsia"/>
          <w:sz w:val="21"/>
          <w:szCs w:val="21"/>
        </w:rPr>
      </w:pPr>
      <w:r w:rsidRPr="00963028">
        <w:rPr>
          <w:rFonts w:asciiTheme="minorEastAsia" w:eastAsiaTheme="minorEastAsia" w:hAnsiTheme="minorEastAsia"/>
          <w:spacing w:val="9"/>
          <w:sz w:val="21"/>
          <w:szCs w:val="21"/>
        </w:rPr>
        <w:t>中国同学录网的调查显示：用户最关心的是：班级信息、班级留言、同学</w:t>
      </w:r>
      <w:r w:rsidRPr="00963028">
        <w:rPr>
          <w:rFonts w:asciiTheme="minorEastAsia" w:eastAsiaTheme="minorEastAsia" w:hAnsiTheme="minorEastAsia"/>
          <w:sz w:val="21"/>
          <w:szCs w:val="21"/>
        </w:rPr>
        <w:t>联系方式和同学照片等。不同用户对系统的需求不同，但是基本功能需求</w:t>
      </w:r>
      <w:r w:rsidR="00E53796" w:rsidRPr="00963028">
        <w:rPr>
          <w:rFonts w:asciiTheme="minorEastAsia" w:eastAsiaTheme="minorEastAsia" w:hAnsiTheme="minorEastAsia"/>
          <w:sz w:val="21"/>
          <w:szCs w:val="21"/>
        </w:rPr>
        <w:t>是一致的，包括：对班级管理，用户可以创建自己所在的</w:t>
      </w:r>
      <w:r w:rsidRPr="00963028">
        <w:rPr>
          <w:rFonts w:asciiTheme="minorEastAsia" w:eastAsiaTheme="minorEastAsia" w:hAnsiTheme="minorEastAsia"/>
          <w:sz w:val="21"/>
          <w:szCs w:val="21"/>
        </w:rPr>
        <w:t>班级；对班级留言的管理，用户可以在班级里查看、添加或修改留言；对班级通讯录的管理，用户可以查看班级成员的相关信息。 考虑到网络的现况和同学</w:t>
      </w:r>
      <w:r w:rsidR="00C67903" w:rsidRPr="00963028">
        <w:rPr>
          <w:rFonts w:asciiTheme="minorEastAsia" w:eastAsiaTheme="minorEastAsia" w:hAnsiTheme="minorEastAsia" w:hint="eastAsia"/>
          <w:sz w:val="21"/>
          <w:szCs w:val="21"/>
        </w:rPr>
        <w:t>们以及毕业生跟踪调查</w:t>
      </w:r>
      <w:r w:rsidRPr="00963028">
        <w:rPr>
          <w:rFonts w:asciiTheme="minorEastAsia" w:eastAsiaTheme="minorEastAsia" w:hAnsiTheme="minorEastAsia"/>
          <w:sz w:val="21"/>
          <w:szCs w:val="21"/>
        </w:rPr>
        <w:t>的各种需求，系统应该具有各方面的交流能力和实时的用户反馈信息，能够实现留言、上传照片、评论等功能，同时具有方便的后台管理功能。同学录系统能够实现同学们生活中的交流，拥有自己的空间，</w:t>
      </w:r>
      <w:r w:rsidR="00C67903" w:rsidRPr="00963028">
        <w:rPr>
          <w:rFonts w:asciiTheme="minorEastAsia" w:eastAsiaTheme="minorEastAsia" w:hAnsiTheme="minorEastAsia" w:hint="eastAsia"/>
          <w:sz w:val="21"/>
          <w:szCs w:val="21"/>
        </w:rPr>
        <w:t>与此同时，校方管理员能够及时全面地了解毕业生</w:t>
      </w:r>
      <w:r w:rsidR="00C830E7" w:rsidRPr="00963028">
        <w:rPr>
          <w:rFonts w:asciiTheme="minorEastAsia" w:eastAsiaTheme="minorEastAsia" w:hAnsiTheme="minorEastAsia" w:hint="eastAsia"/>
          <w:sz w:val="21"/>
          <w:szCs w:val="21"/>
        </w:rPr>
        <w:t>就业情况</w:t>
      </w:r>
      <w:r w:rsidR="00C67903" w:rsidRPr="00963028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1A522F" w:rsidRPr="001A522F" w:rsidRDefault="001A522F" w:rsidP="00460365">
      <w:pPr>
        <w:pStyle w:val="reader-word-layer"/>
        <w:spacing w:line="360" w:lineRule="auto"/>
        <w:rPr>
          <w:rFonts w:ascii="黑体" w:eastAsia="黑体" w:hAnsi="黑体"/>
        </w:rPr>
      </w:pPr>
      <w:r w:rsidRPr="001A522F">
        <w:rPr>
          <w:rFonts w:ascii="黑体" w:eastAsia="黑体" w:hAnsi="黑体"/>
        </w:rPr>
        <w:t>1.1 系统功能</w:t>
      </w:r>
    </w:p>
    <w:p w:rsidR="003B65B4" w:rsidRPr="001A522F" w:rsidRDefault="001A522F" w:rsidP="00460365">
      <w:pPr>
        <w:pStyle w:val="reader-word-layer"/>
        <w:numPr>
          <w:ilvl w:val="2"/>
          <w:numId w:val="2"/>
        </w:numP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 w:rsidRPr="001A522F">
        <w:rPr>
          <w:rFonts w:asciiTheme="minorEastAsia" w:eastAsiaTheme="minorEastAsia" w:hAnsiTheme="minorEastAsia" w:hint="eastAsia"/>
          <w:sz w:val="21"/>
          <w:szCs w:val="21"/>
        </w:rPr>
        <w:t>登录</w:t>
      </w:r>
      <w:r w:rsidR="00325DF1" w:rsidRPr="001A522F">
        <w:rPr>
          <w:rFonts w:asciiTheme="minorEastAsia" w:eastAsiaTheme="minorEastAsia" w:hAnsiTheme="minorEastAsia" w:hint="eastAsia"/>
          <w:sz w:val="21"/>
          <w:szCs w:val="21"/>
        </w:rPr>
        <w:t>注册</w:t>
      </w:r>
      <w:r w:rsidR="00325DF1" w:rsidRPr="001A522F">
        <w:rPr>
          <w:rFonts w:asciiTheme="minorEastAsia" w:eastAsiaTheme="minorEastAsia" w:hAnsiTheme="minorEastAsia"/>
          <w:sz w:val="21"/>
          <w:szCs w:val="21"/>
        </w:rPr>
        <w:t>功能</w:t>
      </w:r>
      <w:r w:rsidRPr="001A522F">
        <w:rPr>
          <w:rFonts w:asciiTheme="minorEastAsia" w:eastAsiaTheme="minorEastAsia" w:hAnsiTheme="minorEastAsia"/>
          <w:sz w:val="21"/>
          <w:szCs w:val="21"/>
        </w:rPr>
        <w:t>:</w:t>
      </w:r>
    </w:p>
    <w:p w:rsidR="001A522F" w:rsidRPr="001A522F" w:rsidRDefault="00DE4962" w:rsidP="00460365">
      <w:pPr>
        <w:pStyle w:val="reader-word-layer"/>
        <w:numPr>
          <w:ilvl w:val="0"/>
          <w:numId w:val="25"/>
        </w:numP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 w:rsidRPr="001A522F">
        <w:rPr>
          <w:rFonts w:asciiTheme="minorEastAsia" w:eastAsiaTheme="minorEastAsia" w:hAnsiTheme="minorEastAsia" w:hint="eastAsia"/>
          <w:sz w:val="21"/>
          <w:szCs w:val="21"/>
        </w:rPr>
        <w:t>注册：输入自定义用户名，校验学号、姓名、身份证号，激活用户，绑定邮箱；</w:t>
      </w:r>
    </w:p>
    <w:p w:rsidR="00460365" w:rsidRDefault="003B65B4" w:rsidP="00460365">
      <w:pPr>
        <w:pStyle w:val="reader-word-layer"/>
        <w:numPr>
          <w:ilvl w:val="0"/>
          <w:numId w:val="25"/>
        </w:numP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 w:rsidRPr="001A522F">
        <w:rPr>
          <w:rFonts w:asciiTheme="minorEastAsia" w:eastAsiaTheme="minorEastAsia" w:hAnsiTheme="minorEastAsia" w:hint="eastAsia"/>
          <w:sz w:val="21"/>
          <w:szCs w:val="21"/>
        </w:rPr>
        <w:t>登录：</w:t>
      </w:r>
      <w:r w:rsidR="00DE4962" w:rsidRPr="001A522F">
        <w:rPr>
          <w:rFonts w:asciiTheme="minorEastAsia" w:eastAsiaTheme="minorEastAsia" w:hAnsiTheme="minorEastAsia" w:hint="eastAsia"/>
          <w:sz w:val="21"/>
          <w:szCs w:val="21"/>
        </w:rPr>
        <w:t>输入已经注册的账号以及密码登录系统，获取操作权限；</w:t>
      </w:r>
    </w:p>
    <w:p w:rsidR="00306670" w:rsidRPr="00460365" w:rsidRDefault="00F47200" w:rsidP="00460365">
      <w:pPr>
        <w:pStyle w:val="reader-word-layer"/>
        <w:numPr>
          <w:ilvl w:val="2"/>
          <w:numId w:val="2"/>
        </w:numP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个人</w:t>
      </w:r>
      <w:r w:rsidR="000748F7" w:rsidRPr="00460365">
        <w:rPr>
          <w:rFonts w:asciiTheme="minorEastAsia" w:eastAsiaTheme="minorEastAsia" w:hAnsiTheme="minorEastAsia" w:hint="eastAsia"/>
          <w:sz w:val="21"/>
          <w:szCs w:val="21"/>
        </w:rPr>
        <w:t>中心：</w:t>
      </w:r>
    </w:p>
    <w:p w:rsidR="00306670" w:rsidRPr="001A522F" w:rsidRDefault="00306670" w:rsidP="00460365">
      <w:pPr>
        <w:pStyle w:val="reader-word-layer"/>
        <w:spacing w:line="360" w:lineRule="auto"/>
        <w:ind w:left="708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 xml:space="preserve">(1) </w:t>
      </w:r>
      <w:r w:rsidR="00265154" w:rsidRPr="001A522F">
        <w:rPr>
          <w:rFonts w:asciiTheme="minorEastAsia" w:eastAsiaTheme="minorEastAsia" w:hAnsiTheme="minorEastAsia" w:hint="eastAsia"/>
          <w:sz w:val="21"/>
          <w:szCs w:val="21"/>
        </w:rPr>
        <w:t>用户基本信息</w:t>
      </w:r>
      <w:r w:rsidR="00D436D5" w:rsidRPr="001A522F">
        <w:rPr>
          <w:rFonts w:asciiTheme="minorEastAsia" w:eastAsiaTheme="minorEastAsia" w:hAnsiTheme="minorEastAsia" w:hint="eastAsia"/>
          <w:sz w:val="21"/>
          <w:szCs w:val="21"/>
        </w:rPr>
        <w:t>管理</w:t>
      </w:r>
      <w:r w:rsidR="00265154" w:rsidRPr="001A522F">
        <w:rPr>
          <w:rFonts w:asciiTheme="minorEastAsia" w:eastAsiaTheme="minorEastAsia" w:hAnsiTheme="minorEastAsia" w:hint="eastAsia"/>
          <w:sz w:val="21"/>
          <w:szCs w:val="21"/>
        </w:rPr>
        <w:t>：</w:t>
      </w:r>
      <w:r w:rsidR="000748F7" w:rsidRPr="001A522F">
        <w:rPr>
          <w:rFonts w:asciiTheme="minorEastAsia" w:eastAsiaTheme="minorEastAsia" w:hAnsiTheme="minorEastAsia" w:hint="eastAsia"/>
          <w:sz w:val="21"/>
          <w:szCs w:val="21"/>
        </w:rPr>
        <w:t>手机电话、邮箱等基本信息管理</w:t>
      </w:r>
      <w:r w:rsidR="00B5194B">
        <w:rPr>
          <w:rFonts w:asciiTheme="minorEastAsia" w:eastAsiaTheme="minorEastAsia" w:hAnsiTheme="minorEastAsia" w:hint="eastAsia"/>
          <w:sz w:val="21"/>
          <w:szCs w:val="21"/>
        </w:rPr>
        <w:t>；</w:t>
      </w:r>
    </w:p>
    <w:p w:rsidR="000748F7" w:rsidRPr="001A522F" w:rsidRDefault="00306670" w:rsidP="00460365">
      <w:pPr>
        <w:pStyle w:val="reader-word-layer"/>
        <w:spacing w:line="360" w:lineRule="auto"/>
        <w:ind w:left="708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 xml:space="preserve">(2) </w:t>
      </w:r>
      <w:r w:rsidR="000748F7" w:rsidRPr="001A522F">
        <w:rPr>
          <w:rFonts w:asciiTheme="minorEastAsia" w:eastAsiaTheme="minorEastAsia" w:hAnsiTheme="minorEastAsia" w:hint="eastAsia"/>
          <w:sz w:val="21"/>
          <w:szCs w:val="21"/>
        </w:rPr>
        <w:t>安全中心：密码修改</w:t>
      </w:r>
      <w:r w:rsidR="00B5194B">
        <w:rPr>
          <w:rFonts w:asciiTheme="minorEastAsia" w:eastAsiaTheme="minorEastAsia" w:hAnsiTheme="minorEastAsia" w:hint="eastAsia"/>
          <w:sz w:val="21"/>
          <w:szCs w:val="21"/>
        </w:rPr>
        <w:t>；</w:t>
      </w:r>
    </w:p>
    <w:p w:rsidR="000748F7" w:rsidRPr="001A522F" w:rsidRDefault="00306670" w:rsidP="00460365">
      <w:pPr>
        <w:pStyle w:val="reader-word-layer"/>
        <w:spacing w:line="360" w:lineRule="auto"/>
        <w:ind w:left="288" w:firstLine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(</w:t>
      </w:r>
      <w:r>
        <w:rPr>
          <w:rFonts w:asciiTheme="minorEastAsia" w:eastAsiaTheme="minorEastAsia" w:hAnsiTheme="minorEastAsia"/>
          <w:sz w:val="21"/>
          <w:szCs w:val="21"/>
        </w:rPr>
        <w:t>3</w:t>
      </w:r>
      <w:r>
        <w:rPr>
          <w:rFonts w:asciiTheme="minorEastAsia" w:eastAsiaTheme="minorEastAsia" w:hAnsiTheme="minorEastAsia" w:hint="eastAsia"/>
          <w:sz w:val="21"/>
          <w:szCs w:val="21"/>
        </w:rPr>
        <w:t>)</w:t>
      </w:r>
      <w:r>
        <w:rPr>
          <w:rFonts w:asciiTheme="minorEastAsia" w:eastAsiaTheme="minorEastAsia" w:hAnsiTheme="minorEastAsia"/>
          <w:sz w:val="21"/>
          <w:szCs w:val="21"/>
        </w:rPr>
        <w:t xml:space="preserve"> </w:t>
      </w:r>
      <w:r w:rsidR="000748F7" w:rsidRPr="001A522F">
        <w:rPr>
          <w:rFonts w:asciiTheme="minorEastAsia" w:eastAsiaTheme="minorEastAsia" w:hAnsiTheme="minorEastAsia" w:hint="eastAsia"/>
          <w:sz w:val="21"/>
          <w:szCs w:val="21"/>
        </w:rPr>
        <w:t>职业信息：职业、就职单位的登记</w:t>
      </w:r>
      <w:r w:rsidR="00064763">
        <w:rPr>
          <w:rFonts w:asciiTheme="minorEastAsia" w:eastAsiaTheme="minorEastAsia" w:hAnsiTheme="minorEastAsia" w:hint="eastAsia"/>
          <w:sz w:val="21"/>
          <w:szCs w:val="21"/>
        </w:rPr>
        <w:t>、个人简历；</w:t>
      </w:r>
    </w:p>
    <w:p w:rsidR="000748F7" w:rsidRPr="001A522F" w:rsidRDefault="00306670" w:rsidP="00460365">
      <w:pPr>
        <w:pStyle w:val="reader-word-layer"/>
        <w:spacing w:line="360" w:lineRule="auto"/>
        <w:ind w:left="288" w:firstLine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(</w:t>
      </w:r>
      <w:r>
        <w:rPr>
          <w:rFonts w:asciiTheme="minorEastAsia" w:eastAsiaTheme="minorEastAsia" w:hAnsiTheme="minorEastAsia"/>
          <w:sz w:val="21"/>
          <w:szCs w:val="21"/>
        </w:rPr>
        <w:t>4</w:t>
      </w:r>
      <w:r>
        <w:rPr>
          <w:rFonts w:asciiTheme="minorEastAsia" w:eastAsiaTheme="minorEastAsia" w:hAnsiTheme="minorEastAsia" w:hint="eastAsia"/>
          <w:sz w:val="21"/>
          <w:szCs w:val="21"/>
        </w:rPr>
        <w:t>)</w:t>
      </w:r>
      <w:r>
        <w:rPr>
          <w:rFonts w:asciiTheme="minorEastAsia" w:eastAsiaTheme="minorEastAsia" w:hAnsiTheme="minorEastAsia"/>
          <w:sz w:val="21"/>
          <w:szCs w:val="21"/>
        </w:rPr>
        <w:t xml:space="preserve"> </w:t>
      </w:r>
      <w:r w:rsidR="000748F7" w:rsidRPr="001A522F">
        <w:rPr>
          <w:rFonts w:asciiTheme="minorEastAsia" w:eastAsiaTheme="minorEastAsia" w:hAnsiTheme="minorEastAsia" w:hint="eastAsia"/>
          <w:sz w:val="21"/>
          <w:szCs w:val="21"/>
        </w:rPr>
        <w:t>我的订阅：订阅班级、校友动态，支持邮箱接收</w:t>
      </w:r>
      <w:r w:rsidR="00B5194B">
        <w:rPr>
          <w:rFonts w:asciiTheme="minorEastAsia" w:eastAsiaTheme="minorEastAsia" w:hAnsiTheme="minorEastAsia" w:hint="eastAsia"/>
          <w:sz w:val="21"/>
          <w:szCs w:val="21"/>
        </w:rPr>
        <w:t>；</w:t>
      </w:r>
    </w:p>
    <w:p w:rsidR="00034261" w:rsidRPr="001A522F" w:rsidRDefault="00306670" w:rsidP="00460365">
      <w:pPr>
        <w:pStyle w:val="reader-word-layer"/>
        <w:spacing w:line="360" w:lineRule="auto"/>
        <w:ind w:left="288" w:firstLine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(</w:t>
      </w:r>
      <w:r>
        <w:rPr>
          <w:rFonts w:asciiTheme="minorEastAsia" w:eastAsiaTheme="minorEastAsia" w:hAnsiTheme="minorEastAsia"/>
          <w:sz w:val="21"/>
          <w:szCs w:val="21"/>
        </w:rPr>
        <w:t>5</w:t>
      </w:r>
      <w:r>
        <w:rPr>
          <w:rFonts w:asciiTheme="minorEastAsia" w:eastAsiaTheme="minorEastAsia" w:hAnsiTheme="minorEastAsia" w:hint="eastAsia"/>
          <w:sz w:val="21"/>
          <w:szCs w:val="21"/>
        </w:rPr>
        <w:t>)</w:t>
      </w:r>
      <w:r>
        <w:rPr>
          <w:rFonts w:asciiTheme="minorEastAsia" w:eastAsiaTheme="minorEastAsia" w:hAnsiTheme="minorEastAsia"/>
          <w:sz w:val="21"/>
          <w:szCs w:val="21"/>
        </w:rPr>
        <w:t xml:space="preserve"> </w:t>
      </w:r>
      <w:r w:rsidR="00034261" w:rsidRPr="001A522F">
        <w:rPr>
          <w:rFonts w:asciiTheme="minorEastAsia" w:eastAsiaTheme="minorEastAsia" w:hAnsiTheme="minorEastAsia" w:hint="eastAsia"/>
          <w:sz w:val="21"/>
          <w:szCs w:val="21"/>
        </w:rPr>
        <w:t>我的留言：查看校友的留言</w:t>
      </w:r>
      <w:r w:rsidR="00B5194B">
        <w:rPr>
          <w:rFonts w:asciiTheme="minorEastAsia" w:eastAsiaTheme="minorEastAsia" w:hAnsiTheme="minorEastAsia" w:hint="eastAsia"/>
          <w:sz w:val="21"/>
          <w:szCs w:val="21"/>
        </w:rPr>
        <w:t>；</w:t>
      </w:r>
    </w:p>
    <w:p w:rsidR="00460365" w:rsidRDefault="00325DF1" w:rsidP="00460365">
      <w:pPr>
        <w:pStyle w:val="reader-word-layer"/>
        <w:numPr>
          <w:ilvl w:val="2"/>
          <w:numId w:val="2"/>
        </w:numP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 w:rsidRPr="00460365">
        <w:rPr>
          <w:rFonts w:asciiTheme="minorEastAsia" w:eastAsiaTheme="minorEastAsia" w:hAnsiTheme="minorEastAsia" w:hint="eastAsia"/>
          <w:sz w:val="21"/>
          <w:szCs w:val="21"/>
        </w:rPr>
        <w:t>班级</w:t>
      </w:r>
      <w:r w:rsidRPr="00460365">
        <w:rPr>
          <w:rFonts w:asciiTheme="minorEastAsia" w:eastAsiaTheme="minorEastAsia" w:hAnsiTheme="minorEastAsia"/>
          <w:sz w:val="21"/>
          <w:szCs w:val="21"/>
        </w:rPr>
        <w:t>录功能</w:t>
      </w:r>
      <w:r w:rsidR="00460365">
        <w:rPr>
          <w:rFonts w:asciiTheme="minorEastAsia" w:eastAsiaTheme="minorEastAsia" w:hAnsiTheme="minorEastAsia"/>
          <w:sz w:val="21"/>
          <w:szCs w:val="21"/>
        </w:rPr>
        <w:t>:</w:t>
      </w:r>
    </w:p>
    <w:p w:rsidR="00460365" w:rsidRPr="00E470BF" w:rsidRDefault="00E52F91" w:rsidP="00E318F6">
      <w:pPr>
        <w:pStyle w:val="reader-word-layer"/>
        <w:numPr>
          <w:ilvl w:val="0"/>
          <w:numId w:val="27"/>
        </w:numPr>
        <w:spacing w:line="360" w:lineRule="auto"/>
        <w:ind w:left="1077" w:hanging="357"/>
        <w:rPr>
          <w:rFonts w:asciiTheme="minorEastAsia" w:eastAsiaTheme="minorEastAsia" w:hAnsiTheme="minorEastAsia"/>
          <w:sz w:val="21"/>
          <w:szCs w:val="21"/>
        </w:rPr>
      </w:pPr>
      <w:r w:rsidRPr="00E470BF">
        <w:rPr>
          <w:rFonts w:asciiTheme="minorEastAsia" w:eastAsiaTheme="minorEastAsia" w:hAnsiTheme="minorEastAsia" w:hint="eastAsia"/>
          <w:sz w:val="21"/>
          <w:szCs w:val="21"/>
        </w:rPr>
        <w:t>按入学年份、专业进行管理，支持增删改查</w:t>
      </w:r>
      <w:r w:rsidR="00B5194B">
        <w:rPr>
          <w:rFonts w:asciiTheme="minorEastAsia" w:eastAsiaTheme="minorEastAsia" w:hAnsiTheme="minorEastAsia" w:hint="eastAsia"/>
          <w:sz w:val="21"/>
          <w:szCs w:val="21"/>
        </w:rPr>
        <w:t>；</w:t>
      </w:r>
    </w:p>
    <w:p w:rsidR="00460365" w:rsidRPr="00E470BF" w:rsidRDefault="005E4405" w:rsidP="00E318F6">
      <w:pPr>
        <w:pStyle w:val="reader-word-layer"/>
        <w:numPr>
          <w:ilvl w:val="0"/>
          <w:numId w:val="27"/>
        </w:numPr>
        <w:spacing w:line="360" w:lineRule="auto"/>
        <w:ind w:left="1077" w:hanging="357"/>
        <w:rPr>
          <w:rFonts w:asciiTheme="minorEastAsia" w:eastAsiaTheme="minorEastAsia" w:hAnsiTheme="minorEastAsia"/>
          <w:sz w:val="21"/>
          <w:szCs w:val="21"/>
        </w:rPr>
      </w:pPr>
      <w:r w:rsidRPr="00E470BF">
        <w:rPr>
          <w:rFonts w:asciiTheme="minorEastAsia" w:eastAsiaTheme="minorEastAsia" w:hAnsiTheme="minorEastAsia" w:hint="eastAsia"/>
          <w:sz w:val="21"/>
          <w:szCs w:val="21"/>
        </w:rPr>
        <w:lastRenderedPageBreak/>
        <w:t>班级设置管理员</w:t>
      </w:r>
      <w:r w:rsidR="003F5AE8" w:rsidRPr="00E470BF">
        <w:rPr>
          <w:rFonts w:asciiTheme="minorEastAsia" w:eastAsiaTheme="minorEastAsia" w:hAnsiTheme="minorEastAsia" w:hint="eastAsia"/>
          <w:sz w:val="21"/>
          <w:szCs w:val="21"/>
        </w:rPr>
        <w:t>进行班级管理</w:t>
      </w:r>
      <w:r w:rsidR="00B5194B">
        <w:rPr>
          <w:rFonts w:asciiTheme="minorEastAsia" w:eastAsiaTheme="minorEastAsia" w:hAnsiTheme="minorEastAsia" w:hint="eastAsia"/>
          <w:sz w:val="21"/>
          <w:szCs w:val="21"/>
        </w:rPr>
        <w:t>；</w:t>
      </w:r>
    </w:p>
    <w:p w:rsidR="00C732C5" w:rsidRPr="00C732C5" w:rsidRDefault="000748F7" w:rsidP="00C732C5">
      <w:pPr>
        <w:pStyle w:val="reader-word-layer"/>
        <w:numPr>
          <w:ilvl w:val="0"/>
          <w:numId w:val="27"/>
        </w:numPr>
        <w:spacing w:line="360" w:lineRule="auto"/>
        <w:ind w:left="1077" w:hanging="357"/>
        <w:rPr>
          <w:rFonts w:asciiTheme="minorEastAsia" w:eastAsiaTheme="minorEastAsia" w:hAnsiTheme="minorEastAsia"/>
          <w:sz w:val="21"/>
          <w:szCs w:val="21"/>
        </w:rPr>
      </w:pPr>
      <w:r w:rsidRPr="00E470BF">
        <w:rPr>
          <w:rFonts w:asciiTheme="minorEastAsia" w:eastAsiaTheme="minorEastAsia" w:hAnsiTheme="minorEastAsia" w:hint="eastAsia"/>
          <w:sz w:val="21"/>
          <w:szCs w:val="21"/>
        </w:rPr>
        <w:t>班级支持</w:t>
      </w:r>
      <w:r w:rsidR="00E52F91" w:rsidRPr="00E470BF">
        <w:rPr>
          <w:rFonts w:asciiTheme="minorEastAsia" w:eastAsiaTheme="minorEastAsia" w:hAnsiTheme="minorEastAsia" w:hint="eastAsia"/>
          <w:sz w:val="21"/>
          <w:szCs w:val="21"/>
        </w:rPr>
        <w:t>班级动态、班级相册、通讯录管理</w:t>
      </w:r>
      <w:r w:rsidRPr="00E470BF">
        <w:rPr>
          <w:rFonts w:asciiTheme="minorEastAsia" w:eastAsiaTheme="minorEastAsia" w:hAnsiTheme="minorEastAsia" w:hint="eastAsia"/>
          <w:sz w:val="21"/>
          <w:szCs w:val="21"/>
        </w:rPr>
        <w:t>，班级动态支持订阅功能；</w:t>
      </w:r>
    </w:p>
    <w:p w:rsidR="00E470BF" w:rsidRDefault="00C732C5" w:rsidP="00E470BF">
      <w:pPr>
        <w:pStyle w:val="reader-word-layer"/>
        <w:numPr>
          <w:ilvl w:val="2"/>
          <w:numId w:val="2"/>
        </w:numP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职位招聘</w:t>
      </w:r>
    </w:p>
    <w:p w:rsidR="00C732C5" w:rsidRDefault="00030E64" w:rsidP="00E361D6">
      <w:pPr>
        <w:pStyle w:val="reader-word-layer"/>
        <w:numPr>
          <w:ilvl w:val="0"/>
          <w:numId w:val="33"/>
        </w:numP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>用户填写</w:t>
      </w:r>
      <w:r w:rsidR="00E361D6">
        <w:rPr>
          <w:rFonts w:asciiTheme="minorEastAsia" w:eastAsiaTheme="minorEastAsia" w:hAnsiTheme="minorEastAsia"/>
          <w:sz w:val="21"/>
          <w:szCs w:val="21"/>
        </w:rPr>
        <w:t>招聘信息</w:t>
      </w:r>
      <w:r w:rsidR="00476569">
        <w:rPr>
          <w:rFonts w:asciiTheme="minorEastAsia" w:eastAsiaTheme="minorEastAsia" w:hAnsiTheme="minorEastAsia"/>
          <w:sz w:val="21"/>
          <w:szCs w:val="21"/>
        </w:rPr>
        <w:t>、添加附件</w:t>
      </w:r>
      <w:r>
        <w:rPr>
          <w:rFonts w:asciiTheme="minorEastAsia" w:eastAsiaTheme="minorEastAsia" w:hAnsiTheme="minorEastAsia"/>
          <w:sz w:val="21"/>
          <w:szCs w:val="21"/>
        </w:rPr>
        <w:t>，提交审核</w:t>
      </w:r>
      <w:r w:rsidR="00883C07">
        <w:rPr>
          <w:rFonts w:asciiTheme="minorEastAsia" w:eastAsiaTheme="minorEastAsia" w:hAnsiTheme="minorEastAsia"/>
          <w:sz w:val="21"/>
          <w:szCs w:val="21"/>
        </w:rPr>
        <w:t>；</w:t>
      </w:r>
    </w:p>
    <w:p w:rsidR="00E361D6" w:rsidRDefault="00E361D6" w:rsidP="00E361D6">
      <w:pPr>
        <w:pStyle w:val="reader-word-layer"/>
        <w:numPr>
          <w:ilvl w:val="0"/>
          <w:numId w:val="33"/>
        </w:numP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>管理员发布招聘信息</w:t>
      </w:r>
      <w:r w:rsidR="00476569">
        <w:rPr>
          <w:rFonts w:asciiTheme="minorEastAsia" w:eastAsiaTheme="minorEastAsia" w:hAnsiTheme="minorEastAsia"/>
          <w:sz w:val="21"/>
          <w:szCs w:val="21"/>
        </w:rPr>
        <w:t>、添加附件</w:t>
      </w:r>
      <w:r w:rsidR="00883C07">
        <w:rPr>
          <w:rFonts w:asciiTheme="minorEastAsia" w:eastAsiaTheme="minorEastAsia" w:hAnsiTheme="minorEastAsia"/>
          <w:sz w:val="21"/>
          <w:szCs w:val="21"/>
        </w:rPr>
        <w:t>；</w:t>
      </w:r>
    </w:p>
    <w:p w:rsidR="00105D8B" w:rsidRDefault="00105D8B" w:rsidP="00E361D6">
      <w:pPr>
        <w:pStyle w:val="reader-word-layer"/>
        <w:numPr>
          <w:ilvl w:val="0"/>
          <w:numId w:val="33"/>
        </w:numP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>针对招聘信息的简历投放</w:t>
      </w:r>
      <w:r w:rsidR="00883C07">
        <w:rPr>
          <w:rFonts w:asciiTheme="minorEastAsia" w:eastAsiaTheme="minorEastAsia" w:hAnsiTheme="minorEastAsia"/>
          <w:sz w:val="21"/>
          <w:szCs w:val="21"/>
        </w:rPr>
        <w:t>；</w:t>
      </w:r>
    </w:p>
    <w:p w:rsidR="00BE0172" w:rsidRDefault="00BE0172" w:rsidP="00E361D6">
      <w:pPr>
        <w:pStyle w:val="reader-word-layer"/>
        <w:numPr>
          <w:ilvl w:val="0"/>
          <w:numId w:val="33"/>
        </w:numP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>招聘信息管理（审核、删除、修改、查询、置顶）</w:t>
      </w:r>
      <w:r w:rsidR="00883C07">
        <w:rPr>
          <w:rFonts w:asciiTheme="minorEastAsia" w:eastAsiaTheme="minorEastAsia" w:hAnsiTheme="minorEastAsia"/>
          <w:sz w:val="21"/>
          <w:szCs w:val="21"/>
        </w:rPr>
        <w:t>；</w:t>
      </w:r>
    </w:p>
    <w:p w:rsidR="00D24586" w:rsidRDefault="00D24586" w:rsidP="00E361D6">
      <w:pPr>
        <w:pStyle w:val="reader-word-layer"/>
        <w:numPr>
          <w:ilvl w:val="0"/>
          <w:numId w:val="33"/>
        </w:numP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>简历管理（</w:t>
      </w:r>
      <w:r w:rsidR="00064763">
        <w:rPr>
          <w:rFonts w:asciiTheme="minorEastAsia" w:eastAsiaTheme="minorEastAsia" w:hAnsiTheme="minorEastAsia"/>
          <w:sz w:val="21"/>
          <w:szCs w:val="21"/>
        </w:rPr>
        <w:t>查询、删除</w:t>
      </w:r>
      <w:r>
        <w:rPr>
          <w:rFonts w:asciiTheme="minorEastAsia" w:eastAsiaTheme="minorEastAsia" w:hAnsiTheme="minorEastAsia"/>
          <w:sz w:val="21"/>
          <w:szCs w:val="21"/>
        </w:rPr>
        <w:t>）</w:t>
      </w:r>
      <w:r w:rsidR="00AC1B5C">
        <w:rPr>
          <w:rFonts w:asciiTheme="minorEastAsia" w:eastAsiaTheme="minorEastAsia" w:hAnsiTheme="minorEastAsia"/>
          <w:sz w:val="21"/>
          <w:szCs w:val="21"/>
        </w:rPr>
        <w:t>；</w:t>
      </w:r>
    </w:p>
    <w:p w:rsidR="00C732C5" w:rsidRPr="00C732C5" w:rsidRDefault="00C732C5" w:rsidP="00C732C5">
      <w:pPr>
        <w:pStyle w:val="reader-word-layer"/>
        <w:numPr>
          <w:ilvl w:val="2"/>
          <w:numId w:val="2"/>
        </w:numP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 w:rsidRPr="00E470BF">
        <w:rPr>
          <w:rFonts w:asciiTheme="minorEastAsia" w:eastAsiaTheme="minorEastAsia" w:hAnsiTheme="minorEastAsia" w:hint="eastAsia"/>
          <w:sz w:val="21"/>
          <w:szCs w:val="21"/>
        </w:rPr>
        <w:t>校友组织功能</w:t>
      </w:r>
    </w:p>
    <w:p w:rsidR="00E470BF" w:rsidRPr="00E470BF" w:rsidRDefault="00624D2C" w:rsidP="00E470BF">
      <w:pPr>
        <w:pStyle w:val="reader-word-layer"/>
        <w:numPr>
          <w:ilvl w:val="0"/>
          <w:numId w:val="28"/>
        </w:numP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 w:rsidRPr="00E470BF">
        <w:rPr>
          <w:rFonts w:asciiTheme="minorEastAsia" w:eastAsiaTheme="minorEastAsia" w:hAnsiTheme="minorEastAsia" w:hint="eastAsia"/>
          <w:sz w:val="21"/>
          <w:szCs w:val="21"/>
        </w:rPr>
        <w:t>校友组织创建，设置管理员管理</w:t>
      </w:r>
      <w:r w:rsidR="000F5266">
        <w:rPr>
          <w:rFonts w:asciiTheme="minorEastAsia" w:eastAsiaTheme="minorEastAsia" w:hAnsiTheme="minorEastAsia" w:hint="eastAsia"/>
          <w:sz w:val="21"/>
          <w:szCs w:val="21"/>
        </w:rPr>
        <w:t>；</w:t>
      </w:r>
    </w:p>
    <w:p w:rsidR="00E470BF" w:rsidRPr="00E470BF" w:rsidRDefault="00624D2C" w:rsidP="00E470BF">
      <w:pPr>
        <w:pStyle w:val="reader-word-layer"/>
        <w:numPr>
          <w:ilvl w:val="0"/>
          <w:numId w:val="28"/>
        </w:numP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 w:rsidRPr="00E470BF">
        <w:rPr>
          <w:rFonts w:asciiTheme="minorEastAsia" w:eastAsiaTheme="minorEastAsia" w:hAnsiTheme="minorEastAsia" w:hint="eastAsia"/>
          <w:sz w:val="21"/>
          <w:szCs w:val="21"/>
        </w:rPr>
        <w:t>校友组织设有自己的主页、动态、相册</w:t>
      </w:r>
      <w:r w:rsidR="000F5266">
        <w:rPr>
          <w:rFonts w:asciiTheme="minorEastAsia" w:eastAsiaTheme="minorEastAsia" w:hAnsiTheme="minorEastAsia" w:hint="eastAsia"/>
          <w:sz w:val="21"/>
          <w:szCs w:val="21"/>
        </w:rPr>
        <w:t>；</w:t>
      </w:r>
    </w:p>
    <w:p w:rsidR="00624D2C" w:rsidRPr="00E470BF" w:rsidRDefault="00624D2C" w:rsidP="00E470BF">
      <w:pPr>
        <w:pStyle w:val="reader-word-layer"/>
        <w:numPr>
          <w:ilvl w:val="0"/>
          <w:numId w:val="28"/>
        </w:numP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 w:rsidRPr="00E470BF">
        <w:rPr>
          <w:rFonts w:asciiTheme="minorEastAsia" w:eastAsiaTheme="minorEastAsia" w:hAnsiTheme="minorEastAsia" w:hint="eastAsia"/>
          <w:sz w:val="21"/>
          <w:szCs w:val="21"/>
        </w:rPr>
        <w:t>校友组织成员发起活动</w:t>
      </w:r>
      <w:r w:rsidR="000F5266">
        <w:rPr>
          <w:rFonts w:asciiTheme="minorEastAsia" w:eastAsiaTheme="minorEastAsia" w:hAnsiTheme="minorEastAsia" w:hint="eastAsia"/>
          <w:sz w:val="21"/>
          <w:szCs w:val="21"/>
        </w:rPr>
        <w:t>；</w:t>
      </w:r>
    </w:p>
    <w:p w:rsidR="00E470BF" w:rsidRPr="00E470BF" w:rsidRDefault="00F47200" w:rsidP="00E470BF">
      <w:pPr>
        <w:pStyle w:val="reader-word-layer"/>
        <w:numPr>
          <w:ilvl w:val="2"/>
          <w:numId w:val="2"/>
        </w:numP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新闻中心</w:t>
      </w:r>
      <w:r w:rsidR="00325DF1" w:rsidRPr="00E470BF">
        <w:rPr>
          <w:rFonts w:asciiTheme="minorEastAsia" w:eastAsiaTheme="minorEastAsia" w:hAnsiTheme="minorEastAsia" w:hint="eastAsia"/>
          <w:sz w:val="21"/>
          <w:szCs w:val="21"/>
        </w:rPr>
        <w:t>功能</w:t>
      </w:r>
      <w:r w:rsidR="007302F8" w:rsidRPr="00E470BF">
        <w:rPr>
          <w:rFonts w:asciiTheme="minorEastAsia" w:eastAsiaTheme="minorEastAsia" w:hAnsiTheme="minorEastAsia" w:hint="eastAsia"/>
          <w:sz w:val="21"/>
          <w:szCs w:val="21"/>
        </w:rPr>
        <w:t>（管理员权限）:</w:t>
      </w:r>
    </w:p>
    <w:p w:rsidR="00E470BF" w:rsidRPr="00E470BF" w:rsidRDefault="000748F7" w:rsidP="00E470BF">
      <w:pPr>
        <w:pStyle w:val="reader-word-layer"/>
        <w:numPr>
          <w:ilvl w:val="0"/>
          <w:numId w:val="29"/>
        </w:numP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 w:rsidRPr="00E470BF">
        <w:rPr>
          <w:rFonts w:asciiTheme="minorEastAsia" w:eastAsiaTheme="minorEastAsia" w:hAnsiTheme="minorEastAsia" w:hint="eastAsia"/>
          <w:sz w:val="21"/>
          <w:szCs w:val="21"/>
        </w:rPr>
        <w:t>动态发布：</w:t>
      </w:r>
      <w:r w:rsidR="00ED386C" w:rsidRPr="00E470BF">
        <w:rPr>
          <w:rFonts w:asciiTheme="minorEastAsia" w:eastAsiaTheme="minorEastAsia" w:hAnsiTheme="minorEastAsia" w:hint="eastAsia"/>
          <w:sz w:val="21"/>
          <w:szCs w:val="21"/>
        </w:rPr>
        <w:t>发布</w:t>
      </w:r>
      <w:r w:rsidRPr="00E470BF">
        <w:rPr>
          <w:rFonts w:asciiTheme="minorEastAsia" w:eastAsiaTheme="minorEastAsia" w:hAnsiTheme="minorEastAsia" w:hint="eastAsia"/>
          <w:sz w:val="21"/>
          <w:szCs w:val="21"/>
        </w:rPr>
        <w:t>图文信息</w:t>
      </w:r>
      <w:r w:rsidR="000E2578" w:rsidRPr="00E470BF">
        <w:rPr>
          <w:rFonts w:asciiTheme="minorEastAsia" w:eastAsiaTheme="minorEastAsia" w:hAnsiTheme="minorEastAsia" w:hint="eastAsia"/>
          <w:sz w:val="21"/>
          <w:szCs w:val="21"/>
        </w:rPr>
        <w:t>，及其管理</w:t>
      </w:r>
      <w:r w:rsidR="000F5266">
        <w:rPr>
          <w:rFonts w:asciiTheme="minorEastAsia" w:eastAsiaTheme="minorEastAsia" w:hAnsiTheme="minorEastAsia" w:hint="eastAsia"/>
          <w:sz w:val="21"/>
          <w:szCs w:val="21"/>
        </w:rPr>
        <w:t>；</w:t>
      </w:r>
    </w:p>
    <w:p w:rsidR="000748F7" w:rsidRPr="00E470BF" w:rsidRDefault="000748F7" w:rsidP="00E470BF">
      <w:pPr>
        <w:pStyle w:val="reader-word-layer"/>
        <w:numPr>
          <w:ilvl w:val="0"/>
          <w:numId w:val="29"/>
        </w:numP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 w:rsidRPr="00E470BF">
        <w:rPr>
          <w:rFonts w:asciiTheme="minorEastAsia" w:eastAsiaTheme="minorEastAsia" w:hAnsiTheme="minorEastAsia" w:hint="eastAsia"/>
          <w:sz w:val="21"/>
          <w:szCs w:val="21"/>
        </w:rPr>
        <w:t>订阅：支持邮箱订阅</w:t>
      </w:r>
      <w:r w:rsidR="000F5266">
        <w:rPr>
          <w:rFonts w:asciiTheme="minorEastAsia" w:eastAsiaTheme="minorEastAsia" w:hAnsiTheme="minorEastAsia" w:hint="eastAsia"/>
          <w:sz w:val="21"/>
          <w:szCs w:val="21"/>
        </w:rPr>
        <w:t>；</w:t>
      </w:r>
    </w:p>
    <w:p w:rsidR="00E470BF" w:rsidRPr="00E470BF" w:rsidRDefault="00325DF1" w:rsidP="00E470BF">
      <w:pPr>
        <w:pStyle w:val="reader-word-layer"/>
        <w:numPr>
          <w:ilvl w:val="2"/>
          <w:numId w:val="2"/>
        </w:numP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 w:rsidRPr="00E470BF">
        <w:rPr>
          <w:rFonts w:asciiTheme="minorEastAsia" w:eastAsiaTheme="minorEastAsia" w:hAnsiTheme="minorEastAsia" w:hint="eastAsia"/>
          <w:sz w:val="21"/>
          <w:szCs w:val="21"/>
        </w:rPr>
        <w:t>校友论坛</w:t>
      </w:r>
      <w:r w:rsidRPr="00E470BF">
        <w:rPr>
          <w:rFonts w:asciiTheme="minorEastAsia" w:eastAsiaTheme="minorEastAsia" w:hAnsiTheme="minorEastAsia"/>
          <w:sz w:val="21"/>
          <w:szCs w:val="21"/>
        </w:rPr>
        <w:t>功能</w:t>
      </w:r>
      <w:r w:rsidR="007302F8" w:rsidRPr="00E470BF">
        <w:rPr>
          <w:rFonts w:asciiTheme="minorEastAsia" w:eastAsiaTheme="minorEastAsia" w:hAnsiTheme="minorEastAsia"/>
          <w:sz w:val="21"/>
          <w:szCs w:val="21"/>
        </w:rPr>
        <w:t>:</w:t>
      </w:r>
    </w:p>
    <w:p w:rsidR="00E470BF" w:rsidRPr="00E470BF" w:rsidRDefault="00ED386C" w:rsidP="00E470BF">
      <w:pPr>
        <w:pStyle w:val="reader-word-layer"/>
        <w:numPr>
          <w:ilvl w:val="0"/>
          <w:numId w:val="30"/>
        </w:numP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 w:rsidRPr="00E470BF">
        <w:rPr>
          <w:rFonts w:asciiTheme="minorEastAsia" w:eastAsiaTheme="minorEastAsia" w:hAnsiTheme="minorEastAsia" w:hint="eastAsia"/>
          <w:sz w:val="21"/>
          <w:szCs w:val="21"/>
        </w:rPr>
        <w:t>校友发帖：发布主题帖</w:t>
      </w:r>
      <w:r w:rsidR="000E2578" w:rsidRPr="00E470BF">
        <w:rPr>
          <w:rFonts w:asciiTheme="minorEastAsia" w:eastAsiaTheme="minorEastAsia" w:hAnsiTheme="minorEastAsia" w:hint="eastAsia"/>
          <w:sz w:val="21"/>
          <w:szCs w:val="21"/>
        </w:rPr>
        <w:t>，及其管理</w:t>
      </w:r>
      <w:r w:rsidR="000F5266">
        <w:rPr>
          <w:rFonts w:asciiTheme="minorEastAsia" w:eastAsiaTheme="minorEastAsia" w:hAnsiTheme="minorEastAsia" w:hint="eastAsia"/>
          <w:sz w:val="21"/>
          <w:szCs w:val="21"/>
        </w:rPr>
        <w:t>；</w:t>
      </w:r>
    </w:p>
    <w:p w:rsidR="00E470BF" w:rsidRPr="00E470BF" w:rsidRDefault="000E2578" w:rsidP="00E470BF">
      <w:pPr>
        <w:pStyle w:val="reader-word-layer"/>
        <w:numPr>
          <w:ilvl w:val="0"/>
          <w:numId w:val="30"/>
        </w:numP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 w:rsidRPr="00E470BF">
        <w:rPr>
          <w:rFonts w:asciiTheme="minorEastAsia" w:eastAsiaTheme="minorEastAsia" w:hAnsiTheme="minorEastAsia" w:hint="eastAsia"/>
          <w:sz w:val="21"/>
          <w:szCs w:val="21"/>
        </w:rPr>
        <w:t>帖子管理：撤销帖子</w:t>
      </w:r>
      <w:r w:rsidR="000F5266">
        <w:rPr>
          <w:rFonts w:asciiTheme="minorEastAsia" w:eastAsiaTheme="minorEastAsia" w:hAnsiTheme="minorEastAsia" w:hint="eastAsia"/>
          <w:sz w:val="21"/>
          <w:szCs w:val="21"/>
        </w:rPr>
        <w:t>；</w:t>
      </w:r>
    </w:p>
    <w:p w:rsidR="00030E64" w:rsidRPr="00030E64" w:rsidRDefault="00ED386C" w:rsidP="00030E64">
      <w:pPr>
        <w:pStyle w:val="reader-word-layer"/>
        <w:numPr>
          <w:ilvl w:val="0"/>
          <w:numId w:val="30"/>
        </w:numP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 w:rsidRPr="00E470BF">
        <w:rPr>
          <w:rFonts w:asciiTheme="minorEastAsia" w:eastAsiaTheme="minorEastAsia" w:hAnsiTheme="minorEastAsia" w:hint="eastAsia"/>
          <w:sz w:val="21"/>
          <w:szCs w:val="21"/>
        </w:rPr>
        <w:t>评论帖子：支持</w:t>
      </w:r>
      <w:r w:rsidR="00091234" w:rsidRPr="00E470BF">
        <w:rPr>
          <w:rFonts w:asciiTheme="minorEastAsia" w:eastAsiaTheme="minorEastAsia" w:hAnsiTheme="minorEastAsia" w:hint="eastAsia"/>
          <w:sz w:val="21"/>
          <w:szCs w:val="21"/>
        </w:rPr>
        <w:t>评论</w:t>
      </w:r>
      <w:r w:rsidR="00C1315D">
        <w:rPr>
          <w:rFonts w:asciiTheme="minorEastAsia" w:eastAsiaTheme="minorEastAsia" w:hAnsiTheme="minorEastAsia" w:hint="eastAsia"/>
          <w:sz w:val="21"/>
          <w:szCs w:val="21"/>
        </w:rPr>
        <w:t>、回复</w:t>
      </w:r>
      <w:r w:rsidR="000F5266">
        <w:rPr>
          <w:rFonts w:asciiTheme="minorEastAsia" w:eastAsiaTheme="minorEastAsia" w:hAnsiTheme="minorEastAsia" w:hint="eastAsia"/>
          <w:sz w:val="21"/>
          <w:szCs w:val="21"/>
        </w:rPr>
        <w:t>；</w:t>
      </w:r>
    </w:p>
    <w:p w:rsidR="00030E64" w:rsidRPr="00E470BF" w:rsidRDefault="00030E64" w:rsidP="00E470BF">
      <w:pPr>
        <w:pStyle w:val="reader-word-layer"/>
        <w:numPr>
          <w:ilvl w:val="2"/>
          <w:numId w:val="2"/>
        </w:numP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>后台</w:t>
      </w:r>
      <w:r w:rsidR="005F030C">
        <w:rPr>
          <w:rFonts w:asciiTheme="minorEastAsia" w:eastAsiaTheme="minorEastAsia" w:hAnsiTheme="minorEastAsia"/>
          <w:sz w:val="21"/>
          <w:szCs w:val="21"/>
        </w:rPr>
        <w:t>管理</w:t>
      </w:r>
      <w:r>
        <w:rPr>
          <w:rFonts w:asciiTheme="minorEastAsia" w:eastAsiaTheme="minorEastAsia" w:hAnsiTheme="minorEastAsia"/>
          <w:sz w:val="21"/>
          <w:szCs w:val="21"/>
        </w:rPr>
        <w:t>功能：</w:t>
      </w:r>
    </w:p>
    <w:p w:rsidR="00E470BF" w:rsidRPr="00E470BF" w:rsidRDefault="00EF3927" w:rsidP="00E470BF">
      <w:pPr>
        <w:pStyle w:val="reader-word-layer"/>
        <w:numPr>
          <w:ilvl w:val="0"/>
          <w:numId w:val="31"/>
        </w:numP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 w:rsidRPr="00E470BF">
        <w:rPr>
          <w:rFonts w:asciiTheme="minorEastAsia" w:eastAsiaTheme="minorEastAsia" w:hAnsiTheme="minorEastAsia" w:hint="eastAsia"/>
          <w:sz w:val="21"/>
          <w:szCs w:val="21"/>
        </w:rPr>
        <w:t>对普通用户及其信息的管理：用户、基本信息的增删查改，对职业信息的跟踪</w:t>
      </w:r>
      <w:r w:rsidR="00343DEB">
        <w:rPr>
          <w:rFonts w:asciiTheme="minorEastAsia" w:eastAsiaTheme="minorEastAsia" w:hAnsiTheme="minorEastAsia" w:hint="eastAsia"/>
          <w:sz w:val="21"/>
          <w:szCs w:val="21"/>
        </w:rPr>
        <w:t>；</w:t>
      </w:r>
    </w:p>
    <w:p w:rsidR="00E470BF" w:rsidRDefault="00EF3927" w:rsidP="00E470BF">
      <w:pPr>
        <w:pStyle w:val="reader-word-layer"/>
        <w:numPr>
          <w:ilvl w:val="0"/>
          <w:numId w:val="31"/>
        </w:numP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 w:rsidRPr="00E470BF">
        <w:rPr>
          <w:rFonts w:asciiTheme="minorEastAsia" w:eastAsiaTheme="minorEastAsia" w:hAnsiTheme="minorEastAsia" w:hint="eastAsia"/>
          <w:sz w:val="21"/>
          <w:szCs w:val="21"/>
        </w:rPr>
        <w:t>对班级录的管理：班级、班级信息、班级成员的增删查改，设置班级管理员</w:t>
      </w:r>
      <w:r w:rsidR="00343DEB">
        <w:rPr>
          <w:rFonts w:asciiTheme="minorEastAsia" w:eastAsiaTheme="minorEastAsia" w:hAnsiTheme="minorEastAsia" w:hint="eastAsia"/>
          <w:sz w:val="21"/>
          <w:szCs w:val="21"/>
        </w:rPr>
        <w:t>；</w:t>
      </w:r>
    </w:p>
    <w:p w:rsidR="00986BDB" w:rsidRPr="00E470BF" w:rsidRDefault="00986BDB" w:rsidP="00E470BF">
      <w:pPr>
        <w:pStyle w:val="reader-word-layer"/>
        <w:numPr>
          <w:ilvl w:val="0"/>
          <w:numId w:val="31"/>
        </w:numP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>对职位招聘的管理：招聘信息发布、审核、撤销、查询、删除</w:t>
      </w:r>
      <w:r w:rsidR="00343DEB">
        <w:rPr>
          <w:rFonts w:asciiTheme="minorEastAsia" w:eastAsiaTheme="minorEastAsia" w:hAnsiTheme="minorEastAsia"/>
          <w:sz w:val="21"/>
          <w:szCs w:val="21"/>
        </w:rPr>
        <w:t>；</w:t>
      </w:r>
    </w:p>
    <w:p w:rsidR="00E470BF" w:rsidRPr="00E470BF" w:rsidRDefault="00D545F9" w:rsidP="00E470BF">
      <w:pPr>
        <w:pStyle w:val="reader-word-layer"/>
        <w:numPr>
          <w:ilvl w:val="0"/>
          <w:numId w:val="31"/>
        </w:numP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 w:rsidRPr="00E470BF">
        <w:rPr>
          <w:rFonts w:asciiTheme="minorEastAsia" w:eastAsiaTheme="minorEastAsia" w:hAnsiTheme="minorEastAsia" w:hint="eastAsia"/>
          <w:sz w:val="21"/>
          <w:szCs w:val="21"/>
        </w:rPr>
        <w:lastRenderedPageBreak/>
        <w:t>对校友组织的管理：</w:t>
      </w:r>
      <w:r w:rsidR="00B15A78" w:rsidRPr="00E470BF">
        <w:rPr>
          <w:rFonts w:asciiTheme="minorEastAsia" w:eastAsiaTheme="minorEastAsia" w:hAnsiTheme="minorEastAsia" w:hint="eastAsia"/>
          <w:sz w:val="21"/>
          <w:szCs w:val="21"/>
        </w:rPr>
        <w:t>对校友组织的创建、删除操作，对组织活动的管理；</w:t>
      </w:r>
    </w:p>
    <w:p w:rsidR="00E470BF" w:rsidRPr="00E470BF" w:rsidRDefault="00EF3927" w:rsidP="00E470BF">
      <w:pPr>
        <w:pStyle w:val="reader-word-layer"/>
        <w:numPr>
          <w:ilvl w:val="0"/>
          <w:numId w:val="31"/>
        </w:numP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 w:rsidRPr="00E470BF">
        <w:rPr>
          <w:rFonts w:asciiTheme="minorEastAsia" w:eastAsiaTheme="minorEastAsia" w:hAnsiTheme="minorEastAsia" w:hint="eastAsia"/>
          <w:sz w:val="21"/>
          <w:szCs w:val="21"/>
        </w:rPr>
        <w:t>对校友动态的管理：对校友</w:t>
      </w:r>
      <w:r w:rsidR="00DA3654" w:rsidRPr="00E470BF">
        <w:rPr>
          <w:rFonts w:asciiTheme="minorEastAsia" w:eastAsiaTheme="minorEastAsia" w:hAnsiTheme="minorEastAsia" w:hint="eastAsia"/>
          <w:sz w:val="21"/>
          <w:szCs w:val="21"/>
        </w:rPr>
        <w:t>动态</w:t>
      </w:r>
      <w:r w:rsidRPr="00E470BF">
        <w:rPr>
          <w:rFonts w:asciiTheme="minorEastAsia" w:eastAsiaTheme="minorEastAsia" w:hAnsiTheme="minorEastAsia" w:hint="eastAsia"/>
          <w:sz w:val="21"/>
          <w:szCs w:val="21"/>
        </w:rPr>
        <w:t>信息的增删查改，置顶处理</w:t>
      </w:r>
      <w:r w:rsidR="00343DEB">
        <w:rPr>
          <w:rFonts w:asciiTheme="minorEastAsia" w:eastAsiaTheme="minorEastAsia" w:hAnsiTheme="minorEastAsia" w:hint="eastAsia"/>
          <w:sz w:val="21"/>
          <w:szCs w:val="21"/>
        </w:rPr>
        <w:t>；</w:t>
      </w:r>
    </w:p>
    <w:p w:rsidR="00E470BF" w:rsidRPr="00E470BF" w:rsidRDefault="00EF3927" w:rsidP="00E470BF">
      <w:pPr>
        <w:pStyle w:val="reader-word-layer"/>
        <w:numPr>
          <w:ilvl w:val="0"/>
          <w:numId w:val="31"/>
        </w:numP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 w:rsidRPr="00E470BF">
        <w:rPr>
          <w:rFonts w:asciiTheme="minorEastAsia" w:eastAsiaTheme="minorEastAsia" w:hAnsiTheme="minorEastAsia" w:hint="eastAsia"/>
          <w:sz w:val="21"/>
          <w:szCs w:val="21"/>
        </w:rPr>
        <w:t>对校友论坛的管理：对论坛帖子的增删查，置顶处理</w:t>
      </w:r>
      <w:r w:rsidR="00343DEB">
        <w:rPr>
          <w:rFonts w:asciiTheme="minorEastAsia" w:eastAsiaTheme="minorEastAsia" w:hAnsiTheme="minorEastAsia" w:hint="eastAsia"/>
          <w:sz w:val="21"/>
          <w:szCs w:val="21"/>
        </w:rPr>
        <w:t>；</w:t>
      </w:r>
    </w:p>
    <w:p w:rsidR="00E470BF" w:rsidRPr="00E470BF" w:rsidRDefault="00034261" w:rsidP="00E470BF">
      <w:pPr>
        <w:pStyle w:val="reader-word-layer"/>
        <w:numPr>
          <w:ilvl w:val="0"/>
          <w:numId w:val="31"/>
        </w:numP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 w:rsidRPr="00E470BF">
        <w:rPr>
          <w:rFonts w:asciiTheme="minorEastAsia" w:eastAsiaTheme="minorEastAsia" w:hAnsiTheme="minorEastAsia" w:hint="eastAsia"/>
          <w:sz w:val="21"/>
          <w:szCs w:val="21"/>
        </w:rPr>
        <w:t>系统留言：查看用户对系统的留言</w:t>
      </w:r>
      <w:r w:rsidR="000E180D" w:rsidRPr="00E470BF">
        <w:rPr>
          <w:rFonts w:asciiTheme="minorEastAsia" w:eastAsiaTheme="minorEastAsia" w:hAnsiTheme="minorEastAsia" w:hint="eastAsia"/>
          <w:sz w:val="21"/>
          <w:szCs w:val="21"/>
        </w:rPr>
        <w:t>并恢复回复用户留言</w:t>
      </w:r>
      <w:r w:rsidR="00343DEB">
        <w:rPr>
          <w:rFonts w:asciiTheme="minorEastAsia" w:eastAsiaTheme="minorEastAsia" w:hAnsiTheme="minorEastAsia" w:hint="eastAsia"/>
          <w:sz w:val="21"/>
          <w:szCs w:val="21"/>
        </w:rPr>
        <w:t>；</w:t>
      </w:r>
    </w:p>
    <w:p w:rsidR="00841574" w:rsidRPr="00E470BF" w:rsidRDefault="0014680B" w:rsidP="00E470BF">
      <w:pPr>
        <w:pStyle w:val="reader-word-layer"/>
        <w:numPr>
          <w:ilvl w:val="0"/>
          <w:numId w:val="31"/>
        </w:numP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 w:rsidRPr="00E470BF">
        <w:rPr>
          <w:rFonts w:asciiTheme="minorEastAsia" w:eastAsiaTheme="minorEastAsia" w:hAnsiTheme="minorEastAsia" w:hint="eastAsia"/>
          <w:sz w:val="21"/>
          <w:szCs w:val="21"/>
        </w:rPr>
        <w:t>超级管理员功能：拥有一切权限，设置普通管理员</w:t>
      </w:r>
      <w:r w:rsidR="00343DEB">
        <w:rPr>
          <w:rFonts w:asciiTheme="minorEastAsia" w:eastAsiaTheme="minorEastAsia" w:hAnsiTheme="minorEastAsia" w:hint="eastAsia"/>
          <w:sz w:val="21"/>
          <w:szCs w:val="21"/>
        </w:rPr>
        <w:t>；</w:t>
      </w:r>
    </w:p>
    <w:p w:rsidR="00E470BF" w:rsidRDefault="00E470BF" w:rsidP="00E470BF">
      <w:pPr>
        <w:pStyle w:val="reader-word-layer"/>
        <w:spacing w:line="360" w:lineRule="auto"/>
        <w:rPr>
          <w:rFonts w:ascii="黑体" w:eastAsia="黑体" w:hAnsi="黑体"/>
          <w:sz w:val="30"/>
          <w:szCs w:val="30"/>
        </w:rPr>
      </w:pPr>
    </w:p>
    <w:p w:rsidR="00E470BF" w:rsidRDefault="00E470BF" w:rsidP="00E470BF">
      <w:pPr>
        <w:pStyle w:val="reader-word-layer"/>
        <w:spacing w:line="360" w:lineRule="auto"/>
        <w:rPr>
          <w:rFonts w:ascii="黑体" w:eastAsia="黑体" w:hAnsi="黑体"/>
          <w:sz w:val="30"/>
          <w:szCs w:val="30"/>
        </w:rPr>
      </w:pPr>
    </w:p>
    <w:p w:rsidR="009E6C3B" w:rsidRDefault="00204CCC" w:rsidP="009E6C3B">
      <w:pPr>
        <w:pStyle w:val="reader-word-layer"/>
        <w:numPr>
          <w:ilvl w:val="0"/>
          <w:numId w:val="2"/>
        </w:numPr>
        <w:spacing w:line="360" w:lineRule="auto"/>
        <w:rPr>
          <w:rFonts w:ascii="黑体" w:eastAsia="黑体" w:hAnsi="黑体"/>
          <w:sz w:val="30"/>
          <w:szCs w:val="30"/>
        </w:rPr>
      </w:pPr>
      <w:r w:rsidRPr="00E470BF">
        <w:rPr>
          <w:rFonts w:ascii="黑体" w:eastAsia="黑体" w:hAnsi="黑体" w:hint="eastAsia"/>
          <w:sz w:val="30"/>
          <w:szCs w:val="30"/>
        </w:rPr>
        <w:t>系统设计</w:t>
      </w:r>
    </w:p>
    <w:p w:rsidR="009E6C3B" w:rsidRPr="0030165D" w:rsidRDefault="00204CCC" w:rsidP="009E6C3B">
      <w:pPr>
        <w:pStyle w:val="reader-word-layer"/>
        <w:numPr>
          <w:ilvl w:val="1"/>
          <w:numId w:val="2"/>
        </w:numPr>
        <w:spacing w:line="360" w:lineRule="auto"/>
        <w:rPr>
          <w:rFonts w:ascii="黑体" w:eastAsia="黑体" w:hAnsi="黑体"/>
        </w:rPr>
      </w:pPr>
      <w:r w:rsidRPr="0030165D">
        <w:rPr>
          <w:rFonts w:ascii="黑体" w:eastAsia="黑体" w:hAnsi="黑体" w:hint="eastAsia"/>
        </w:rPr>
        <w:t>系统体系结构</w:t>
      </w:r>
      <w:r w:rsidR="00387595" w:rsidRPr="0030165D">
        <w:rPr>
          <w:rFonts w:ascii="黑体" w:eastAsia="黑体" w:hAnsi="黑体" w:hint="eastAsia"/>
        </w:rPr>
        <w:t>图</w:t>
      </w:r>
    </w:p>
    <w:p w:rsidR="00F20844" w:rsidRDefault="00204CCC" w:rsidP="00F20844">
      <w:pPr>
        <w:jc w:val="center"/>
        <w:rPr>
          <w:szCs w:val="21"/>
        </w:rPr>
      </w:pPr>
      <w:r w:rsidRPr="009E6C3B">
        <w:rPr>
          <w:rFonts w:ascii="黑体" w:eastAsia="黑体" w:hAnsi="黑体" w:hint="eastAsia"/>
        </w:rPr>
        <w:t>数据表的设计</w:t>
      </w:r>
    </w:p>
    <w:p w:rsidR="00F20844" w:rsidRPr="009E6C3B" w:rsidRDefault="00F20844" w:rsidP="00F20844">
      <w:pPr>
        <w:jc w:val="center"/>
        <w:rPr>
          <w:rFonts w:ascii="黑体" w:eastAsia="黑体" w:hAnsi="黑体" w:hint="eastAsia"/>
          <w:sz w:val="28"/>
          <w:szCs w:val="30"/>
        </w:rPr>
      </w:pPr>
      <w:r w:rsidRPr="00FA771D">
        <w:rPr>
          <w:szCs w:val="24"/>
        </w:rPr>
        <w:t>表</w:t>
      </w:r>
      <w:r w:rsidRPr="00FA771D">
        <w:rPr>
          <w:szCs w:val="24"/>
        </w:rPr>
        <w:t xml:space="preserve">-5 </w:t>
      </w:r>
      <w:r w:rsidRPr="00FA771D">
        <w:rPr>
          <w:szCs w:val="24"/>
        </w:rPr>
        <w:t>用户表</w:t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800"/>
        <w:gridCol w:w="1800"/>
        <w:gridCol w:w="4140"/>
      </w:tblGrid>
      <w:tr w:rsidR="00F20844" w:rsidRPr="00963028" w:rsidTr="00F20844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表名：</w:t>
            </w:r>
          </w:p>
        </w:tc>
        <w:tc>
          <w:tcPr>
            <w:tcW w:w="7740" w:type="dxa"/>
            <w:gridSpan w:val="3"/>
          </w:tcPr>
          <w:p w:rsidR="00F20844" w:rsidRPr="00257F5B" w:rsidRDefault="00F20844" w:rsidP="00F20844">
            <w:pPr>
              <w:shd w:val="solid" w:color="F5F5F5" w:fill="auto"/>
              <w:autoSpaceDN w:val="0"/>
              <w:spacing w:line="360" w:lineRule="auto"/>
              <w:textAlignment w:val="top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</w:rPr>
              <w:t>user</w:t>
            </w:r>
          </w:p>
        </w:tc>
      </w:tr>
      <w:tr w:rsidR="00F20844" w:rsidRPr="00963028" w:rsidTr="00F20844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表名含义：</w:t>
            </w:r>
          </w:p>
        </w:tc>
        <w:tc>
          <w:tcPr>
            <w:tcW w:w="7740" w:type="dxa"/>
            <w:gridSpan w:val="3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用户表</w:t>
            </w:r>
          </w:p>
        </w:tc>
      </w:tr>
      <w:tr w:rsidR="00F20844" w:rsidRPr="00963028" w:rsidTr="00F20844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表说明：</w:t>
            </w:r>
          </w:p>
        </w:tc>
        <w:tc>
          <w:tcPr>
            <w:tcW w:w="7740" w:type="dxa"/>
            <w:gridSpan w:val="3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用户账号信息</w:t>
            </w:r>
          </w:p>
        </w:tc>
      </w:tr>
      <w:tr w:rsidR="00F20844" w:rsidRPr="00963028" w:rsidTr="00F20844">
        <w:tc>
          <w:tcPr>
            <w:tcW w:w="1728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字段名称</w:t>
            </w:r>
          </w:p>
        </w:tc>
        <w:tc>
          <w:tcPr>
            <w:tcW w:w="1800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字段类型（长度）</w:t>
            </w:r>
          </w:p>
        </w:tc>
        <w:tc>
          <w:tcPr>
            <w:tcW w:w="1800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字段含义</w:t>
            </w:r>
          </w:p>
        </w:tc>
        <w:tc>
          <w:tcPr>
            <w:tcW w:w="4140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备注</w:t>
            </w: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id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int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主键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自动增长</w:t>
            </w: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account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char(20)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用户名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is_admin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char</w:t>
            </w:r>
            <w:r w:rsidRPr="00257F5B">
              <w:rPr>
                <w:rFonts w:ascii="等线" w:hAnsi="等线"/>
                <w:szCs w:val="21"/>
              </w:rPr>
              <w:t>(1)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管理员标识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email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varchar</w:t>
            </w:r>
            <w:r w:rsidRPr="00257F5B">
              <w:rPr>
                <w:rFonts w:ascii="等线" w:hAnsi="等线"/>
                <w:szCs w:val="21"/>
              </w:rPr>
              <w:t>(20)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用户邮箱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password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char(</w:t>
            </w:r>
            <w:r w:rsidRPr="00257F5B">
              <w:rPr>
                <w:rFonts w:ascii="等线" w:hAnsi="等线"/>
                <w:szCs w:val="21"/>
              </w:rPr>
              <w:t>32</w:t>
            </w:r>
            <w:r w:rsidRPr="00257F5B">
              <w:rPr>
                <w:rFonts w:ascii="等线" w:hAnsi="等线" w:hint="eastAsia"/>
                <w:szCs w:val="21"/>
              </w:rPr>
              <w:t>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用户密码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head_image_id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int</w:t>
            </w:r>
            <w:r w:rsidRPr="00257F5B">
              <w:rPr>
                <w:rFonts w:ascii="等线" w:hAnsi="等线"/>
                <w:szCs w:val="21"/>
              </w:rPr>
              <w:t>(8)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头像图片标识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create_time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d</w:t>
            </w:r>
            <w:r w:rsidRPr="00257F5B">
              <w:rPr>
                <w:rFonts w:ascii="等线" w:hAnsi="等线" w:hint="eastAsia"/>
                <w:szCs w:val="21"/>
              </w:rPr>
              <w:t>atetime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用户注册时间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state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c</w:t>
            </w:r>
            <w:r w:rsidRPr="00257F5B">
              <w:rPr>
                <w:rFonts w:ascii="等线" w:hAnsi="等线" w:hint="eastAsia"/>
                <w:szCs w:val="21"/>
              </w:rPr>
              <w:t>har(5)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此条记录状态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ind w:firstLineChars="100" w:firstLine="210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state</w:t>
            </w:r>
            <w:r w:rsidRPr="00257F5B">
              <w:rPr>
                <w:rFonts w:ascii="等线" w:hAnsi="等线"/>
                <w:szCs w:val="21"/>
              </w:rPr>
              <w:t>_time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datetime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状态日期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ind w:firstLineChars="100" w:firstLine="210"/>
              <w:rPr>
                <w:rFonts w:ascii="等线" w:hAnsi="等线"/>
                <w:szCs w:val="21"/>
              </w:rPr>
            </w:pPr>
          </w:p>
        </w:tc>
      </w:tr>
    </w:tbl>
    <w:p w:rsidR="00F20844" w:rsidRPr="00F753D3" w:rsidRDefault="00F20844" w:rsidP="00F20844">
      <w:pPr>
        <w:jc w:val="center"/>
        <w:rPr>
          <w:rFonts w:ascii="Times New Roman" w:hAnsi="Times New Roman"/>
        </w:rPr>
      </w:pPr>
    </w:p>
    <w:p w:rsidR="00F20844" w:rsidRDefault="00F20844" w:rsidP="00F20844">
      <w:pPr>
        <w:jc w:val="center"/>
        <w:rPr>
          <w:rFonts w:ascii="等线" w:hAnsi="等线"/>
        </w:rPr>
      </w:pPr>
    </w:p>
    <w:p w:rsidR="00F20844" w:rsidRPr="00257F5B" w:rsidRDefault="00F20844" w:rsidP="00F20844">
      <w:pPr>
        <w:spacing w:line="360" w:lineRule="auto"/>
        <w:jc w:val="center"/>
        <w:rPr>
          <w:rFonts w:ascii="等线" w:hAnsi="等线"/>
        </w:rPr>
      </w:pPr>
      <w:r w:rsidRPr="00FA771D">
        <w:rPr>
          <w:szCs w:val="24"/>
        </w:rPr>
        <w:t>表</w:t>
      </w:r>
      <w:r w:rsidRPr="00FA771D">
        <w:rPr>
          <w:szCs w:val="24"/>
        </w:rPr>
        <w:t>-</w:t>
      </w:r>
      <w:r>
        <w:t xml:space="preserve">6 </w:t>
      </w:r>
      <w:r w:rsidRPr="00FA771D">
        <w:rPr>
          <w:rFonts w:ascii="Times New Roman" w:hAnsi="Times New Roman" w:hint="eastAsia"/>
          <w:szCs w:val="24"/>
        </w:rPr>
        <w:t>用户个人信息表</w:t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800"/>
        <w:gridCol w:w="1800"/>
        <w:gridCol w:w="4140"/>
      </w:tblGrid>
      <w:tr w:rsidR="00F20844" w:rsidRPr="00963028" w:rsidTr="00F20844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lastRenderedPageBreak/>
              <w:t>表名：</w:t>
            </w:r>
          </w:p>
        </w:tc>
        <w:tc>
          <w:tcPr>
            <w:tcW w:w="7740" w:type="dxa"/>
            <w:gridSpan w:val="3"/>
            <w:tcBorders>
              <w:bottom w:val="single" w:sz="4" w:space="0" w:color="auto"/>
            </w:tcBorders>
          </w:tcPr>
          <w:p w:rsidR="00F20844" w:rsidRPr="00257F5B" w:rsidRDefault="00F20844" w:rsidP="00F20844">
            <w:pPr>
              <w:shd w:val="solid" w:color="F5F5F5" w:fill="auto"/>
              <w:autoSpaceDN w:val="0"/>
              <w:spacing w:line="360" w:lineRule="auto"/>
              <w:textAlignment w:val="top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user_i</w:t>
            </w:r>
            <w:r w:rsidRPr="00257F5B">
              <w:rPr>
                <w:rFonts w:ascii="等线" w:hAnsi="等线"/>
                <w:szCs w:val="21"/>
              </w:rPr>
              <w:t>nfo</w:t>
            </w:r>
          </w:p>
        </w:tc>
      </w:tr>
      <w:tr w:rsidR="00F20844" w:rsidRPr="00963028" w:rsidTr="00F20844">
        <w:trPr>
          <w:trHeight w:val="285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表名含义：</w:t>
            </w:r>
          </w:p>
        </w:tc>
        <w:tc>
          <w:tcPr>
            <w:tcW w:w="7740" w:type="dxa"/>
            <w:gridSpan w:val="3"/>
            <w:tcBorders>
              <w:bottom w:val="single" w:sz="4" w:space="0" w:color="auto"/>
            </w:tcBorders>
          </w:tcPr>
          <w:p w:rsidR="00F20844" w:rsidRPr="00257F5B" w:rsidRDefault="00F20844" w:rsidP="00F20844">
            <w:pPr>
              <w:shd w:val="solid" w:color="F5F5F5" w:fill="auto"/>
              <w:autoSpaceDN w:val="0"/>
              <w:spacing w:line="360" w:lineRule="auto"/>
              <w:textAlignment w:val="top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用户个人信息表</w:t>
            </w:r>
          </w:p>
        </w:tc>
      </w:tr>
      <w:tr w:rsidR="00F20844" w:rsidRPr="00963028" w:rsidTr="00F20844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表说明：</w:t>
            </w:r>
          </w:p>
        </w:tc>
        <w:tc>
          <w:tcPr>
            <w:tcW w:w="7740" w:type="dxa"/>
            <w:gridSpan w:val="3"/>
            <w:tcBorders>
              <w:top w:val="single" w:sz="4" w:space="0" w:color="auto"/>
            </w:tcBorders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记录用户的个人信息</w:t>
            </w:r>
          </w:p>
        </w:tc>
      </w:tr>
      <w:tr w:rsidR="00F20844" w:rsidRPr="00963028" w:rsidTr="00F20844">
        <w:tc>
          <w:tcPr>
            <w:tcW w:w="1728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字段名称</w:t>
            </w:r>
          </w:p>
        </w:tc>
        <w:tc>
          <w:tcPr>
            <w:tcW w:w="1800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字段类型（长度）</w:t>
            </w:r>
          </w:p>
        </w:tc>
        <w:tc>
          <w:tcPr>
            <w:tcW w:w="1800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字段含义</w:t>
            </w:r>
          </w:p>
        </w:tc>
        <w:tc>
          <w:tcPr>
            <w:tcW w:w="4140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备注</w:t>
            </w: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user_info_id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int</w:t>
            </w:r>
            <w:r w:rsidRPr="00257F5B">
              <w:rPr>
                <w:rFonts w:ascii="等线" w:hAnsi="等线"/>
                <w:szCs w:val="21"/>
              </w:rPr>
              <w:t>(8)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主键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自动增长</w:t>
            </w: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ture_n</w:t>
            </w:r>
            <w:r w:rsidRPr="00257F5B">
              <w:rPr>
                <w:rFonts w:ascii="等线" w:hAnsi="等线" w:hint="eastAsia"/>
                <w:szCs w:val="21"/>
              </w:rPr>
              <w:t>ame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Nvarchar(20)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用户名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age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c</w:t>
            </w:r>
            <w:r w:rsidRPr="00257F5B">
              <w:rPr>
                <w:rFonts w:ascii="等线" w:hAnsi="等线" w:hint="eastAsia"/>
                <w:szCs w:val="21"/>
              </w:rPr>
              <w:t>har(5)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年龄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sex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c</w:t>
            </w:r>
            <w:r w:rsidRPr="00257F5B">
              <w:rPr>
                <w:rFonts w:ascii="等线" w:hAnsi="等线" w:hint="eastAsia"/>
                <w:szCs w:val="21"/>
              </w:rPr>
              <w:t>har(5)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性别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birth</w:t>
            </w:r>
            <w:r w:rsidRPr="00257F5B">
              <w:rPr>
                <w:rFonts w:ascii="等线" w:hAnsi="等线"/>
                <w:szCs w:val="21"/>
              </w:rPr>
              <w:t>day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datetime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生日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introduce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varchar(</w:t>
            </w:r>
            <w:r w:rsidRPr="00257F5B">
              <w:rPr>
                <w:rFonts w:ascii="等线" w:hAnsi="等线"/>
                <w:szCs w:val="21"/>
              </w:rPr>
              <w:t>200</w:t>
            </w:r>
            <w:r w:rsidRPr="00257F5B">
              <w:rPr>
                <w:rFonts w:ascii="等线" w:hAnsi="等线" w:hint="eastAsia"/>
                <w:szCs w:val="21"/>
              </w:rPr>
              <w:t>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个人简介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phone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varchar(</w:t>
            </w:r>
            <w:r w:rsidRPr="00257F5B">
              <w:rPr>
                <w:rFonts w:ascii="等线" w:hAnsi="等线"/>
                <w:szCs w:val="21"/>
              </w:rPr>
              <w:t>20</w:t>
            </w:r>
            <w:r w:rsidRPr="00257F5B">
              <w:rPr>
                <w:rFonts w:ascii="等线" w:hAnsi="等线" w:hint="eastAsia"/>
                <w:szCs w:val="21"/>
              </w:rPr>
              <w:t>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联系电话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email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varchar</w:t>
            </w:r>
            <w:r w:rsidRPr="00257F5B">
              <w:rPr>
                <w:rFonts w:ascii="等线" w:hAnsi="等线"/>
                <w:szCs w:val="21"/>
              </w:rPr>
              <w:t>(50)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邮箱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qq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varchar(</w:t>
            </w:r>
            <w:r w:rsidRPr="00257F5B">
              <w:rPr>
                <w:rFonts w:ascii="等线" w:hAnsi="等线"/>
                <w:szCs w:val="21"/>
              </w:rPr>
              <w:t>20</w:t>
            </w:r>
            <w:r w:rsidRPr="00257F5B">
              <w:rPr>
                <w:rFonts w:ascii="等线" w:hAnsi="等线" w:hint="eastAsia"/>
                <w:szCs w:val="21"/>
              </w:rPr>
              <w:t>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QQ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microb</w:t>
            </w:r>
            <w:r w:rsidRPr="00257F5B">
              <w:rPr>
                <w:rFonts w:ascii="等线" w:hAnsi="等线"/>
                <w:szCs w:val="21"/>
              </w:rPr>
              <w:t>l</w:t>
            </w:r>
            <w:r w:rsidRPr="00257F5B">
              <w:rPr>
                <w:rFonts w:ascii="等线" w:hAnsi="等线" w:hint="eastAsia"/>
                <w:szCs w:val="21"/>
              </w:rPr>
              <w:t>og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varchar(</w:t>
            </w:r>
            <w:r w:rsidRPr="00257F5B">
              <w:rPr>
                <w:rFonts w:ascii="等线" w:hAnsi="等线"/>
                <w:szCs w:val="21"/>
              </w:rPr>
              <w:t>50</w:t>
            </w:r>
            <w:r w:rsidRPr="00257F5B">
              <w:rPr>
                <w:rFonts w:ascii="等线" w:hAnsi="等线" w:hint="eastAsia"/>
                <w:szCs w:val="21"/>
              </w:rPr>
              <w:t>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微博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wechat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varchar(</w:t>
            </w:r>
            <w:r w:rsidRPr="00257F5B">
              <w:rPr>
                <w:rFonts w:ascii="等线" w:hAnsi="等线"/>
                <w:szCs w:val="21"/>
              </w:rPr>
              <w:t>20</w:t>
            </w:r>
            <w:r w:rsidRPr="00257F5B">
              <w:rPr>
                <w:rFonts w:ascii="等线" w:hAnsi="等线" w:hint="eastAsia"/>
                <w:szCs w:val="21"/>
              </w:rPr>
              <w:t>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微信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address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Nvarchar(</w:t>
            </w:r>
            <w:r w:rsidRPr="00257F5B">
              <w:rPr>
                <w:rFonts w:ascii="等线" w:hAnsi="等线"/>
                <w:szCs w:val="21"/>
              </w:rPr>
              <w:t>50</w:t>
            </w:r>
            <w:r w:rsidRPr="00257F5B">
              <w:rPr>
                <w:rFonts w:ascii="等线" w:hAnsi="等线" w:hint="eastAsia"/>
                <w:szCs w:val="21"/>
              </w:rPr>
              <w:t>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住址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user_id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int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用户</w:t>
            </w:r>
            <w:r w:rsidRPr="00257F5B">
              <w:rPr>
                <w:rFonts w:ascii="等线" w:hAnsi="等线" w:hint="eastAsia"/>
                <w:szCs w:val="21"/>
              </w:rPr>
              <w:t>id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外键</w:t>
            </w: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state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char(2)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此条记录状态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ind w:firstLineChars="100" w:firstLine="210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state_time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datetime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状态时间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ind w:firstLineChars="100" w:firstLine="210"/>
              <w:rPr>
                <w:rFonts w:ascii="等线" w:hAnsi="等线"/>
                <w:szCs w:val="21"/>
              </w:rPr>
            </w:pPr>
          </w:p>
        </w:tc>
      </w:tr>
    </w:tbl>
    <w:p w:rsidR="00F20844" w:rsidRDefault="00F20844" w:rsidP="00F20844">
      <w:pPr>
        <w:jc w:val="center"/>
        <w:rPr>
          <w:rFonts w:ascii="等线" w:eastAsia="等线" w:hAnsi="等线"/>
        </w:rPr>
      </w:pPr>
    </w:p>
    <w:p w:rsidR="00F20844" w:rsidRDefault="00F20844" w:rsidP="00F20844">
      <w:pPr>
        <w:jc w:val="center"/>
        <w:rPr>
          <w:rFonts w:ascii="等线" w:eastAsia="等线" w:hAnsi="等线"/>
        </w:rPr>
      </w:pPr>
    </w:p>
    <w:p w:rsidR="00F20844" w:rsidRPr="00257F5B" w:rsidRDefault="00F20844" w:rsidP="00F20844">
      <w:pPr>
        <w:jc w:val="center"/>
        <w:rPr>
          <w:rFonts w:ascii="等线" w:eastAsia="等线" w:hAnsi="等线"/>
        </w:rPr>
      </w:pPr>
      <w:r>
        <w:rPr>
          <w:rFonts w:ascii="等线" w:eastAsia="等线" w:hAnsi="等线"/>
        </w:rPr>
        <w:t>表-7 职业信息表</w:t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800"/>
        <w:gridCol w:w="1800"/>
        <w:gridCol w:w="4140"/>
      </w:tblGrid>
      <w:tr w:rsidR="00F20844" w:rsidTr="00F20844">
        <w:trPr>
          <w:trHeight w:val="567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表名：</w:t>
            </w:r>
          </w:p>
        </w:tc>
        <w:tc>
          <w:tcPr>
            <w:tcW w:w="7740" w:type="dxa"/>
            <w:gridSpan w:val="3"/>
          </w:tcPr>
          <w:p w:rsidR="00F20844" w:rsidRPr="00257F5B" w:rsidRDefault="00F20844" w:rsidP="00F20844">
            <w:pPr>
              <w:shd w:val="solid" w:color="F5F5F5" w:fill="auto"/>
              <w:autoSpaceDN w:val="0"/>
              <w:spacing w:line="360" w:lineRule="auto"/>
              <w:textAlignment w:val="top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user</w:t>
            </w:r>
            <w:r w:rsidRPr="00257F5B">
              <w:rPr>
                <w:rFonts w:ascii="等线" w:hAnsi="等线" w:hint="eastAsia"/>
                <w:szCs w:val="21"/>
              </w:rPr>
              <w:t>_j</w:t>
            </w:r>
            <w:r w:rsidRPr="00257F5B">
              <w:rPr>
                <w:rFonts w:ascii="等线" w:hAnsi="等线"/>
                <w:szCs w:val="21"/>
              </w:rPr>
              <w:t>ob</w:t>
            </w:r>
          </w:p>
        </w:tc>
      </w:tr>
      <w:tr w:rsidR="00F20844" w:rsidTr="00F20844">
        <w:trPr>
          <w:trHeight w:val="567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表名含义：</w:t>
            </w:r>
          </w:p>
        </w:tc>
        <w:tc>
          <w:tcPr>
            <w:tcW w:w="7740" w:type="dxa"/>
            <w:gridSpan w:val="3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职业信息表</w:t>
            </w:r>
          </w:p>
        </w:tc>
      </w:tr>
      <w:tr w:rsidR="00F20844" w:rsidTr="00F20844">
        <w:trPr>
          <w:trHeight w:val="567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表说明：</w:t>
            </w:r>
          </w:p>
        </w:tc>
        <w:tc>
          <w:tcPr>
            <w:tcW w:w="7740" w:type="dxa"/>
            <w:gridSpan w:val="3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记录用户职业信息</w:t>
            </w:r>
          </w:p>
        </w:tc>
      </w:tr>
      <w:tr w:rsidR="00F20844" w:rsidTr="00F20844">
        <w:trPr>
          <w:trHeight w:val="567"/>
        </w:trPr>
        <w:tc>
          <w:tcPr>
            <w:tcW w:w="1728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字段名称</w:t>
            </w:r>
          </w:p>
        </w:tc>
        <w:tc>
          <w:tcPr>
            <w:tcW w:w="1800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字段类型（长度）</w:t>
            </w:r>
          </w:p>
        </w:tc>
        <w:tc>
          <w:tcPr>
            <w:tcW w:w="1800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字段含义</w:t>
            </w:r>
          </w:p>
        </w:tc>
        <w:tc>
          <w:tcPr>
            <w:tcW w:w="4140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备注</w:t>
            </w:r>
          </w:p>
        </w:tc>
      </w:tr>
      <w:tr w:rsidR="00F20844" w:rsidTr="00F20844">
        <w:trPr>
          <w:trHeight w:val="567"/>
        </w:trPr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job</w:t>
            </w:r>
            <w:r w:rsidRPr="00257F5B">
              <w:rPr>
                <w:rFonts w:ascii="等线" w:hAnsi="等线"/>
                <w:szCs w:val="21"/>
              </w:rPr>
              <w:t>_id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int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主键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自动增长</w:t>
            </w:r>
          </w:p>
        </w:tc>
      </w:tr>
      <w:tr w:rsidR="00F20844" w:rsidTr="00F20844">
        <w:trPr>
          <w:trHeight w:val="567"/>
        </w:trPr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job</w:t>
            </w:r>
            <w:r w:rsidRPr="00257F5B">
              <w:rPr>
                <w:rFonts w:ascii="等线" w:hAnsi="等线" w:hint="eastAsia"/>
                <w:szCs w:val="21"/>
              </w:rPr>
              <w:t>_name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Varchar(20)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职业名称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Tr="00F20844">
        <w:trPr>
          <w:trHeight w:val="567"/>
        </w:trPr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lastRenderedPageBreak/>
              <w:t>job_unit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Varchar(20)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就业单位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Tr="00F20844">
        <w:trPr>
          <w:trHeight w:val="567"/>
        </w:trPr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date_</w:t>
            </w:r>
            <w:r w:rsidRPr="00257F5B">
              <w:rPr>
                <w:rFonts w:ascii="等线" w:hAnsi="等线"/>
                <w:szCs w:val="21"/>
              </w:rPr>
              <w:t>start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date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就职时间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Tr="00F20844">
        <w:trPr>
          <w:trHeight w:val="567"/>
        </w:trPr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date_end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date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离职时间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Tr="00F20844">
        <w:trPr>
          <w:trHeight w:val="567"/>
        </w:trPr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job_desc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var</w:t>
            </w:r>
            <w:r w:rsidRPr="00257F5B">
              <w:rPr>
                <w:rFonts w:ascii="等线" w:hAnsi="等线" w:hint="eastAsia"/>
                <w:szCs w:val="21"/>
              </w:rPr>
              <w:t>har(</w:t>
            </w:r>
            <w:r w:rsidRPr="00257F5B">
              <w:rPr>
                <w:rFonts w:ascii="等线" w:hAnsi="等线"/>
                <w:szCs w:val="21"/>
              </w:rPr>
              <w:t>200</w:t>
            </w:r>
            <w:r w:rsidRPr="00257F5B">
              <w:rPr>
                <w:rFonts w:ascii="等线" w:hAnsi="等线" w:hint="eastAsia"/>
                <w:szCs w:val="21"/>
              </w:rPr>
              <w:t>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职业简述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Tr="00F20844">
        <w:trPr>
          <w:trHeight w:val="567"/>
        </w:trPr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create_time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datetime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工作登记时间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Tr="00F20844">
        <w:trPr>
          <w:trHeight w:val="567"/>
        </w:trPr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u</w:t>
            </w:r>
            <w:r w:rsidRPr="00257F5B">
              <w:rPr>
                <w:rFonts w:ascii="等线" w:hAnsi="等线" w:hint="eastAsia"/>
                <w:szCs w:val="21"/>
              </w:rPr>
              <w:t>ser</w:t>
            </w:r>
            <w:r w:rsidRPr="00257F5B">
              <w:rPr>
                <w:rFonts w:ascii="等线" w:hAnsi="等线"/>
                <w:szCs w:val="21"/>
              </w:rPr>
              <w:t>_id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int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就业者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外键</w:t>
            </w:r>
          </w:p>
        </w:tc>
      </w:tr>
      <w:tr w:rsidR="00F20844" w:rsidTr="00F20844">
        <w:trPr>
          <w:trHeight w:val="567"/>
        </w:trPr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state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char(1)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此条记录的状态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Tr="00F20844">
        <w:trPr>
          <w:trHeight w:val="567"/>
        </w:trPr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state_time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datetime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记录状态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</w:tbl>
    <w:p w:rsidR="00F20844" w:rsidRDefault="00F20844" w:rsidP="00F20844">
      <w:pPr>
        <w:jc w:val="center"/>
        <w:rPr>
          <w:rFonts w:ascii="等线" w:eastAsia="等线" w:hAnsi="等线"/>
        </w:rPr>
      </w:pPr>
    </w:p>
    <w:p w:rsidR="00F20844" w:rsidRDefault="00F20844" w:rsidP="00F20844">
      <w:pPr>
        <w:jc w:val="center"/>
        <w:rPr>
          <w:rFonts w:ascii="等线" w:eastAsia="等线" w:hAnsi="等线"/>
        </w:rPr>
      </w:pPr>
    </w:p>
    <w:p w:rsidR="00F20844" w:rsidRPr="00257F5B" w:rsidRDefault="00F20844" w:rsidP="00F20844">
      <w:pPr>
        <w:jc w:val="center"/>
        <w:rPr>
          <w:rFonts w:ascii="等线" w:eastAsia="等线" w:hAnsi="等线" w:hint="eastAsia"/>
        </w:rPr>
      </w:pPr>
      <w:r>
        <w:rPr>
          <w:rFonts w:ascii="等线" w:eastAsia="等线" w:hAnsi="等线"/>
        </w:rPr>
        <w:t>表</w:t>
      </w:r>
      <w:r>
        <w:rPr>
          <w:rFonts w:ascii="等线" w:eastAsia="等线" w:hAnsi="等线" w:hint="eastAsia"/>
        </w:rPr>
        <w:t>-</w:t>
      </w:r>
      <w:r>
        <w:rPr>
          <w:rFonts w:ascii="等线" w:eastAsia="等线" w:hAnsi="等线"/>
        </w:rPr>
        <w:t>8 个人简历表</w:t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843"/>
        <w:gridCol w:w="1984"/>
        <w:gridCol w:w="3661"/>
      </w:tblGrid>
      <w:tr w:rsidR="00F20844" w:rsidRPr="00963028" w:rsidTr="00F20844">
        <w:tc>
          <w:tcPr>
            <w:tcW w:w="1980" w:type="dxa"/>
            <w:tcBorders>
              <w:bottom w:val="single" w:sz="4" w:space="0" w:color="auto"/>
            </w:tcBorders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表名：</w:t>
            </w:r>
          </w:p>
        </w:tc>
        <w:tc>
          <w:tcPr>
            <w:tcW w:w="7488" w:type="dxa"/>
            <w:gridSpan w:val="3"/>
          </w:tcPr>
          <w:p w:rsidR="00F20844" w:rsidRPr="00257F5B" w:rsidRDefault="00F20844" w:rsidP="00F20844">
            <w:pPr>
              <w:shd w:val="solid" w:color="F5F5F5" w:fill="auto"/>
              <w:autoSpaceDN w:val="0"/>
              <w:spacing w:line="360" w:lineRule="auto"/>
              <w:textAlignment w:val="top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</w:rPr>
              <w:t>user</w:t>
            </w:r>
            <w:r w:rsidRPr="00257F5B">
              <w:rPr>
                <w:rFonts w:ascii="等线" w:hAnsi="等线" w:hint="eastAsia"/>
              </w:rPr>
              <w:t>_r</w:t>
            </w:r>
            <w:r w:rsidRPr="00257F5B">
              <w:rPr>
                <w:rFonts w:ascii="等线" w:hAnsi="等线"/>
              </w:rPr>
              <w:t>esume</w:t>
            </w:r>
          </w:p>
        </w:tc>
      </w:tr>
      <w:tr w:rsidR="00F20844" w:rsidRPr="00963028" w:rsidTr="00F20844">
        <w:tc>
          <w:tcPr>
            <w:tcW w:w="1980" w:type="dxa"/>
            <w:tcBorders>
              <w:bottom w:val="single" w:sz="4" w:space="0" w:color="auto"/>
            </w:tcBorders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表名含义：</w:t>
            </w:r>
          </w:p>
        </w:tc>
        <w:tc>
          <w:tcPr>
            <w:tcW w:w="7488" w:type="dxa"/>
            <w:gridSpan w:val="3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个人简历表</w:t>
            </w:r>
          </w:p>
        </w:tc>
      </w:tr>
      <w:tr w:rsidR="00F20844" w:rsidRPr="00963028" w:rsidTr="00F20844">
        <w:tc>
          <w:tcPr>
            <w:tcW w:w="1980" w:type="dxa"/>
            <w:tcBorders>
              <w:bottom w:val="single" w:sz="4" w:space="0" w:color="auto"/>
            </w:tcBorders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表说明：</w:t>
            </w:r>
          </w:p>
        </w:tc>
        <w:tc>
          <w:tcPr>
            <w:tcW w:w="7488" w:type="dxa"/>
            <w:gridSpan w:val="3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用户个人中心的个人简历</w:t>
            </w:r>
          </w:p>
        </w:tc>
      </w:tr>
      <w:tr w:rsidR="00F20844" w:rsidRPr="00963028" w:rsidTr="00F20844">
        <w:tc>
          <w:tcPr>
            <w:tcW w:w="1980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字段名称</w:t>
            </w:r>
          </w:p>
        </w:tc>
        <w:tc>
          <w:tcPr>
            <w:tcW w:w="1843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字段类型（长度）</w:t>
            </w:r>
          </w:p>
        </w:tc>
        <w:tc>
          <w:tcPr>
            <w:tcW w:w="1984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字段含义</w:t>
            </w:r>
          </w:p>
        </w:tc>
        <w:tc>
          <w:tcPr>
            <w:tcW w:w="3661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备注</w:t>
            </w:r>
          </w:p>
        </w:tc>
      </w:tr>
      <w:tr w:rsidR="00F20844" w:rsidRPr="00963028" w:rsidTr="00F20844">
        <w:tc>
          <w:tcPr>
            <w:tcW w:w="198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resume</w:t>
            </w:r>
            <w:r w:rsidRPr="00257F5B">
              <w:rPr>
                <w:rFonts w:ascii="等线" w:hAnsi="等线"/>
                <w:szCs w:val="21"/>
              </w:rPr>
              <w:t>_id</w:t>
            </w:r>
          </w:p>
        </w:tc>
        <w:tc>
          <w:tcPr>
            <w:tcW w:w="1843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int</w:t>
            </w:r>
          </w:p>
        </w:tc>
        <w:tc>
          <w:tcPr>
            <w:tcW w:w="1984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主键</w:t>
            </w:r>
          </w:p>
        </w:tc>
        <w:tc>
          <w:tcPr>
            <w:tcW w:w="3661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自动增长</w:t>
            </w:r>
          </w:p>
        </w:tc>
      </w:tr>
      <w:tr w:rsidR="00F20844" w:rsidRPr="00963028" w:rsidTr="00F20844">
        <w:tc>
          <w:tcPr>
            <w:tcW w:w="198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</w:rPr>
              <w:t>resume</w:t>
            </w:r>
            <w:r w:rsidRPr="00257F5B">
              <w:rPr>
                <w:rFonts w:ascii="等线" w:hAnsi="等线"/>
                <w:szCs w:val="21"/>
              </w:rPr>
              <w:t>_t</w:t>
            </w:r>
            <w:r w:rsidRPr="00257F5B">
              <w:rPr>
                <w:rFonts w:ascii="等线" w:hAnsi="等线" w:hint="eastAsia"/>
                <w:szCs w:val="21"/>
              </w:rPr>
              <w:t>itle</w:t>
            </w:r>
          </w:p>
        </w:tc>
        <w:tc>
          <w:tcPr>
            <w:tcW w:w="1843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Nvarchar(</w:t>
            </w:r>
            <w:r w:rsidRPr="00257F5B">
              <w:rPr>
                <w:rFonts w:ascii="等线" w:hAnsi="等线"/>
                <w:szCs w:val="21"/>
              </w:rPr>
              <w:t>2</w:t>
            </w:r>
            <w:r w:rsidRPr="00257F5B">
              <w:rPr>
                <w:rFonts w:ascii="等线" w:hAnsi="等线" w:hint="eastAsia"/>
                <w:szCs w:val="21"/>
              </w:rPr>
              <w:t>0)</w:t>
            </w:r>
          </w:p>
        </w:tc>
        <w:tc>
          <w:tcPr>
            <w:tcW w:w="1984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简历标题</w:t>
            </w:r>
          </w:p>
        </w:tc>
        <w:tc>
          <w:tcPr>
            <w:tcW w:w="3661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98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</w:rPr>
            </w:pPr>
            <w:r w:rsidRPr="00257F5B">
              <w:rPr>
                <w:rFonts w:ascii="等线" w:hAnsi="等线"/>
              </w:rPr>
              <w:t>prof_type</w:t>
            </w:r>
          </w:p>
        </w:tc>
        <w:tc>
          <w:tcPr>
            <w:tcW w:w="1843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Nvatchar(</w:t>
            </w:r>
            <w:r w:rsidRPr="00257F5B">
              <w:rPr>
                <w:rFonts w:ascii="等线" w:hAnsi="等线"/>
                <w:szCs w:val="21"/>
              </w:rPr>
              <w:t>20</w:t>
            </w:r>
            <w:r w:rsidRPr="00257F5B">
              <w:rPr>
                <w:rFonts w:ascii="等线" w:hAnsi="等线" w:hint="eastAsia"/>
                <w:szCs w:val="21"/>
              </w:rPr>
              <w:t>)</w:t>
            </w:r>
          </w:p>
        </w:tc>
        <w:tc>
          <w:tcPr>
            <w:tcW w:w="1984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职业类别</w:t>
            </w:r>
          </w:p>
        </w:tc>
        <w:tc>
          <w:tcPr>
            <w:tcW w:w="3661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98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</w:rPr>
            </w:pPr>
            <w:r w:rsidRPr="00257F5B">
              <w:rPr>
                <w:rFonts w:ascii="等线" w:hAnsi="等线"/>
              </w:rPr>
              <w:t>exp_salary</w:t>
            </w:r>
          </w:p>
        </w:tc>
        <w:tc>
          <w:tcPr>
            <w:tcW w:w="1843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Nvarchar(</w:t>
            </w:r>
            <w:r w:rsidRPr="00257F5B">
              <w:rPr>
                <w:rFonts w:ascii="等线" w:hAnsi="等线"/>
                <w:szCs w:val="21"/>
              </w:rPr>
              <w:t>10</w:t>
            </w:r>
            <w:r w:rsidRPr="00257F5B">
              <w:rPr>
                <w:rFonts w:ascii="等线" w:hAnsi="等线" w:hint="eastAsia"/>
                <w:szCs w:val="21"/>
              </w:rPr>
              <w:t>)</w:t>
            </w:r>
          </w:p>
        </w:tc>
        <w:tc>
          <w:tcPr>
            <w:tcW w:w="1984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期望薪资</w:t>
            </w:r>
          </w:p>
        </w:tc>
        <w:tc>
          <w:tcPr>
            <w:tcW w:w="3661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98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</w:rPr>
            </w:pPr>
            <w:r w:rsidRPr="00257F5B">
              <w:rPr>
                <w:rFonts w:ascii="等线" w:hAnsi="等线"/>
              </w:rPr>
              <w:t>name</w:t>
            </w:r>
          </w:p>
        </w:tc>
        <w:tc>
          <w:tcPr>
            <w:tcW w:w="1843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varchar(10)</w:t>
            </w:r>
          </w:p>
        </w:tc>
        <w:tc>
          <w:tcPr>
            <w:tcW w:w="1984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姓名</w:t>
            </w:r>
          </w:p>
        </w:tc>
        <w:tc>
          <w:tcPr>
            <w:tcW w:w="3661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98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</w:rPr>
            </w:pPr>
            <w:r w:rsidRPr="00257F5B">
              <w:rPr>
                <w:rFonts w:ascii="等线" w:hAnsi="等线" w:hint="eastAsia"/>
              </w:rPr>
              <w:t>sex</w:t>
            </w:r>
          </w:p>
        </w:tc>
        <w:tc>
          <w:tcPr>
            <w:tcW w:w="1843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c</w:t>
            </w:r>
            <w:r w:rsidRPr="00257F5B">
              <w:rPr>
                <w:rFonts w:ascii="等线" w:hAnsi="等线"/>
                <w:szCs w:val="21"/>
              </w:rPr>
              <w:t>har(1)</w:t>
            </w:r>
          </w:p>
        </w:tc>
        <w:tc>
          <w:tcPr>
            <w:tcW w:w="1984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性别</w:t>
            </w:r>
          </w:p>
        </w:tc>
        <w:tc>
          <w:tcPr>
            <w:tcW w:w="3661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98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</w:rPr>
            </w:pPr>
            <w:r w:rsidRPr="00257F5B">
              <w:rPr>
                <w:rFonts w:ascii="等线" w:hAnsi="等线"/>
              </w:rPr>
              <w:t>d</w:t>
            </w:r>
            <w:r w:rsidRPr="00257F5B">
              <w:rPr>
                <w:rFonts w:ascii="等线" w:hAnsi="等线" w:hint="eastAsia"/>
              </w:rPr>
              <w:t>omicile</w:t>
            </w:r>
          </w:p>
        </w:tc>
        <w:tc>
          <w:tcPr>
            <w:tcW w:w="1843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Nvarchar(</w:t>
            </w:r>
            <w:r w:rsidRPr="00257F5B">
              <w:rPr>
                <w:rFonts w:ascii="等线" w:hAnsi="等线"/>
                <w:szCs w:val="21"/>
              </w:rPr>
              <w:t>20</w:t>
            </w:r>
            <w:r w:rsidRPr="00257F5B">
              <w:rPr>
                <w:rFonts w:ascii="等线" w:hAnsi="等线" w:hint="eastAsia"/>
                <w:szCs w:val="21"/>
              </w:rPr>
              <w:t>)</w:t>
            </w:r>
          </w:p>
        </w:tc>
        <w:tc>
          <w:tcPr>
            <w:tcW w:w="1984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现在居住地</w:t>
            </w:r>
          </w:p>
        </w:tc>
        <w:tc>
          <w:tcPr>
            <w:tcW w:w="3661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98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</w:rPr>
            </w:pPr>
            <w:r w:rsidRPr="00257F5B">
              <w:rPr>
                <w:rFonts w:ascii="等线" w:hAnsi="等线"/>
              </w:rPr>
              <w:t>contact</w:t>
            </w:r>
          </w:p>
        </w:tc>
        <w:tc>
          <w:tcPr>
            <w:tcW w:w="1843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Nvarchar(</w:t>
            </w:r>
            <w:r w:rsidRPr="00257F5B">
              <w:rPr>
                <w:rFonts w:ascii="等线" w:hAnsi="等线"/>
                <w:szCs w:val="21"/>
              </w:rPr>
              <w:t>30</w:t>
            </w:r>
            <w:r w:rsidRPr="00257F5B">
              <w:rPr>
                <w:rFonts w:ascii="等线" w:hAnsi="等线" w:hint="eastAsia"/>
                <w:szCs w:val="21"/>
              </w:rPr>
              <w:t>)</w:t>
            </w:r>
          </w:p>
        </w:tc>
        <w:tc>
          <w:tcPr>
            <w:tcW w:w="1984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联系方式</w:t>
            </w:r>
          </w:p>
        </w:tc>
        <w:tc>
          <w:tcPr>
            <w:tcW w:w="3661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98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</w:rPr>
            </w:pPr>
            <w:r w:rsidRPr="00257F5B">
              <w:rPr>
                <w:rFonts w:ascii="等线" w:hAnsi="等线" w:hint="eastAsia"/>
              </w:rPr>
              <w:t>introduce</w:t>
            </w:r>
          </w:p>
        </w:tc>
        <w:tc>
          <w:tcPr>
            <w:tcW w:w="1843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Nvarchar(</w:t>
            </w:r>
            <w:r w:rsidRPr="00257F5B">
              <w:rPr>
                <w:rFonts w:ascii="等线" w:hAnsi="等线"/>
                <w:szCs w:val="21"/>
              </w:rPr>
              <w:t>200</w:t>
            </w:r>
            <w:r w:rsidRPr="00257F5B">
              <w:rPr>
                <w:rFonts w:ascii="等线" w:hAnsi="等线" w:hint="eastAsia"/>
                <w:szCs w:val="21"/>
              </w:rPr>
              <w:t>)</w:t>
            </w:r>
          </w:p>
        </w:tc>
        <w:tc>
          <w:tcPr>
            <w:tcW w:w="1984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个人简介</w:t>
            </w:r>
          </w:p>
        </w:tc>
        <w:tc>
          <w:tcPr>
            <w:tcW w:w="3661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98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</w:rPr>
            </w:pPr>
            <w:r w:rsidRPr="00257F5B">
              <w:rPr>
                <w:rFonts w:ascii="等线" w:hAnsi="等线"/>
              </w:rPr>
              <w:t>userId</w:t>
            </w:r>
          </w:p>
        </w:tc>
        <w:tc>
          <w:tcPr>
            <w:tcW w:w="1843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int</w:t>
            </w:r>
          </w:p>
        </w:tc>
        <w:tc>
          <w:tcPr>
            <w:tcW w:w="1984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用户</w:t>
            </w:r>
            <w:r w:rsidRPr="00257F5B">
              <w:rPr>
                <w:rFonts w:ascii="等线" w:hAnsi="等线" w:hint="eastAsia"/>
                <w:szCs w:val="21"/>
              </w:rPr>
              <w:t>id</w:t>
            </w:r>
          </w:p>
        </w:tc>
        <w:tc>
          <w:tcPr>
            <w:tcW w:w="3661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外键</w:t>
            </w:r>
          </w:p>
        </w:tc>
      </w:tr>
      <w:tr w:rsidR="00F20844" w:rsidRPr="00963028" w:rsidTr="00F20844">
        <w:tc>
          <w:tcPr>
            <w:tcW w:w="198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status</w:t>
            </w:r>
            <w:r w:rsidRPr="00257F5B">
              <w:rPr>
                <w:rFonts w:ascii="等线" w:hAnsi="等线"/>
                <w:szCs w:val="21"/>
              </w:rPr>
              <w:t>Value</w:t>
            </w:r>
          </w:p>
        </w:tc>
        <w:tc>
          <w:tcPr>
            <w:tcW w:w="1843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Char(5)</w:t>
            </w:r>
          </w:p>
        </w:tc>
        <w:tc>
          <w:tcPr>
            <w:tcW w:w="1984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状态值</w:t>
            </w:r>
          </w:p>
        </w:tc>
        <w:tc>
          <w:tcPr>
            <w:tcW w:w="3661" w:type="dxa"/>
          </w:tcPr>
          <w:p w:rsidR="00F20844" w:rsidRPr="00257F5B" w:rsidRDefault="00F20844" w:rsidP="00F20844">
            <w:pPr>
              <w:spacing w:line="360" w:lineRule="auto"/>
              <w:ind w:firstLineChars="100" w:firstLine="210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 xml:space="preserve">a     </w:t>
            </w:r>
            <w:r w:rsidRPr="00257F5B">
              <w:rPr>
                <w:rFonts w:ascii="等线" w:hAnsi="等线" w:hint="eastAsia"/>
                <w:szCs w:val="21"/>
              </w:rPr>
              <w:t>x</w:t>
            </w:r>
            <w:r w:rsidRPr="00257F5B">
              <w:rPr>
                <w:rFonts w:ascii="等线" w:hAnsi="等线"/>
                <w:szCs w:val="21"/>
              </w:rPr>
              <w:t xml:space="preserve">     t </w:t>
            </w:r>
          </w:p>
        </w:tc>
      </w:tr>
    </w:tbl>
    <w:p w:rsidR="00F20844" w:rsidRDefault="00F20844" w:rsidP="00F20844">
      <w:pPr>
        <w:jc w:val="center"/>
        <w:rPr>
          <w:rFonts w:ascii="等线" w:eastAsia="等线" w:hAnsi="等线"/>
        </w:rPr>
      </w:pPr>
    </w:p>
    <w:p w:rsidR="00F20844" w:rsidRDefault="00F20844" w:rsidP="00F20844">
      <w:pPr>
        <w:jc w:val="center"/>
        <w:rPr>
          <w:rFonts w:ascii="等线" w:eastAsia="等线" w:hAnsi="等线"/>
        </w:rPr>
      </w:pPr>
    </w:p>
    <w:p w:rsidR="00F20844" w:rsidRPr="00257F5B" w:rsidRDefault="00F20844" w:rsidP="00F20844">
      <w:pPr>
        <w:jc w:val="center"/>
        <w:rPr>
          <w:rFonts w:ascii="等线" w:eastAsia="等线" w:hAnsi="等线"/>
        </w:rPr>
      </w:pPr>
      <w:r>
        <w:rPr>
          <w:rFonts w:ascii="等线" w:eastAsia="等线" w:hAnsi="等线"/>
        </w:rPr>
        <w:t>表-9 简历投递表</w:t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800"/>
        <w:gridCol w:w="1800"/>
        <w:gridCol w:w="4140"/>
      </w:tblGrid>
      <w:tr w:rsidR="00F20844" w:rsidRPr="00963028" w:rsidTr="00F20844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lastRenderedPageBreak/>
              <w:t>表名：</w:t>
            </w:r>
          </w:p>
        </w:tc>
        <w:tc>
          <w:tcPr>
            <w:tcW w:w="7740" w:type="dxa"/>
            <w:gridSpan w:val="3"/>
          </w:tcPr>
          <w:p w:rsidR="00F20844" w:rsidRPr="00257F5B" w:rsidRDefault="00F20844" w:rsidP="00F20844">
            <w:pPr>
              <w:shd w:val="solid" w:color="F5F5F5" w:fill="auto"/>
              <w:autoSpaceDN w:val="0"/>
              <w:spacing w:line="360" w:lineRule="auto"/>
              <w:textAlignment w:val="top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</w:rPr>
              <w:t>resume_post</w:t>
            </w:r>
          </w:p>
        </w:tc>
      </w:tr>
      <w:tr w:rsidR="00F20844" w:rsidRPr="00963028" w:rsidTr="00F20844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表名含义：</w:t>
            </w:r>
          </w:p>
        </w:tc>
        <w:tc>
          <w:tcPr>
            <w:tcW w:w="7740" w:type="dxa"/>
            <w:gridSpan w:val="3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简历投递表</w:t>
            </w:r>
          </w:p>
        </w:tc>
      </w:tr>
      <w:tr w:rsidR="00F20844" w:rsidRPr="00963028" w:rsidTr="00F20844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表说明：</w:t>
            </w:r>
          </w:p>
        </w:tc>
        <w:tc>
          <w:tcPr>
            <w:tcW w:w="7740" w:type="dxa"/>
            <w:gridSpan w:val="3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记录用户向职业招聘信息投递的简历</w:t>
            </w:r>
          </w:p>
        </w:tc>
      </w:tr>
      <w:tr w:rsidR="00F20844" w:rsidRPr="00963028" w:rsidTr="00F20844">
        <w:tc>
          <w:tcPr>
            <w:tcW w:w="1728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字段名称</w:t>
            </w:r>
          </w:p>
        </w:tc>
        <w:tc>
          <w:tcPr>
            <w:tcW w:w="1800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字段类型（长度）</w:t>
            </w:r>
          </w:p>
        </w:tc>
        <w:tc>
          <w:tcPr>
            <w:tcW w:w="1800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字段含义</w:t>
            </w:r>
          </w:p>
        </w:tc>
        <w:tc>
          <w:tcPr>
            <w:tcW w:w="4140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备注</w:t>
            </w: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recruit_id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int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招聘信息</w:t>
            </w:r>
            <w:r w:rsidRPr="00257F5B">
              <w:rPr>
                <w:rFonts w:ascii="等线" w:hAnsi="等线" w:hint="eastAsia"/>
                <w:szCs w:val="21"/>
              </w:rPr>
              <w:t>i</w:t>
            </w:r>
            <w:r w:rsidRPr="00257F5B">
              <w:rPr>
                <w:rFonts w:ascii="等线" w:hAnsi="等线"/>
                <w:szCs w:val="21"/>
              </w:rPr>
              <w:t>d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外键</w:t>
            </w: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resume_id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int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简历</w:t>
            </w:r>
            <w:r w:rsidRPr="00257F5B">
              <w:rPr>
                <w:rFonts w:ascii="等线" w:hAnsi="等线" w:hint="eastAsia"/>
                <w:szCs w:val="21"/>
              </w:rPr>
              <w:t>i</w:t>
            </w:r>
            <w:r w:rsidRPr="00257F5B">
              <w:rPr>
                <w:rFonts w:ascii="等线" w:hAnsi="等线"/>
                <w:szCs w:val="21"/>
              </w:rPr>
              <w:t>d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外键</w:t>
            </w: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c</w:t>
            </w:r>
            <w:r w:rsidRPr="00257F5B">
              <w:rPr>
                <w:rFonts w:ascii="等线" w:hAnsi="等线"/>
                <w:szCs w:val="21"/>
              </w:rPr>
              <w:t>reate_time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d</w:t>
            </w:r>
            <w:r w:rsidRPr="00257F5B">
              <w:rPr>
                <w:rFonts w:ascii="等线" w:hAnsi="等线"/>
                <w:szCs w:val="21"/>
              </w:rPr>
              <w:t>atetime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投递日期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 w:hint="eastAsia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s</w:t>
            </w:r>
            <w:r w:rsidRPr="00257F5B">
              <w:rPr>
                <w:rFonts w:ascii="等线" w:hAnsi="等线"/>
                <w:szCs w:val="21"/>
              </w:rPr>
              <w:t>tate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 w:hint="eastAsia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c</w:t>
            </w:r>
            <w:r w:rsidRPr="00257F5B">
              <w:rPr>
                <w:rFonts w:ascii="等线" w:hAnsi="等线"/>
                <w:szCs w:val="21"/>
              </w:rPr>
              <w:t>har(2)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投递状态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 w:hint="eastAsia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s</w:t>
            </w:r>
            <w:r w:rsidRPr="00257F5B">
              <w:rPr>
                <w:rFonts w:ascii="等线" w:hAnsi="等线"/>
                <w:szCs w:val="21"/>
              </w:rPr>
              <w:t>tate_time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 w:hint="eastAsia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d</w:t>
            </w:r>
            <w:r w:rsidRPr="00257F5B">
              <w:rPr>
                <w:rFonts w:ascii="等线" w:hAnsi="等线"/>
                <w:szCs w:val="21"/>
              </w:rPr>
              <w:t>atetime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状态日期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</w:tbl>
    <w:p w:rsidR="00F20844" w:rsidRDefault="00F20844" w:rsidP="00F20844">
      <w:pPr>
        <w:jc w:val="center"/>
        <w:rPr>
          <w:rFonts w:ascii="等线" w:eastAsia="等线" w:hAnsi="等线"/>
        </w:rPr>
      </w:pPr>
    </w:p>
    <w:p w:rsidR="00F20844" w:rsidRDefault="00F20844" w:rsidP="00F20844">
      <w:pPr>
        <w:jc w:val="center"/>
        <w:rPr>
          <w:rFonts w:ascii="等线" w:eastAsia="等线" w:hAnsi="等线"/>
        </w:rPr>
      </w:pPr>
    </w:p>
    <w:p w:rsidR="00F20844" w:rsidRPr="00257F5B" w:rsidRDefault="00F20844" w:rsidP="00F20844">
      <w:pPr>
        <w:jc w:val="center"/>
        <w:rPr>
          <w:rFonts w:ascii="等线" w:eastAsia="等线" w:hAnsi="等线" w:hint="eastAsia"/>
        </w:rPr>
      </w:pPr>
      <w:r>
        <w:rPr>
          <w:rFonts w:ascii="等线" w:eastAsia="等线" w:hAnsi="等线"/>
        </w:rPr>
        <w:t>表-10 角色权限配置表</w:t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800"/>
        <w:gridCol w:w="1800"/>
        <w:gridCol w:w="4140"/>
      </w:tblGrid>
      <w:tr w:rsidR="00F20844" w:rsidRPr="00963028" w:rsidTr="00F20844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表名：</w:t>
            </w:r>
          </w:p>
        </w:tc>
        <w:tc>
          <w:tcPr>
            <w:tcW w:w="7740" w:type="dxa"/>
            <w:gridSpan w:val="3"/>
          </w:tcPr>
          <w:p w:rsidR="00F20844" w:rsidRPr="00257F5B" w:rsidRDefault="00F20844" w:rsidP="00F20844">
            <w:pPr>
              <w:shd w:val="solid" w:color="F5F5F5" w:fill="auto"/>
              <w:autoSpaceDN w:val="0"/>
              <w:spacing w:line="360" w:lineRule="auto"/>
              <w:textAlignment w:val="top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</w:rPr>
              <w:t>user_r</w:t>
            </w:r>
            <w:r w:rsidRPr="00257F5B">
              <w:rPr>
                <w:rFonts w:ascii="等线" w:hAnsi="等线" w:hint="eastAsia"/>
              </w:rPr>
              <w:t>ole</w:t>
            </w:r>
          </w:p>
        </w:tc>
      </w:tr>
      <w:tr w:rsidR="00F20844" w:rsidRPr="00963028" w:rsidTr="00F20844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表名含义：</w:t>
            </w:r>
          </w:p>
        </w:tc>
        <w:tc>
          <w:tcPr>
            <w:tcW w:w="7740" w:type="dxa"/>
            <w:gridSpan w:val="3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角色权限配置表</w:t>
            </w:r>
          </w:p>
        </w:tc>
      </w:tr>
      <w:tr w:rsidR="00F20844" w:rsidRPr="00963028" w:rsidTr="00F20844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表说明：</w:t>
            </w:r>
          </w:p>
        </w:tc>
        <w:tc>
          <w:tcPr>
            <w:tcW w:w="7740" w:type="dxa"/>
            <w:gridSpan w:val="3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设置用户权限</w:t>
            </w:r>
          </w:p>
        </w:tc>
      </w:tr>
      <w:tr w:rsidR="00F20844" w:rsidRPr="00963028" w:rsidTr="00F20844">
        <w:tc>
          <w:tcPr>
            <w:tcW w:w="1728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字段名称</w:t>
            </w:r>
          </w:p>
        </w:tc>
        <w:tc>
          <w:tcPr>
            <w:tcW w:w="1800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字段类型（长度）</w:t>
            </w:r>
          </w:p>
        </w:tc>
        <w:tc>
          <w:tcPr>
            <w:tcW w:w="1800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字段含义</w:t>
            </w:r>
          </w:p>
        </w:tc>
        <w:tc>
          <w:tcPr>
            <w:tcW w:w="4140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备注</w:t>
            </w: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user_id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int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用户</w:t>
            </w:r>
            <w:r w:rsidRPr="00257F5B">
              <w:rPr>
                <w:rFonts w:ascii="等线" w:hAnsi="等线" w:hint="eastAsia"/>
                <w:szCs w:val="21"/>
              </w:rPr>
              <w:t>id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外键</w:t>
            </w: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role_id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int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角色</w:t>
            </w:r>
            <w:r w:rsidRPr="00257F5B">
              <w:rPr>
                <w:rFonts w:ascii="等线" w:hAnsi="等线" w:hint="eastAsia"/>
                <w:szCs w:val="21"/>
              </w:rPr>
              <w:t>id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外键</w:t>
            </w:r>
          </w:p>
        </w:tc>
      </w:tr>
    </w:tbl>
    <w:p w:rsidR="00F20844" w:rsidRDefault="00F20844" w:rsidP="00F20844">
      <w:pPr>
        <w:jc w:val="center"/>
        <w:rPr>
          <w:rFonts w:ascii="等线" w:eastAsia="等线" w:hAnsi="等线"/>
        </w:rPr>
      </w:pPr>
    </w:p>
    <w:p w:rsidR="00F20844" w:rsidRDefault="00F20844" w:rsidP="00F20844">
      <w:pPr>
        <w:jc w:val="center"/>
        <w:rPr>
          <w:rFonts w:ascii="等线" w:eastAsia="等线" w:hAnsi="等线"/>
        </w:rPr>
      </w:pPr>
    </w:p>
    <w:p w:rsidR="00F20844" w:rsidRDefault="00F20844" w:rsidP="00F20844">
      <w:pPr>
        <w:jc w:val="center"/>
        <w:rPr>
          <w:rFonts w:ascii="等线" w:eastAsia="等线" w:hAnsi="等线" w:hint="eastAsia"/>
        </w:rPr>
      </w:pPr>
      <w:r>
        <w:rPr>
          <w:rFonts w:ascii="等线" w:eastAsia="等线" w:hAnsi="等线" w:hint="eastAsia"/>
        </w:rPr>
        <w:t>表-</w:t>
      </w:r>
      <w:r>
        <w:rPr>
          <w:rFonts w:ascii="等线" w:eastAsia="等线" w:hAnsi="等线"/>
        </w:rPr>
        <w:t>11 用户组织表</w:t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800"/>
        <w:gridCol w:w="1800"/>
        <w:gridCol w:w="4140"/>
      </w:tblGrid>
      <w:tr w:rsidR="00F20844" w:rsidRPr="00963028" w:rsidTr="00F20844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表名：</w:t>
            </w:r>
          </w:p>
        </w:tc>
        <w:tc>
          <w:tcPr>
            <w:tcW w:w="7740" w:type="dxa"/>
            <w:gridSpan w:val="3"/>
          </w:tcPr>
          <w:p w:rsidR="00F20844" w:rsidRPr="00257F5B" w:rsidRDefault="00264DEC" w:rsidP="00F20844">
            <w:pPr>
              <w:shd w:val="solid" w:color="F5F5F5" w:fill="auto"/>
              <w:autoSpaceDN w:val="0"/>
              <w:spacing w:line="360" w:lineRule="auto"/>
              <w:textAlignment w:val="top"/>
              <w:rPr>
                <w:rFonts w:ascii="等线" w:hAnsi="等线"/>
                <w:szCs w:val="21"/>
              </w:rPr>
            </w:pPr>
            <w:r>
              <w:rPr>
                <w:rFonts w:ascii="等线" w:hAnsi="等线"/>
              </w:rPr>
              <w:t>user_origin</w:t>
            </w:r>
          </w:p>
        </w:tc>
      </w:tr>
      <w:tr w:rsidR="00F20844" w:rsidRPr="00963028" w:rsidTr="00F20844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表名含义：</w:t>
            </w:r>
          </w:p>
        </w:tc>
        <w:tc>
          <w:tcPr>
            <w:tcW w:w="7740" w:type="dxa"/>
            <w:gridSpan w:val="3"/>
          </w:tcPr>
          <w:p w:rsidR="00F20844" w:rsidRPr="00257F5B" w:rsidRDefault="00920042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>
              <w:rPr>
                <w:rFonts w:ascii="等线" w:hAnsi="等线"/>
                <w:szCs w:val="21"/>
              </w:rPr>
              <w:t>用户组织表</w:t>
            </w:r>
          </w:p>
        </w:tc>
      </w:tr>
      <w:tr w:rsidR="00F20844" w:rsidRPr="00963028" w:rsidTr="00F20844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表说明：</w:t>
            </w:r>
          </w:p>
        </w:tc>
        <w:tc>
          <w:tcPr>
            <w:tcW w:w="7740" w:type="dxa"/>
            <w:gridSpan w:val="3"/>
          </w:tcPr>
          <w:p w:rsidR="00F20844" w:rsidRPr="00257F5B" w:rsidRDefault="004767C0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>
              <w:rPr>
                <w:rFonts w:ascii="等线" w:hAnsi="等线" w:hint="eastAsia"/>
                <w:szCs w:val="21"/>
              </w:rPr>
              <w:t>记录用户加入组织的信息</w:t>
            </w:r>
          </w:p>
        </w:tc>
      </w:tr>
      <w:tr w:rsidR="00F20844" w:rsidRPr="00963028" w:rsidTr="00F20844">
        <w:tc>
          <w:tcPr>
            <w:tcW w:w="1728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字段名称</w:t>
            </w:r>
          </w:p>
        </w:tc>
        <w:tc>
          <w:tcPr>
            <w:tcW w:w="1800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字段类型（长度）</w:t>
            </w:r>
          </w:p>
        </w:tc>
        <w:tc>
          <w:tcPr>
            <w:tcW w:w="1800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字段含义</w:t>
            </w:r>
          </w:p>
        </w:tc>
        <w:tc>
          <w:tcPr>
            <w:tcW w:w="4140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备注</w:t>
            </w: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user_id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int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用户</w:t>
            </w:r>
            <w:r w:rsidRPr="00257F5B">
              <w:rPr>
                <w:rFonts w:ascii="等线" w:hAnsi="等线" w:hint="eastAsia"/>
                <w:szCs w:val="21"/>
              </w:rPr>
              <w:t>id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外键</w:t>
            </w: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E466FC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>
              <w:rPr>
                <w:rFonts w:ascii="等线" w:hAnsi="等线"/>
                <w:szCs w:val="21"/>
              </w:rPr>
              <w:t>origin</w:t>
            </w:r>
            <w:r w:rsidR="00F20844" w:rsidRPr="00257F5B">
              <w:rPr>
                <w:rFonts w:ascii="等线" w:hAnsi="等线"/>
                <w:szCs w:val="21"/>
              </w:rPr>
              <w:t>_id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int</w:t>
            </w:r>
          </w:p>
        </w:tc>
        <w:tc>
          <w:tcPr>
            <w:tcW w:w="1800" w:type="dxa"/>
          </w:tcPr>
          <w:p w:rsidR="00F20844" w:rsidRPr="00257F5B" w:rsidRDefault="00E466FC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>
              <w:rPr>
                <w:rFonts w:ascii="等线" w:hAnsi="等线"/>
                <w:szCs w:val="21"/>
              </w:rPr>
              <w:t>组织</w:t>
            </w:r>
            <w:r>
              <w:rPr>
                <w:rFonts w:ascii="等线" w:hAnsi="等线" w:hint="eastAsia"/>
                <w:szCs w:val="21"/>
              </w:rPr>
              <w:t>i</w:t>
            </w:r>
            <w:r>
              <w:rPr>
                <w:rFonts w:ascii="等线" w:hAnsi="等线"/>
                <w:szCs w:val="21"/>
              </w:rPr>
              <w:t>d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外键</w:t>
            </w:r>
          </w:p>
        </w:tc>
      </w:tr>
      <w:tr w:rsidR="00E466FC" w:rsidRPr="00963028" w:rsidTr="00F20844">
        <w:tc>
          <w:tcPr>
            <w:tcW w:w="1728" w:type="dxa"/>
          </w:tcPr>
          <w:p w:rsidR="00E466FC" w:rsidRDefault="00E466FC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>
              <w:rPr>
                <w:rFonts w:ascii="等线" w:hAnsi="等线"/>
                <w:szCs w:val="21"/>
              </w:rPr>
              <w:t>create_time</w:t>
            </w:r>
          </w:p>
        </w:tc>
        <w:tc>
          <w:tcPr>
            <w:tcW w:w="1800" w:type="dxa"/>
          </w:tcPr>
          <w:p w:rsidR="00E466FC" w:rsidRPr="00257F5B" w:rsidRDefault="00E466FC" w:rsidP="00F20844">
            <w:pPr>
              <w:spacing w:line="360" w:lineRule="auto"/>
              <w:rPr>
                <w:rFonts w:ascii="等线" w:hAnsi="等线" w:hint="eastAsia"/>
                <w:szCs w:val="21"/>
              </w:rPr>
            </w:pPr>
            <w:r>
              <w:rPr>
                <w:rFonts w:ascii="等线" w:hAnsi="等线" w:hint="eastAsia"/>
                <w:szCs w:val="21"/>
              </w:rPr>
              <w:t>d</w:t>
            </w:r>
            <w:r>
              <w:rPr>
                <w:rFonts w:ascii="等线" w:hAnsi="等线"/>
                <w:szCs w:val="21"/>
              </w:rPr>
              <w:t>atetime</w:t>
            </w:r>
          </w:p>
        </w:tc>
        <w:tc>
          <w:tcPr>
            <w:tcW w:w="1800" w:type="dxa"/>
          </w:tcPr>
          <w:p w:rsidR="00E466FC" w:rsidRDefault="00E466FC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>
              <w:rPr>
                <w:rFonts w:ascii="等线" w:hAnsi="等线"/>
                <w:szCs w:val="21"/>
              </w:rPr>
              <w:t>加入时间</w:t>
            </w:r>
          </w:p>
        </w:tc>
        <w:tc>
          <w:tcPr>
            <w:tcW w:w="4140" w:type="dxa"/>
          </w:tcPr>
          <w:p w:rsidR="00E466FC" w:rsidRPr="00257F5B" w:rsidRDefault="00E466FC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E466FC" w:rsidRPr="00963028" w:rsidTr="00F20844">
        <w:tc>
          <w:tcPr>
            <w:tcW w:w="1728" w:type="dxa"/>
          </w:tcPr>
          <w:p w:rsidR="00E466FC" w:rsidRDefault="00E466FC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>
              <w:rPr>
                <w:rFonts w:ascii="等线" w:hAnsi="等线" w:hint="eastAsia"/>
                <w:szCs w:val="21"/>
              </w:rPr>
              <w:t>s</w:t>
            </w:r>
            <w:r>
              <w:rPr>
                <w:rFonts w:ascii="等线" w:hAnsi="等线"/>
                <w:szCs w:val="21"/>
              </w:rPr>
              <w:t>tate</w:t>
            </w:r>
          </w:p>
        </w:tc>
        <w:tc>
          <w:tcPr>
            <w:tcW w:w="1800" w:type="dxa"/>
          </w:tcPr>
          <w:p w:rsidR="00E466FC" w:rsidRDefault="00E466FC" w:rsidP="00F20844">
            <w:pPr>
              <w:spacing w:line="360" w:lineRule="auto"/>
              <w:rPr>
                <w:rFonts w:ascii="等线" w:hAnsi="等线" w:hint="eastAsia"/>
                <w:szCs w:val="21"/>
              </w:rPr>
            </w:pPr>
            <w:r>
              <w:rPr>
                <w:rFonts w:ascii="等线" w:hAnsi="等线"/>
                <w:szCs w:val="21"/>
              </w:rPr>
              <w:t>varchar(2)</w:t>
            </w:r>
          </w:p>
        </w:tc>
        <w:tc>
          <w:tcPr>
            <w:tcW w:w="1800" w:type="dxa"/>
          </w:tcPr>
          <w:p w:rsidR="00E466FC" w:rsidRDefault="00E466FC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>
              <w:rPr>
                <w:rFonts w:ascii="等线" w:hAnsi="等线"/>
                <w:szCs w:val="21"/>
              </w:rPr>
              <w:t>状态</w:t>
            </w:r>
          </w:p>
        </w:tc>
        <w:tc>
          <w:tcPr>
            <w:tcW w:w="4140" w:type="dxa"/>
          </w:tcPr>
          <w:p w:rsidR="00E466FC" w:rsidRPr="00257F5B" w:rsidRDefault="00E466FC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E466FC" w:rsidRPr="00963028" w:rsidTr="00F20844">
        <w:tc>
          <w:tcPr>
            <w:tcW w:w="1728" w:type="dxa"/>
          </w:tcPr>
          <w:p w:rsidR="00E466FC" w:rsidRDefault="00E466FC" w:rsidP="00F20844">
            <w:pPr>
              <w:spacing w:line="360" w:lineRule="auto"/>
              <w:rPr>
                <w:rFonts w:ascii="等线" w:hAnsi="等线" w:hint="eastAsia"/>
                <w:szCs w:val="21"/>
              </w:rPr>
            </w:pPr>
            <w:r>
              <w:rPr>
                <w:rFonts w:ascii="等线" w:hAnsi="等线" w:hint="eastAsia"/>
                <w:szCs w:val="21"/>
              </w:rPr>
              <w:t>s</w:t>
            </w:r>
            <w:r>
              <w:rPr>
                <w:rFonts w:ascii="等线" w:hAnsi="等线"/>
                <w:szCs w:val="21"/>
              </w:rPr>
              <w:t>tate_time</w:t>
            </w:r>
          </w:p>
        </w:tc>
        <w:tc>
          <w:tcPr>
            <w:tcW w:w="1800" w:type="dxa"/>
          </w:tcPr>
          <w:p w:rsidR="00E466FC" w:rsidRDefault="00E466FC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>
              <w:rPr>
                <w:rFonts w:ascii="等线" w:hAnsi="等线" w:hint="eastAsia"/>
                <w:szCs w:val="21"/>
              </w:rPr>
              <w:t>d</w:t>
            </w:r>
            <w:r>
              <w:rPr>
                <w:rFonts w:ascii="等线" w:hAnsi="等线"/>
                <w:szCs w:val="21"/>
              </w:rPr>
              <w:t>atetime</w:t>
            </w:r>
          </w:p>
        </w:tc>
        <w:tc>
          <w:tcPr>
            <w:tcW w:w="1800" w:type="dxa"/>
          </w:tcPr>
          <w:p w:rsidR="00E466FC" w:rsidRDefault="00E466FC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>
              <w:rPr>
                <w:rFonts w:ascii="等线" w:hAnsi="等线"/>
                <w:szCs w:val="21"/>
              </w:rPr>
              <w:t>状态时间</w:t>
            </w:r>
            <w:bookmarkStart w:id="0" w:name="_GoBack"/>
            <w:bookmarkEnd w:id="0"/>
          </w:p>
        </w:tc>
        <w:tc>
          <w:tcPr>
            <w:tcW w:w="4140" w:type="dxa"/>
          </w:tcPr>
          <w:p w:rsidR="00E466FC" w:rsidRPr="00257F5B" w:rsidRDefault="00E466FC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</w:tbl>
    <w:p w:rsidR="00F20844" w:rsidRDefault="00F20844" w:rsidP="00F20844">
      <w:pPr>
        <w:jc w:val="center"/>
        <w:rPr>
          <w:rFonts w:ascii="等线" w:eastAsia="等线" w:hAnsi="等线" w:hint="eastAsia"/>
        </w:rPr>
      </w:pPr>
    </w:p>
    <w:p w:rsidR="00F20844" w:rsidRDefault="00F20844" w:rsidP="00F20844">
      <w:pPr>
        <w:jc w:val="center"/>
        <w:rPr>
          <w:rFonts w:ascii="等线" w:eastAsia="等线" w:hAnsi="等线"/>
        </w:rPr>
      </w:pPr>
    </w:p>
    <w:p w:rsidR="00F20844" w:rsidRPr="00257F5B" w:rsidRDefault="00F20844" w:rsidP="00F20844">
      <w:pPr>
        <w:jc w:val="center"/>
        <w:rPr>
          <w:rFonts w:ascii="等线" w:eastAsia="等线" w:hAnsi="等线"/>
        </w:rPr>
      </w:pPr>
      <w:r>
        <w:rPr>
          <w:rFonts w:ascii="等线" w:eastAsia="等线" w:hAnsi="等线"/>
        </w:rPr>
        <w:t>表-11 权限信息表</w:t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800"/>
        <w:gridCol w:w="1800"/>
        <w:gridCol w:w="4140"/>
      </w:tblGrid>
      <w:tr w:rsidR="00F20844" w:rsidRPr="00963028" w:rsidTr="00F20844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表名：</w:t>
            </w:r>
          </w:p>
        </w:tc>
        <w:tc>
          <w:tcPr>
            <w:tcW w:w="7740" w:type="dxa"/>
            <w:gridSpan w:val="3"/>
          </w:tcPr>
          <w:p w:rsidR="00F20844" w:rsidRPr="00257F5B" w:rsidRDefault="00F20844" w:rsidP="00F20844">
            <w:pPr>
              <w:shd w:val="solid" w:color="F5F5F5" w:fill="auto"/>
              <w:autoSpaceDN w:val="0"/>
              <w:spacing w:line="360" w:lineRule="auto"/>
              <w:textAlignment w:val="top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</w:rPr>
              <w:t>r</w:t>
            </w:r>
            <w:r w:rsidRPr="00257F5B">
              <w:rPr>
                <w:rFonts w:ascii="等线" w:hAnsi="等线" w:hint="eastAsia"/>
              </w:rPr>
              <w:t>ole</w:t>
            </w:r>
          </w:p>
        </w:tc>
      </w:tr>
      <w:tr w:rsidR="00F20844" w:rsidRPr="00963028" w:rsidTr="00F20844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表名含义：</w:t>
            </w:r>
          </w:p>
        </w:tc>
        <w:tc>
          <w:tcPr>
            <w:tcW w:w="7740" w:type="dxa"/>
            <w:gridSpan w:val="3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权限信息表</w:t>
            </w:r>
          </w:p>
        </w:tc>
      </w:tr>
      <w:tr w:rsidR="00F20844" w:rsidRPr="00963028" w:rsidTr="00F20844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表说明：</w:t>
            </w:r>
          </w:p>
        </w:tc>
        <w:tc>
          <w:tcPr>
            <w:tcW w:w="7740" w:type="dxa"/>
            <w:gridSpan w:val="3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设置用户权限</w:t>
            </w:r>
          </w:p>
        </w:tc>
      </w:tr>
      <w:tr w:rsidR="00F20844" w:rsidRPr="00963028" w:rsidTr="00F20844">
        <w:tc>
          <w:tcPr>
            <w:tcW w:w="1728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字段名称</w:t>
            </w:r>
          </w:p>
        </w:tc>
        <w:tc>
          <w:tcPr>
            <w:tcW w:w="1800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字段类型（长度）</w:t>
            </w:r>
          </w:p>
        </w:tc>
        <w:tc>
          <w:tcPr>
            <w:tcW w:w="1800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字段含义</w:t>
            </w:r>
          </w:p>
        </w:tc>
        <w:tc>
          <w:tcPr>
            <w:tcW w:w="4140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备注</w:t>
            </w: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role</w:t>
            </w:r>
            <w:r w:rsidRPr="00257F5B">
              <w:rPr>
                <w:rFonts w:ascii="等线" w:hAnsi="等线"/>
                <w:szCs w:val="21"/>
              </w:rPr>
              <w:t>_id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int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主键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自动增长</w:t>
            </w: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r</w:t>
            </w:r>
            <w:r w:rsidRPr="00257F5B">
              <w:rPr>
                <w:rFonts w:ascii="等线" w:hAnsi="等线" w:hint="eastAsia"/>
                <w:szCs w:val="21"/>
              </w:rPr>
              <w:t>ole</w:t>
            </w:r>
            <w:r w:rsidRPr="00257F5B">
              <w:rPr>
                <w:rFonts w:ascii="等线" w:hAnsi="等线"/>
                <w:szCs w:val="21"/>
              </w:rPr>
              <w:t>_n</w:t>
            </w:r>
            <w:r w:rsidRPr="00257F5B">
              <w:rPr>
                <w:rFonts w:ascii="等线" w:hAnsi="等线" w:hint="eastAsia"/>
                <w:szCs w:val="21"/>
              </w:rPr>
              <w:t>ame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varchar(20)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角色名称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r</w:t>
            </w:r>
            <w:r w:rsidRPr="00257F5B">
              <w:rPr>
                <w:rFonts w:ascii="等线" w:hAnsi="等线" w:hint="eastAsia"/>
                <w:szCs w:val="21"/>
              </w:rPr>
              <w:t>ole</w:t>
            </w:r>
            <w:r w:rsidRPr="00257F5B">
              <w:rPr>
                <w:rFonts w:ascii="等线" w:hAnsi="等线"/>
                <w:szCs w:val="21"/>
              </w:rPr>
              <w:t>_value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varchar(20)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角色类型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create_time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 w:hint="eastAsia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datetime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 w:hint="eastAsia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创建时间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state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c</w:t>
            </w:r>
            <w:r w:rsidRPr="00257F5B">
              <w:rPr>
                <w:rFonts w:ascii="等线" w:hAnsi="等线" w:hint="eastAsia"/>
                <w:szCs w:val="21"/>
              </w:rPr>
              <w:t>har(</w:t>
            </w:r>
            <w:r w:rsidRPr="00257F5B">
              <w:rPr>
                <w:rFonts w:ascii="等线" w:hAnsi="等线"/>
                <w:szCs w:val="21"/>
              </w:rPr>
              <w:t>2</w:t>
            </w:r>
            <w:r w:rsidRPr="00257F5B">
              <w:rPr>
                <w:rFonts w:ascii="等线" w:hAnsi="等线" w:hint="eastAsia"/>
                <w:szCs w:val="21"/>
              </w:rPr>
              <w:t>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此条记录状态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ind w:firstLineChars="100" w:firstLine="210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 w:hint="eastAsia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state_time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datetime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 w:hint="eastAsia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状态日期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ind w:firstLineChars="100" w:firstLine="210"/>
              <w:rPr>
                <w:rFonts w:ascii="等线" w:hAnsi="等线"/>
                <w:szCs w:val="21"/>
              </w:rPr>
            </w:pPr>
          </w:p>
        </w:tc>
      </w:tr>
    </w:tbl>
    <w:p w:rsidR="00F20844" w:rsidRDefault="00F20844" w:rsidP="00F20844">
      <w:pPr>
        <w:jc w:val="center"/>
        <w:rPr>
          <w:rFonts w:ascii="等线" w:eastAsia="等线" w:hAnsi="等线"/>
        </w:rPr>
      </w:pPr>
    </w:p>
    <w:p w:rsidR="00F20844" w:rsidRDefault="00F20844" w:rsidP="00F20844">
      <w:pPr>
        <w:jc w:val="center"/>
        <w:rPr>
          <w:rFonts w:ascii="等线" w:eastAsia="等线" w:hAnsi="等线"/>
        </w:rPr>
      </w:pPr>
    </w:p>
    <w:p w:rsidR="00F20844" w:rsidRPr="00257F5B" w:rsidRDefault="00F20844" w:rsidP="00F20844">
      <w:pPr>
        <w:jc w:val="center"/>
        <w:rPr>
          <w:rFonts w:ascii="等线" w:eastAsia="等线" w:hAnsi="等线"/>
        </w:rPr>
      </w:pPr>
      <w:r>
        <w:rPr>
          <w:rFonts w:ascii="等线" w:eastAsia="等线" w:hAnsi="等线"/>
        </w:rPr>
        <w:t>表-12 角色权限表</w:t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800"/>
        <w:gridCol w:w="1800"/>
        <w:gridCol w:w="4140"/>
      </w:tblGrid>
      <w:tr w:rsidR="00F20844" w:rsidRPr="00963028" w:rsidTr="00F20844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表名：</w:t>
            </w:r>
          </w:p>
        </w:tc>
        <w:tc>
          <w:tcPr>
            <w:tcW w:w="7740" w:type="dxa"/>
            <w:gridSpan w:val="3"/>
          </w:tcPr>
          <w:p w:rsidR="00F20844" w:rsidRPr="00257F5B" w:rsidRDefault="00F20844" w:rsidP="00F20844">
            <w:pPr>
              <w:shd w:val="solid" w:color="F5F5F5" w:fill="auto"/>
              <w:autoSpaceDN w:val="0"/>
              <w:spacing w:line="360" w:lineRule="auto"/>
              <w:textAlignment w:val="top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</w:rPr>
              <w:t>r</w:t>
            </w:r>
            <w:r w:rsidRPr="00257F5B">
              <w:rPr>
                <w:rFonts w:ascii="等线" w:hAnsi="等线" w:hint="eastAsia"/>
              </w:rPr>
              <w:t>ole_</w:t>
            </w:r>
            <w:r w:rsidRPr="00257F5B">
              <w:rPr>
                <w:rFonts w:ascii="等线" w:hAnsi="等线"/>
                <w:szCs w:val="21"/>
              </w:rPr>
              <w:t>right</w:t>
            </w:r>
          </w:p>
        </w:tc>
      </w:tr>
      <w:tr w:rsidR="00F20844" w:rsidRPr="00963028" w:rsidTr="00F20844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表名含义：</w:t>
            </w:r>
          </w:p>
        </w:tc>
        <w:tc>
          <w:tcPr>
            <w:tcW w:w="7740" w:type="dxa"/>
            <w:gridSpan w:val="3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 w:hint="eastAsia"/>
                <w:szCs w:val="21"/>
              </w:rPr>
            </w:pPr>
            <w:r>
              <w:rPr>
                <w:rFonts w:ascii="等线" w:hAnsi="等线" w:hint="eastAsia"/>
                <w:szCs w:val="21"/>
              </w:rPr>
              <w:t>角色权限表</w:t>
            </w:r>
          </w:p>
        </w:tc>
      </w:tr>
      <w:tr w:rsidR="00F20844" w:rsidRPr="00963028" w:rsidTr="00F20844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表说明：</w:t>
            </w:r>
          </w:p>
        </w:tc>
        <w:tc>
          <w:tcPr>
            <w:tcW w:w="7740" w:type="dxa"/>
            <w:gridSpan w:val="3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>
              <w:rPr>
                <w:rFonts w:ascii="等线" w:hAnsi="等线"/>
                <w:szCs w:val="21"/>
              </w:rPr>
              <w:t>为角色分配权限</w:t>
            </w:r>
          </w:p>
        </w:tc>
      </w:tr>
      <w:tr w:rsidR="00F20844" w:rsidRPr="00963028" w:rsidTr="00F20844">
        <w:tc>
          <w:tcPr>
            <w:tcW w:w="1728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字段名称</w:t>
            </w:r>
          </w:p>
        </w:tc>
        <w:tc>
          <w:tcPr>
            <w:tcW w:w="1800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字段类型（长度）</w:t>
            </w:r>
          </w:p>
        </w:tc>
        <w:tc>
          <w:tcPr>
            <w:tcW w:w="1800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字段含义</w:t>
            </w:r>
          </w:p>
        </w:tc>
        <w:tc>
          <w:tcPr>
            <w:tcW w:w="4140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备注</w:t>
            </w: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role_i</w:t>
            </w:r>
            <w:r w:rsidRPr="00257F5B">
              <w:rPr>
                <w:rFonts w:ascii="等线" w:hAnsi="等线"/>
                <w:szCs w:val="21"/>
              </w:rPr>
              <w:t>d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int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角色</w:t>
            </w:r>
            <w:r w:rsidRPr="00257F5B">
              <w:rPr>
                <w:rFonts w:ascii="等线" w:hAnsi="等线" w:hint="eastAsia"/>
                <w:szCs w:val="21"/>
              </w:rPr>
              <w:t>id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自动增长</w:t>
            </w: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r</w:t>
            </w:r>
            <w:r w:rsidRPr="00257F5B">
              <w:rPr>
                <w:rFonts w:ascii="等线" w:hAnsi="等线" w:hint="eastAsia"/>
                <w:szCs w:val="21"/>
              </w:rPr>
              <w:t>ight_id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int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权限</w:t>
            </w:r>
            <w:r w:rsidRPr="00257F5B">
              <w:rPr>
                <w:rFonts w:ascii="等线" w:hAnsi="等线" w:hint="eastAsia"/>
                <w:szCs w:val="21"/>
              </w:rPr>
              <w:t>id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</w:tbl>
    <w:p w:rsidR="00F20844" w:rsidRPr="00257F5B" w:rsidRDefault="00F20844" w:rsidP="00F20844">
      <w:pPr>
        <w:jc w:val="center"/>
        <w:rPr>
          <w:rFonts w:ascii="等线" w:eastAsia="等线" w:hAnsi="等线"/>
        </w:rPr>
      </w:pPr>
    </w:p>
    <w:p w:rsidR="00F20844" w:rsidRDefault="00F20844" w:rsidP="00F20844">
      <w:pPr>
        <w:jc w:val="center"/>
        <w:rPr>
          <w:rFonts w:ascii="等线" w:eastAsia="等线" w:hAnsi="等线"/>
        </w:rPr>
      </w:pPr>
    </w:p>
    <w:p w:rsidR="00F20844" w:rsidRPr="00257F5B" w:rsidRDefault="00F20844" w:rsidP="00F20844">
      <w:pPr>
        <w:jc w:val="center"/>
        <w:rPr>
          <w:rFonts w:ascii="等线" w:eastAsia="等线" w:hAnsi="等线"/>
        </w:rPr>
      </w:pPr>
      <w:r>
        <w:rPr>
          <w:rFonts w:ascii="等线" w:eastAsia="等线" w:hAnsi="等线"/>
        </w:rPr>
        <w:t>表-13 权限信息表</w:t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800"/>
        <w:gridCol w:w="1800"/>
        <w:gridCol w:w="4140"/>
      </w:tblGrid>
      <w:tr w:rsidR="00F20844" w:rsidRPr="00963028" w:rsidTr="00F20844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表名：</w:t>
            </w:r>
          </w:p>
        </w:tc>
        <w:tc>
          <w:tcPr>
            <w:tcW w:w="7740" w:type="dxa"/>
            <w:gridSpan w:val="3"/>
          </w:tcPr>
          <w:p w:rsidR="00F20844" w:rsidRPr="00257F5B" w:rsidRDefault="00F20844" w:rsidP="00F20844">
            <w:pPr>
              <w:shd w:val="solid" w:color="F5F5F5" w:fill="auto"/>
              <w:autoSpaceDN w:val="0"/>
              <w:spacing w:line="360" w:lineRule="auto"/>
              <w:textAlignment w:val="top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right</w:t>
            </w:r>
          </w:p>
        </w:tc>
      </w:tr>
      <w:tr w:rsidR="00F20844" w:rsidRPr="00963028" w:rsidTr="00F20844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表名含义：</w:t>
            </w:r>
          </w:p>
        </w:tc>
        <w:tc>
          <w:tcPr>
            <w:tcW w:w="7740" w:type="dxa"/>
            <w:gridSpan w:val="3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权限信息表</w:t>
            </w:r>
          </w:p>
        </w:tc>
      </w:tr>
      <w:tr w:rsidR="00F20844" w:rsidRPr="00963028" w:rsidTr="00F20844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表说明：</w:t>
            </w:r>
          </w:p>
        </w:tc>
        <w:tc>
          <w:tcPr>
            <w:tcW w:w="7740" w:type="dxa"/>
            <w:gridSpan w:val="3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设置用户权限</w:t>
            </w:r>
          </w:p>
        </w:tc>
      </w:tr>
      <w:tr w:rsidR="00F20844" w:rsidRPr="00963028" w:rsidTr="00F20844">
        <w:tc>
          <w:tcPr>
            <w:tcW w:w="1728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字段名称</w:t>
            </w:r>
          </w:p>
        </w:tc>
        <w:tc>
          <w:tcPr>
            <w:tcW w:w="1800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字段类型（长度）</w:t>
            </w:r>
          </w:p>
        </w:tc>
        <w:tc>
          <w:tcPr>
            <w:tcW w:w="1800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字段含义</w:t>
            </w:r>
          </w:p>
        </w:tc>
        <w:tc>
          <w:tcPr>
            <w:tcW w:w="4140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备注</w:t>
            </w: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right_id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int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主键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自动增长</w:t>
            </w: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right_n</w:t>
            </w:r>
            <w:r w:rsidRPr="00257F5B">
              <w:rPr>
                <w:rFonts w:ascii="等线" w:hAnsi="等线" w:hint="eastAsia"/>
                <w:szCs w:val="21"/>
              </w:rPr>
              <w:t>ame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varchar(20)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权限名称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right_</w:t>
            </w:r>
            <w:r w:rsidRPr="00257F5B">
              <w:rPr>
                <w:rFonts w:ascii="等线" w:hAnsi="等线"/>
                <w:szCs w:val="21"/>
              </w:rPr>
              <w:t>pos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int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权限位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lastRenderedPageBreak/>
              <w:t>right_code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bigint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权限码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right_URL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varchar(</w:t>
            </w:r>
            <w:r w:rsidRPr="00257F5B">
              <w:rPr>
                <w:rFonts w:ascii="等线" w:hAnsi="等线"/>
                <w:szCs w:val="21"/>
              </w:rPr>
              <w:t>50</w:t>
            </w:r>
            <w:r w:rsidRPr="00257F5B">
              <w:rPr>
                <w:rFonts w:ascii="等线" w:hAnsi="等线" w:hint="eastAsia"/>
                <w:szCs w:val="21"/>
              </w:rPr>
              <w:t>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权限路径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is_</w:t>
            </w:r>
            <w:r w:rsidRPr="00257F5B">
              <w:rPr>
                <w:rFonts w:ascii="等线" w:hAnsi="等线" w:hint="eastAsia"/>
                <w:szCs w:val="21"/>
              </w:rPr>
              <w:t>public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char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是否是公共资源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stat</w:t>
            </w:r>
            <w:r w:rsidRPr="00257F5B">
              <w:rPr>
                <w:rFonts w:ascii="等线" w:hAnsi="等线"/>
                <w:szCs w:val="21"/>
              </w:rPr>
              <w:t>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char(2)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此条记录状态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 w:hint="eastAsia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state_time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datetime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 w:hint="eastAsia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状态日期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</w:tbl>
    <w:p w:rsidR="00F20844" w:rsidRDefault="00F20844" w:rsidP="00F20844">
      <w:pPr>
        <w:jc w:val="center"/>
        <w:rPr>
          <w:rFonts w:ascii="等线" w:eastAsia="等线" w:hAnsi="等线"/>
        </w:rPr>
      </w:pPr>
    </w:p>
    <w:p w:rsidR="00F20844" w:rsidRDefault="00F20844" w:rsidP="00F20844">
      <w:pPr>
        <w:jc w:val="center"/>
        <w:rPr>
          <w:rFonts w:ascii="等线" w:eastAsia="等线" w:hAnsi="等线"/>
        </w:rPr>
      </w:pPr>
    </w:p>
    <w:p w:rsidR="00F20844" w:rsidRPr="00257F5B" w:rsidRDefault="00F20844" w:rsidP="00F20844">
      <w:pPr>
        <w:jc w:val="center"/>
        <w:rPr>
          <w:rFonts w:ascii="等线" w:eastAsia="等线" w:hAnsi="等线" w:hint="eastAsia"/>
        </w:rPr>
      </w:pPr>
      <w:r>
        <w:rPr>
          <w:rFonts w:ascii="等线" w:eastAsia="等线" w:hAnsi="等线"/>
        </w:rPr>
        <w:t>表-14 地址表</w:t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984"/>
        <w:gridCol w:w="1364"/>
        <w:gridCol w:w="4140"/>
      </w:tblGrid>
      <w:tr w:rsidR="00F20844" w:rsidRPr="00963028" w:rsidTr="00F20844">
        <w:tc>
          <w:tcPr>
            <w:tcW w:w="1980" w:type="dxa"/>
            <w:tcBorders>
              <w:bottom w:val="single" w:sz="4" w:space="0" w:color="auto"/>
            </w:tcBorders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表名：</w:t>
            </w:r>
          </w:p>
        </w:tc>
        <w:tc>
          <w:tcPr>
            <w:tcW w:w="7488" w:type="dxa"/>
            <w:gridSpan w:val="3"/>
          </w:tcPr>
          <w:p w:rsidR="00F20844" w:rsidRPr="00257F5B" w:rsidRDefault="00F20844" w:rsidP="00F20844">
            <w:pPr>
              <w:shd w:val="solid" w:color="F5F5F5" w:fill="auto"/>
              <w:autoSpaceDN w:val="0"/>
              <w:spacing w:line="360" w:lineRule="auto"/>
              <w:textAlignment w:val="top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</w:rPr>
              <w:t>address</w:t>
            </w:r>
          </w:p>
        </w:tc>
      </w:tr>
      <w:tr w:rsidR="00F20844" w:rsidRPr="00963028" w:rsidTr="00F20844">
        <w:tc>
          <w:tcPr>
            <w:tcW w:w="1980" w:type="dxa"/>
            <w:tcBorders>
              <w:bottom w:val="single" w:sz="4" w:space="0" w:color="auto"/>
            </w:tcBorders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表名含义：</w:t>
            </w:r>
          </w:p>
        </w:tc>
        <w:tc>
          <w:tcPr>
            <w:tcW w:w="7488" w:type="dxa"/>
            <w:gridSpan w:val="3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地址表</w:t>
            </w:r>
          </w:p>
        </w:tc>
      </w:tr>
      <w:tr w:rsidR="00F20844" w:rsidRPr="00963028" w:rsidTr="00F20844">
        <w:tc>
          <w:tcPr>
            <w:tcW w:w="1980" w:type="dxa"/>
            <w:tcBorders>
              <w:bottom w:val="single" w:sz="4" w:space="0" w:color="auto"/>
            </w:tcBorders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表说明：</w:t>
            </w:r>
          </w:p>
        </w:tc>
        <w:tc>
          <w:tcPr>
            <w:tcW w:w="7488" w:type="dxa"/>
            <w:gridSpan w:val="3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设置地址信息</w:t>
            </w:r>
          </w:p>
        </w:tc>
      </w:tr>
      <w:tr w:rsidR="00F20844" w:rsidRPr="00963028" w:rsidTr="00F20844">
        <w:tc>
          <w:tcPr>
            <w:tcW w:w="1980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字段名称</w:t>
            </w:r>
          </w:p>
        </w:tc>
        <w:tc>
          <w:tcPr>
            <w:tcW w:w="1984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字段类型（长度）</w:t>
            </w:r>
          </w:p>
        </w:tc>
        <w:tc>
          <w:tcPr>
            <w:tcW w:w="1364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字段含义</w:t>
            </w:r>
          </w:p>
        </w:tc>
        <w:tc>
          <w:tcPr>
            <w:tcW w:w="4140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备注</w:t>
            </w:r>
          </w:p>
        </w:tc>
      </w:tr>
      <w:tr w:rsidR="00F20844" w:rsidRPr="00963028" w:rsidTr="00F20844">
        <w:tc>
          <w:tcPr>
            <w:tcW w:w="198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</w:rPr>
              <w:t>addr</w:t>
            </w:r>
            <w:r w:rsidRPr="00257F5B">
              <w:rPr>
                <w:rFonts w:ascii="等线" w:hAnsi="等线" w:hint="eastAsia"/>
              </w:rPr>
              <w:t>_i</w:t>
            </w:r>
            <w:r w:rsidRPr="00257F5B">
              <w:rPr>
                <w:rFonts w:ascii="等线" w:hAnsi="等线"/>
                <w:szCs w:val="21"/>
              </w:rPr>
              <w:t>d</w:t>
            </w:r>
          </w:p>
        </w:tc>
        <w:tc>
          <w:tcPr>
            <w:tcW w:w="1984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int</w:t>
            </w:r>
          </w:p>
        </w:tc>
        <w:tc>
          <w:tcPr>
            <w:tcW w:w="1364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主键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自动增长</w:t>
            </w:r>
          </w:p>
        </w:tc>
      </w:tr>
      <w:tr w:rsidR="00F20844" w:rsidRPr="00963028" w:rsidTr="00F20844">
        <w:tc>
          <w:tcPr>
            <w:tcW w:w="198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</w:rPr>
              <w:t>p</w:t>
            </w:r>
            <w:r w:rsidRPr="00257F5B">
              <w:rPr>
                <w:rFonts w:ascii="等线" w:hAnsi="等线" w:hint="eastAsia"/>
                <w:szCs w:val="21"/>
              </w:rPr>
              <w:t>rovince</w:t>
            </w:r>
          </w:p>
        </w:tc>
        <w:tc>
          <w:tcPr>
            <w:tcW w:w="1984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varchar(10)</w:t>
            </w:r>
          </w:p>
        </w:tc>
        <w:tc>
          <w:tcPr>
            <w:tcW w:w="1364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省份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98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</w:rPr>
            </w:pPr>
            <w:r w:rsidRPr="00257F5B">
              <w:rPr>
                <w:rFonts w:ascii="等线" w:hAnsi="等线"/>
              </w:rPr>
              <w:t>c</w:t>
            </w:r>
            <w:r w:rsidRPr="00257F5B">
              <w:rPr>
                <w:rFonts w:ascii="等线" w:hAnsi="等线" w:hint="eastAsia"/>
              </w:rPr>
              <w:t>ity</w:t>
            </w:r>
          </w:p>
        </w:tc>
        <w:tc>
          <w:tcPr>
            <w:tcW w:w="1984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varchar(</w:t>
            </w:r>
            <w:r w:rsidRPr="00257F5B">
              <w:rPr>
                <w:rFonts w:ascii="等线" w:hAnsi="等线"/>
                <w:szCs w:val="21"/>
              </w:rPr>
              <w:t>10</w:t>
            </w:r>
            <w:r w:rsidRPr="00257F5B">
              <w:rPr>
                <w:rFonts w:ascii="等线" w:hAnsi="等线" w:hint="eastAsia"/>
                <w:szCs w:val="21"/>
              </w:rPr>
              <w:t>)</w:t>
            </w:r>
          </w:p>
        </w:tc>
        <w:tc>
          <w:tcPr>
            <w:tcW w:w="1364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市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98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</w:rPr>
            </w:pPr>
            <w:r w:rsidRPr="00257F5B">
              <w:rPr>
                <w:rFonts w:ascii="等线" w:hAnsi="等线"/>
              </w:rPr>
              <w:t>district</w:t>
            </w:r>
          </w:p>
        </w:tc>
        <w:tc>
          <w:tcPr>
            <w:tcW w:w="1984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varchar(</w:t>
            </w:r>
            <w:r w:rsidRPr="00257F5B">
              <w:rPr>
                <w:rFonts w:ascii="等线" w:hAnsi="等线"/>
                <w:szCs w:val="21"/>
              </w:rPr>
              <w:t>10</w:t>
            </w:r>
            <w:r w:rsidRPr="00257F5B">
              <w:rPr>
                <w:rFonts w:ascii="等线" w:hAnsi="等线" w:hint="eastAsia"/>
                <w:szCs w:val="21"/>
              </w:rPr>
              <w:t>)</w:t>
            </w:r>
          </w:p>
        </w:tc>
        <w:tc>
          <w:tcPr>
            <w:tcW w:w="1364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区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98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</w:rPr>
            </w:pPr>
            <w:r w:rsidRPr="00257F5B">
              <w:rPr>
                <w:rFonts w:ascii="等线" w:hAnsi="等线"/>
              </w:rPr>
              <w:t>detail</w:t>
            </w:r>
          </w:p>
        </w:tc>
        <w:tc>
          <w:tcPr>
            <w:tcW w:w="1984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varchar(</w:t>
            </w:r>
            <w:r w:rsidRPr="00257F5B">
              <w:rPr>
                <w:rFonts w:ascii="等线" w:hAnsi="等线"/>
                <w:szCs w:val="21"/>
              </w:rPr>
              <w:t>50</w:t>
            </w:r>
            <w:r w:rsidRPr="00257F5B">
              <w:rPr>
                <w:rFonts w:ascii="等线" w:hAnsi="等线" w:hint="eastAsia"/>
                <w:szCs w:val="21"/>
              </w:rPr>
              <w:t>)</w:t>
            </w:r>
          </w:p>
        </w:tc>
        <w:tc>
          <w:tcPr>
            <w:tcW w:w="1364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详细地址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98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</w:rPr>
            </w:pPr>
            <w:r w:rsidRPr="00257F5B">
              <w:rPr>
                <w:rFonts w:ascii="等线" w:hAnsi="等线"/>
              </w:rPr>
              <w:t>zip_code</w:t>
            </w:r>
          </w:p>
        </w:tc>
        <w:tc>
          <w:tcPr>
            <w:tcW w:w="1984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char(</w:t>
            </w:r>
            <w:r w:rsidRPr="00257F5B">
              <w:rPr>
                <w:rFonts w:ascii="等线" w:hAnsi="等线"/>
                <w:szCs w:val="21"/>
              </w:rPr>
              <w:t>6</w:t>
            </w:r>
            <w:r w:rsidRPr="00257F5B">
              <w:rPr>
                <w:rFonts w:ascii="等线" w:hAnsi="等线" w:hint="eastAsia"/>
                <w:szCs w:val="21"/>
              </w:rPr>
              <w:t>)</w:t>
            </w:r>
          </w:p>
        </w:tc>
        <w:tc>
          <w:tcPr>
            <w:tcW w:w="1364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邮编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98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</w:rPr>
            </w:pPr>
            <w:r w:rsidRPr="00257F5B">
              <w:rPr>
                <w:rFonts w:ascii="等线" w:hAnsi="等线" w:hint="eastAsia"/>
              </w:rPr>
              <w:t>create_time</w:t>
            </w:r>
          </w:p>
        </w:tc>
        <w:tc>
          <w:tcPr>
            <w:tcW w:w="1984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 w:hint="eastAsia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datetime</w:t>
            </w:r>
          </w:p>
        </w:tc>
        <w:tc>
          <w:tcPr>
            <w:tcW w:w="1364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 w:hint="eastAsia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创建日期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98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stat</w:t>
            </w:r>
            <w:r w:rsidRPr="00257F5B">
              <w:rPr>
                <w:rFonts w:ascii="等线" w:hAnsi="等线"/>
                <w:szCs w:val="21"/>
              </w:rPr>
              <w:t>e</w:t>
            </w:r>
          </w:p>
        </w:tc>
        <w:tc>
          <w:tcPr>
            <w:tcW w:w="1984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char</w:t>
            </w:r>
            <w:r w:rsidRPr="00257F5B">
              <w:rPr>
                <w:rFonts w:ascii="等线" w:hAnsi="等线"/>
                <w:szCs w:val="21"/>
              </w:rPr>
              <w:t>(2)</w:t>
            </w:r>
          </w:p>
        </w:tc>
        <w:tc>
          <w:tcPr>
            <w:tcW w:w="1364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状态值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98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 w:hint="eastAsia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state_time</w:t>
            </w:r>
          </w:p>
        </w:tc>
        <w:tc>
          <w:tcPr>
            <w:tcW w:w="1984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 w:hint="eastAsia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datetime</w:t>
            </w:r>
          </w:p>
        </w:tc>
        <w:tc>
          <w:tcPr>
            <w:tcW w:w="1364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 w:hint="eastAsia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状态日期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</w:tbl>
    <w:p w:rsidR="00F20844" w:rsidRDefault="00F20844" w:rsidP="00F20844">
      <w:pPr>
        <w:jc w:val="center"/>
        <w:rPr>
          <w:rFonts w:ascii="等线" w:eastAsia="等线" w:hAnsi="等线"/>
        </w:rPr>
      </w:pPr>
    </w:p>
    <w:p w:rsidR="00F20844" w:rsidRDefault="00F20844" w:rsidP="00F20844">
      <w:pPr>
        <w:jc w:val="center"/>
        <w:rPr>
          <w:rFonts w:ascii="等线" w:eastAsia="等线" w:hAnsi="等线"/>
        </w:rPr>
      </w:pPr>
    </w:p>
    <w:p w:rsidR="00F20844" w:rsidRPr="00257F5B" w:rsidRDefault="00F20844" w:rsidP="00F20844">
      <w:pPr>
        <w:jc w:val="center"/>
        <w:rPr>
          <w:rFonts w:ascii="等线" w:eastAsia="等线" w:hAnsi="等线"/>
        </w:rPr>
      </w:pPr>
      <w:r>
        <w:rPr>
          <w:rFonts w:ascii="等线" w:eastAsia="等线" w:hAnsi="等线"/>
        </w:rPr>
        <w:t>表-15 留言表</w:t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800"/>
        <w:gridCol w:w="1800"/>
        <w:gridCol w:w="4140"/>
      </w:tblGrid>
      <w:tr w:rsidR="00F20844" w:rsidRPr="00963028" w:rsidTr="00F20844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表名：</w:t>
            </w:r>
          </w:p>
        </w:tc>
        <w:tc>
          <w:tcPr>
            <w:tcW w:w="7740" w:type="dxa"/>
            <w:gridSpan w:val="3"/>
          </w:tcPr>
          <w:p w:rsidR="00F20844" w:rsidRPr="00257F5B" w:rsidRDefault="00F20844" w:rsidP="00F20844">
            <w:pPr>
              <w:shd w:val="solid" w:color="F5F5F5" w:fill="auto"/>
              <w:autoSpaceDN w:val="0"/>
              <w:spacing w:line="360" w:lineRule="auto"/>
              <w:textAlignment w:val="top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message</w:t>
            </w:r>
          </w:p>
        </w:tc>
      </w:tr>
      <w:tr w:rsidR="00F20844" w:rsidRPr="00963028" w:rsidTr="00F20844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表名含义：</w:t>
            </w:r>
          </w:p>
        </w:tc>
        <w:tc>
          <w:tcPr>
            <w:tcW w:w="7740" w:type="dxa"/>
            <w:gridSpan w:val="3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留言表</w:t>
            </w:r>
          </w:p>
        </w:tc>
      </w:tr>
      <w:tr w:rsidR="00F20844" w:rsidRPr="00963028" w:rsidTr="00F20844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表说明：</w:t>
            </w:r>
          </w:p>
        </w:tc>
        <w:tc>
          <w:tcPr>
            <w:tcW w:w="7740" w:type="dxa"/>
            <w:gridSpan w:val="3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记录用户的留言信息</w:t>
            </w:r>
          </w:p>
        </w:tc>
      </w:tr>
      <w:tr w:rsidR="00F20844" w:rsidRPr="00963028" w:rsidTr="00F20844">
        <w:tc>
          <w:tcPr>
            <w:tcW w:w="1728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字段名称</w:t>
            </w:r>
          </w:p>
        </w:tc>
        <w:tc>
          <w:tcPr>
            <w:tcW w:w="1800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字段类型（长度）</w:t>
            </w:r>
          </w:p>
        </w:tc>
        <w:tc>
          <w:tcPr>
            <w:tcW w:w="1800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字段含义</w:t>
            </w:r>
          </w:p>
        </w:tc>
        <w:tc>
          <w:tcPr>
            <w:tcW w:w="4140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备注</w:t>
            </w: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msg</w:t>
            </w:r>
            <w:r w:rsidRPr="00257F5B">
              <w:rPr>
                <w:rFonts w:ascii="等线" w:hAnsi="等线" w:hint="eastAsia"/>
                <w:szCs w:val="21"/>
              </w:rPr>
              <w:t>_i</w:t>
            </w:r>
            <w:r w:rsidRPr="00257F5B">
              <w:rPr>
                <w:rFonts w:ascii="等线" w:hAnsi="等线"/>
                <w:szCs w:val="21"/>
              </w:rPr>
              <w:t>d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int</w:t>
            </w:r>
            <w:r w:rsidRPr="00257F5B">
              <w:rPr>
                <w:rFonts w:ascii="等线" w:hAnsi="等线"/>
                <w:szCs w:val="21"/>
              </w:rPr>
              <w:t>(11)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主键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自动增长</w:t>
            </w: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title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 w:hint="eastAsia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varchar(</w:t>
            </w:r>
            <w:r w:rsidRPr="00257F5B">
              <w:rPr>
                <w:rFonts w:ascii="等线" w:hAnsi="等线"/>
                <w:szCs w:val="21"/>
              </w:rPr>
              <w:t>20</w:t>
            </w:r>
            <w:r w:rsidRPr="00257F5B">
              <w:rPr>
                <w:rFonts w:ascii="等线" w:hAnsi="等线" w:hint="eastAsia"/>
                <w:szCs w:val="21"/>
              </w:rPr>
              <w:t>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 w:hint="eastAsia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标题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 w:hint="eastAsia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content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varchar(500)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留言内容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lastRenderedPageBreak/>
              <w:t>send</w:t>
            </w:r>
            <w:r w:rsidRPr="00257F5B">
              <w:rPr>
                <w:rFonts w:ascii="等线" w:hAnsi="等线"/>
                <w:szCs w:val="21"/>
              </w:rPr>
              <w:t>er_id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int</w:t>
            </w:r>
            <w:r w:rsidRPr="00257F5B">
              <w:rPr>
                <w:rFonts w:ascii="等线" w:hAnsi="等线" w:hint="eastAsia"/>
                <w:szCs w:val="21"/>
              </w:rPr>
              <w:t>(</w:t>
            </w:r>
            <w:r w:rsidRPr="00257F5B">
              <w:rPr>
                <w:rFonts w:ascii="等线" w:hAnsi="等线"/>
                <w:szCs w:val="21"/>
              </w:rPr>
              <w:t>8</w:t>
            </w:r>
            <w:r w:rsidRPr="00257F5B">
              <w:rPr>
                <w:rFonts w:ascii="等线" w:hAnsi="等线" w:hint="eastAsia"/>
                <w:szCs w:val="21"/>
              </w:rPr>
              <w:t>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发送者</w:t>
            </w:r>
            <w:r w:rsidRPr="00257F5B">
              <w:rPr>
                <w:rFonts w:ascii="等线" w:hAnsi="等线" w:hint="eastAsia"/>
                <w:szCs w:val="21"/>
              </w:rPr>
              <w:t>id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receiver_id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int(</w:t>
            </w:r>
            <w:r w:rsidRPr="00257F5B">
              <w:rPr>
                <w:rFonts w:ascii="等线" w:hAnsi="等线"/>
                <w:szCs w:val="21"/>
              </w:rPr>
              <w:t>8</w:t>
            </w:r>
            <w:r w:rsidRPr="00257F5B">
              <w:rPr>
                <w:rFonts w:ascii="等线" w:hAnsi="等线" w:hint="eastAsia"/>
                <w:szCs w:val="21"/>
              </w:rPr>
              <w:t>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接收者</w:t>
            </w:r>
            <w:r w:rsidRPr="00257F5B">
              <w:rPr>
                <w:rFonts w:ascii="等线" w:hAnsi="等线" w:hint="eastAsia"/>
                <w:szCs w:val="21"/>
              </w:rPr>
              <w:t>id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create_time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 w:hint="eastAsia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datetime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 w:hint="eastAsia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发表日期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</w:tbl>
    <w:p w:rsidR="00F20844" w:rsidRDefault="00F20844" w:rsidP="00F20844">
      <w:pPr>
        <w:jc w:val="center"/>
        <w:rPr>
          <w:rFonts w:ascii="等线" w:eastAsia="等线" w:hAnsi="等线"/>
        </w:rPr>
      </w:pPr>
    </w:p>
    <w:p w:rsidR="00F20844" w:rsidRDefault="00F20844" w:rsidP="00F20844">
      <w:pPr>
        <w:jc w:val="center"/>
        <w:rPr>
          <w:rFonts w:ascii="等线" w:eastAsia="等线" w:hAnsi="等线"/>
        </w:rPr>
      </w:pPr>
    </w:p>
    <w:p w:rsidR="00F20844" w:rsidRPr="00257F5B" w:rsidRDefault="00F20844" w:rsidP="00F20844">
      <w:pPr>
        <w:jc w:val="center"/>
        <w:rPr>
          <w:rFonts w:ascii="等线" w:eastAsia="等线" w:hAnsi="等线"/>
        </w:rPr>
      </w:pPr>
      <w:r>
        <w:rPr>
          <w:rFonts w:ascii="等线" w:eastAsia="等线" w:hAnsi="等线"/>
        </w:rPr>
        <w:t>表-16 留言回复表</w:t>
      </w:r>
    </w:p>
    <w:tbl>
      <w:tblPr>
        <w:tblW w:w="94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33"/>
        <w:gridCol w:w="1800"/>
        <w:gridCol w:w="2421"/>
        <w:gridCol w:w="3519"/>
      </w:tblGrid>
      <w:tr w:rsidR="00F20844" w:rsidRPr="00963028" w:rsidTr="00F20844">
        <w:tc>
          <w:tcPr>
            <w:tcW w:w="1733" w:type="dxa"/>
            <w:tcBorders>
              <w:bottom w:val="single" w:sz="4" w:space="0" w:color="auto"/>
            </w:tcBorders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表名：</w:t>
            </w:r>
          </w:p>
        </w:tc>
        <w:tc>
          <w:tcPr>
            <w:tcW w:w="7740" w:type="dxa"/>
            <w:gridSpan w:val="3"/>
          </w:tcPr>
          <w:p w:rsidR="00F20844" w:rsidRPr="00257F5B" w:rsidRDefault="00F20844" w:rsidP="00F20844">
            <w:pPr>
              <w:shd w:val="solid" w:color="F5F5F5" w:fill="auto"/>
              <w:autoSpaceDN w:val="0"/>
              <w:spacing w:line="360" w:lineRule="auto"/>
              <w:textAlignment w:val="top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reply</w:t>
            </w:r>
          </w:p>
        </w:tc>
      </w:tr>
      <w:tr w:rsidR="00F20844" w:rsidRPr="00963028" w:rsidTr="00F20844">
        <w:tc>
          <w:tcPr>
            <w:tcW w:w="1733" w:type="dxa"/>
            <w:tcBorders>
              <w:bottom w:val="single" w:sz="4" w:space="0" w:color="auto"/>
            </w:tcBorders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表名含义：</w:t>
            </w:r>
          </w:p>
        </w:tc>
        <w:tc>
          <w:tcPr>
            <w:tcW w:w="7740" w:type="dxa"/>
            <w:gridSpan w:val="3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留言回复表</w:t>
            </w:r>
          </w:p>
        </w:tc>
      </w:tr>
      <w:tr w:rsidR="00F20844" w:rsidRPr="00963028" w:rsidTr="00F20844">
        <w:tc>
          <w:tcPr>
            <w:tcW w:w="1733" w:type="dxa"/>
            <w:tcBorders>
              <w:bottom w:val="single" w:sz="4" w:space="0" w:color="auto"/>
            </w:tcBorders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表说明：</w:t>
            </w:r>
          </w:p>
        </w:tc>
        <w:tc>
          <w:tcPr>
            <w:tcW w:w="7740" w:type="dxa"/>
            <w:gridSpan w:val="3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记录留言回复信息</w:t>
            </w:r>
          </w:p>
        </w:tc>
      </w:tr>
      <w:tr w:rsidR="00F20844" w:rsidRPr="00963028" w:rsidTr="00F20844">
        <w:tc>
          <w:tcPr>
            <w:tcW w:w="1733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字段名称</w:t>
            </w:r>
          </w:p>
        </w:tc>
        <w:tc>
          <w:tcPr>
            <w:tcW w:w="1800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字段类型（长度）</w:t>
            </w:r>
          </w:p>
        </w:tc>
        <w:tc>
          <w:tcPr>
            <w:tcW w:w="2421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字段含义</w:t>
            </w:r>
          </w:p>
        </w:tc>
        <w:tc>
          <w:tcPr>
            <w:tcW w:w="3519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备注</w:t>
            </w:r>
          </w:p>
        </w:tc>
      </w:tr>
      <w:tr w:rsidR="00F20844" w:rsidRPr="00963028" w:rsidTr="00F20844">
        <w:tc>
          <w:tcPr>
            <w:tcW w:w="1733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re</w:t>
            </w:r>
            <w:r w:rsidRPr="00257F5B">
              <w:rPr>
                <w:rFonts w:ascii="等线" w:hAnsi="等线"/>
                <w:szCs w:val="21"/>
              </w:rPr>
              <w:t>Id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int</w:t>
            </w:r>
          </w:p>
        </w:tc>
        <w:tc>
          <w:tcPr>
            <w:tcW w:w="2421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主键</w:t>
            </w:r>
          </w:p>
        </w:tc>
        <w:tc>
          <w:tcPr>
            <w:tcW w:w="3519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自动增长</w:t>
            </w:r>
          </w:p>
        </w:tc>
      </w:tr>
      <w:tr w:rsidR="00F20844" w:rsidRPr="00963028" w:rsidTr="00F20844">
        <w:tc>
          <w:tcPr>
            <w:tcW w:w="1733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c</w:t>
            </w:r>
            <w:r w:rsidRPr="00257F5B">
              <w:rPr>
                <w:rFonts w:ascii="等线" w:hAnsi="等线" w:hint="eastAsia"/>
                <w:szCs w:val="21"/>
              </w:rPr>
              <w:t>ontent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varchar(500)</w:t>
            </w:r>
          </w:p>
        </w:tc>
        <w:tc>
          <w:tcPr>
            <w:tcW w:w="2421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回复内容</w:t>
            </w:r>
          </w:p>
        </w:tc>
        <w:tc>
          <w:tcPr>
            <w:tcW w:w="3519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33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Style w:val="aa"/>
                <w:rFonts w:ascii="等线" w:hAnsi="等线"/>
                <w:i w:val="0"/>
              </w:rPr>
              <w:t>create_time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d</w:t>
            </w:r>
            <w:r w:rsidRPr="00257F5B">
              <w:rPr>
                <w:rFonts w:ascii="等线" w:hAnsi="等线" w:hint="eastAsia"/>
                <w:szCs w:val="21"/>
              </w:rPr>
              <w:t>atetime</w:t>
            </w:r>
          </w:p>
        </w:tc>
        <w:tc>
          <w:tcPr>
            <w:tcW w:w="2421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回复时间</w:t>
            </w:r>
          </w:p>
        </w:tc>
        <w:tc>
          <w:tcPr>
            <w:tcW w:w="3519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33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msg</w:t>
            </w:r>
            <w:r w:rsidRPr="00257F5B">
              <w:rPr>
                <w:rFonts w:ascii="等线" w:hAnsi="等线"/>
                <w:szCs w:val="21"/>
              </w:rPr>
              <w:t>_i</w:t>
            </w:r>
            <w:r w:rsidRPr="00257F5B">
              <w:rPr>
                <w:rFonts w:ascii="等线" w:hAnsi="等线" w:hint="eastAsia"/>
                <w:szCs w:val="21"/>
              </w:rPr>
              <w:t>d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int</w:t>
            </w:r>
            <w:r w:rsidRPr="00257F5B">
              <w:rPr>
                <w:rFonts w:ascii="等线" w:hAnsi="等线"/>
                <w:szCs w:val="21"/>
              </w:rPr>
              <w:t>(11)</w:t>
            </w:r>
          </w:p>
        </w:tc>
        <w:tc>
          <w:tcPr>
            <w:tcW w:w="2421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被回复的留言的</w:t>
            </w:r>
            <w:r w:rsidRPr="00257F5B">
              <w:rPr>
                <w:rFonts w:ascii="等线" w:hAnsi="等线" w:hint="eastAsia"/>
                <w:szCs w:val="21"/>
              </w:rPr>
              <w:t>id</w:t>
            </w:r>
          </w:p>
        </w:tc>
        <w:tc>
          <w:tcPr>
            <w:tcW w:w="3519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外键</w:t>
            </w:r>
          </w:p>
        </w:tc>
      </w:tr>
      <w:tr w:rsidR="00F20844" w:rsidRPr="00963028" w:rsidTr="00F20844">
        <w:tc>
          <w:tcPr>
            <w:tcW w:w="1733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u</w:t>
            </w:r>
            <w:r w:rsidRPr="00257F5B">
              <w:rPr>
                <w:rFonts w:ascii="等线" w:hAnsi="等线" w:hint="eastAsia"/>
                <w:szCs w:val="21"/>
              </w:rPr>
              <w:t>ser</w:t>
            </w:r>
            <w:r w:rsidRPr="00257F5B">
              <w:rPr>
                <w:rFonts w:ascii="等线" w:hAnsi="等线"/>
                <w:szCs w:val="21"/>
              </w:rPr>
              <w:t>_i</w:t>
            </w:r>
            <w:r w:rsidRPr="00257F5B">
              <w:rPr>
                <w:rFonts w:ascii="等线" w:hAnsi="等线" w:hint="eastAsia"/>
                <w:szCs w:val="21"/>
              </w:rPr>
              <w:t>d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 xml:space="preserve">int </w:t>
            </w:r>
          </w:p>
        </w:tc>
        <w:tc>
          <w:tcPr>
            <w:tcW w:w="2421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回复人</w:t>
            </w:r>
            <w:r w:rsidRPr="00257F5B">
              <w:rPr>
                <w:rFonts w:ascii="等线" w:hAnsi="等线" w:hint="eastAsia"/>
                <w:szCs w:val="21"/>
              </w:rPr>
              <w:t>id</w:t>
            </w:r>
          </w:p>
        </w:tc>
        <w:tc>
          <w:tcPr>
            <w:tcW w:w="3519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外键</w:t>
            </w:r>
          </w:p>
        </w:tc>
      </w:tr>
    </w:tbl>
    <w:p w:rsidR="00F20844" w:rsidRDefault="00F20844" w:rsidP="00F20844">
      <w:pPr>
        <w:jc w:val="center"/>
        <w:rPr>
          <w:rFonts w:ascii="等线" w:eastAsia="等线" w:hAnsi="等线"/>
        </w:rPr>
      </w:pPr>
    </w:p>
    <w:p w:rsidR="00F20844" w:rsidRDefault="00F20844" w:rsidP="00F20844">
      <w:pPr>
        <w:jc w:val="center"/>
        <w:rPr>
          <w:rFonts w:ascii="等线" w:eastAsia="等线" w:hAnsi="等线"/>
        </w:rPr>
      </w:pPr>
    </w:p>
    <w:p w:rsidR="00F20844" w:rsidRPr="00257F5B" w:rsidRDefault="00F20844" w:rsidP="00F20844">
      <w:pPr>
        <w:jc w:val="center"/>
        <w:rPr>
          <w:rFonts w:ascii="等线" w:eastAsia="等线" w:hAnsi="等线"/>
        </w:rPr>
      </w:pPr>
      <w:r>
        <w:rPr>
          <w:rFonts w:ascii="等线" w:eastAsia="等线" w:hAnsi="等线"/>
        </w:rPr>
        <w:t>表-17 年级表</w:t>
      </w:r>
    </w:p>
    <w:tbl>
      <w:tblPr>
        <w:tblW w:w="94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33"/>
        <w:gridCol w:w="1800"/>
        <w:gridCol w:w="2421"/>
        <w:gridCol w:w="3519"/>
      </w:tblGrid>
      <w:tr w:rsidR="00F20844" w:rsidRPr="00963028" w:rsidTr="00F20844">
        <w:tc>
          <w:tcPr>
            <w:tcW w:w="1733" w:type="dxa"/>
            <w:tcBorders>
              <w:bottom w:val="single" w:sz="4" w:space="0" w:color="auto"/>
            </w:tcBorders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表名：</w:t>
            </w:r>
          </w:p>
        </w:tc>
        <w:tc>
          <w:tcPr>
            <w:tcW w:w="7740" w:type="dxa"/>
            <w:gridSpan w:val="3"/>
          </w:tcPr>
          <w:p w:rsidR="00F20844" w:rsidRPr="00257F5B" w:rsidRDefault="00F20844" w:rsidP="00F20844">
            <w:pPr>
              <w:shd w:val="solid" w:color="F5F5F5" w:fill="auto"/>
              <w:autoSpaceDN w:val="0"/>
              <w:spacing w:line="360" w:lineRule="auto"/>
              <w:textAlignment w:val="top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grade</w:t>
            </w:r>
          </w:p>
        </w:tc>
      </w:tr>
      <w:tr w:rsidR="00F20844" w:rsidRPr="00963028" w:rsidTr="00F20844">
        <w:tc>
          <w:tcPr>
            <w:tcW w:w="1733" w:type="dxa"/>
            <w:tcBorders>
              <w:bottom w:val="single" w:sz="4" w:space="0" w:color="auto"/>
            </w:tcBorders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表名含义：</w:t>
            </w:r>
          </w:p>
        </w:tc>
        <w:tc>
          <w:tcPr>
            <w:tcW w:w="7740" w:type="dxa"/>
            <w:gridSpan w:val="3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>
              <w:rPr>
                <w:rFonts w:ascii="等线" w:hAnsi="等线" w:hint="eastAsia"/>
                <w:szCs w:val="21"/>
              </w:rPr>
              <w:t>年级表</w:t>
            </w:r>
          </w:p>
        </w:tc>
      </w:tr>
      <w:tr w:rsidR="00F20844" w:rsidRPr="00963028" w:rsidTr="00F20844">
        <w:tc>
          <w:tcPr>
            <w:tcW w:w="1733" w:type="dxa"/>
            <w:tcBorders>
              <w:bottom w:val="single" w:sz="4" w:space="0" w:color="auto"/>
            </w:tcBorders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表说明：</w:t>
            </w:r>
          </w:p>
        </w:tc>
        <w:tc>
          <w:tcPr>
            <w:tcW w:w="7740" w:type="dxa"/>
            <w:gridSpan w:val="3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系统中组织的</w:t>
            </w:r>
            <w:r>
              <w:rPr>
                <w:rFonts w:ascii="等线" w:hAnsi="等线" w:hint="eastAsia"/>
                <w:szCs w:val="21"/>
              </w:rPr>
              <w:t>年级记录</w:t>
            </w:r>
          </w:p>
        </w:tc>
      </w:tr>
      <w:tr w:rsidR="00F20844" w:rsidRPr="00963028" w:rsidTr="00F20844">
        <w:tc>
          <w:tcPr>
            <w:tcW w:w="1733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字段名称</w:t>
            </w:r>
          </w:p>
        </w:tc>
        <w:tc>
          <w:tcPr>
            <w:tcW w:w="1800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字段类型（长度）</w:t>
            </w:r>
          </w:p>
        </w:tc>
        <w:tc>
          <w:tcPr>
            <w:tcW w:w="2421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字段含义</w:t>
            </w:r>
          </w:p>
        </w:tc>
        <w:tc>
          <w:tcPr>
            <w:tcW w:w="3519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备注</w:t>
            </w:r>
          </w:p>
        </w:tc>
      </w:tr>
      <w:tr w:rsidR="00F20844" w:rsidRPr="00963028" w:rsidTr="00F20844">
        <w:tc>
          <w:tcPr>
            <w:tcW w:w="1733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grade</w:t>
            </w:r>
            <w:r w:rsidRPr="00257F5B">
              <w:rPr>
                <w:rFonts w:ascii="等线" w:hAnsi="等线"/>
                <w:szCs w:val="21"/>
              </w:rPr>
              <w:t>_id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int</w:t>
            </w:r>
          </w:p>
        </w:tc>
        <w:tc>
          <w:tcPr>
            <w:tcW w:w="2421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主键</w:t>
            </w:r>
          </w:p>
        </w:tc>
        <w:tc>
          <w:tcPr>
            <w:tcW w:w="3519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自动增长</w:t>
            </w:r>
          </w:p>
        </w:tc>
      </w:tr>
      <w:tr w:rsidR="00F20844" w:rsidRPr="00963028" w:rsidTr="00F20844">
        <w:tc>
          <w:tcPr>
            <w:tcW w:w="1733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grade_value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char(</w:t>
            </w:r>
            <w:r w:rsidRPr="00257F5B">
              <w:rPr>
                <w:rFonts w:ascii="等线" w:hAnsi="等线"/>
                <w:szCs w:val="21"/>
              </w:rPr>
              <w:t>4</w:t>
            </w:r>
            <w:r w:rsidRPr="00257F5B">
              <w:rPr>
                <w:rFonts w:ascii="等线" w:hAnsi="等线" w:hint="eastAsia"/>
                <w:szCs w:val="21"/>
              </w:rPr>
              <w:t>)</w:t>
            </w:r>
          </w:p>
        </w:tc>
        <w:tc>
          <w:tcPr>
            <w:tcW w:w="2421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年份</w:t>
            </w:r>
          </w:p>
        </w:tc>
        <w:tc>
          <w:tcPr>
            <w:tcW w:w="3519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33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class_num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int(4)</w:t>
            </w:r>
          </w:p>
        </w:tc>
        <w:tc>
          <w:tcPr>
            <w:tcW w:w="2421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班级数</w:t>
            </w:r>
          </w:p>
        </w:tc>
        <w:tc>
          <w:tcPr>
            <w:tcW w:w="3519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33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 w:hint="eastAsia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create</w:t>
            </w:r>
            <w:r w:rsidRPr="00257F5B">
              <w:rPr>
                <w:rFonts w:ascii="等线" w:hAnsi="等线"/>
                <w:szCs w:val="21"/>
              </w:rPr>
              <w:t>_time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datetime</w:t>
            </w:r>
          </w:p>
        </w:tc>
        <w:tc>
          <w:tcPr>
            <w:tcW w:w="2421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 w:hint="eastAsia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创建日期</w:t>
            </w:r>
          </w:p>
        </w:tc>
        <w:tc>
          <w:tcPr>
            <w:tcW w:w="3519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33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stat</w:t>
            </w:r>
            <w:r w:rsidRPr="00257F5B">
              <w:rPr>
                <w:rFonts w:ascii="等线" w:hAnsi="等线"/>
                <w:szCs w:val="21"/>
              </w:rPr>
              <w:t>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c</w:t>
            </w:r>
            <w:r w:rsidRPr="00257F5B">
              <w:rPr>
                <w:rFonts w:ascii="等线" w:hAnsi="等线" w:hint="eastAsia"/>
                <w:szCs w:val="21"/>
              </w:rPr>
              <w:t>har(</w:t>
            </w:r>
            <w:r w:rsidRPr="00257F5B">
              <w:rPr>
                <w:rFonts w:ascii="等线" w:hAnsi="等线"/>
                <w:szCs w:val="21"/>
              </w:rPr>
              <w:t>2</w:t>
            </w:r>
            <w:r w:rsidRPr="00257F5B">
              <w:rPr>
                <w:rFonts w:ascii="等线" w:hAnsi="等线" w:hint="eastAsia"/>
                <w:szCs w:val="21"/>
              </w:rPr>
              <w:t>)</w:t>
            </w:r>
          </w:p>
        </w:tc>
        <w:tc>
          <w:tcPr>
            <w:tcW w:w="2421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此条记录状态</w:t>
            </w:r>
          </w:p>
        </w:tc>
        <w:tc>
          <w:tcPr>
            <w:tcW w:w="3519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33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 w:hint="eastAsia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state</w:t>
            </w:r>
            <w:r w:rsidRPr="00257F5B">
              <w:rPr>
                <w:rFonts w:ascii="等线" w:hAnsi="等线"/>
                <w:szCs w:val="21"/>
              </w:rPr>
              <w:t>_time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datetime</w:t>
            </w:r>
          </w:p>
        </w:tc>
        <w:tc>
          <w:tcPr>
            <w:tcW w:w="2421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 w:hint="eastAsia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状态日期</w:t>
            </w:r>
          </w:p>
        </w:tc>
        <w:tc>
          <w:tcPr>
            <w:tcW w:w="3519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</w:tbl>
    <w:p w:rsidR="00F20844" w:rsidRDefault="00F20844" w:rsidP="00F20844">
      <w:pPr>
        <w:jc w:val="center"/>
        <w:rPr>
          <w:rFonts w:ascii="等线" w:eastAsia="等线" w:hAnsi="等线"/>
        </w:rPr>
      </w:pPr>
    </w:p>
    <w:p w:rsidR="00F20844" w:rsidRDefault="00F20844" w:rsidP="00F20844">
      <w:pPr>
        <w:jc w:val="center"/>
        <w:rPr>
          <w:rFonts w:ascii="等线" w:eastAsia="等线" w:hAnsi="等线"/>
        </w:rPr>
      </w:pPr>
    </w:p>
    <w:p w:rsidR="00F20844" w:rsidRPr="00257F5B" w:rsidRDefault="00F20844" w:rsidP="00F20844">
      <w:pPr>
        <w:jc w:val="center"/>
        <w:rPr>
          <w:rFonts w:ascii="等线" w:eastAsia="等线" w:hAnsi="等线"/>
        </w:rPr>
      </w:pPr>
      <w:r>
        <w:rPr>
          <w:rFonts w:ascii="等线" w:eastAsia="等线" w:hAnsi="等线"/>
        </w:rPr>
        <w:t>表-18 组织信息表</w:t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800"/>
        <w:gridCol w:w="1800"/>
        <w:gridCol w:w="4140"/>
      </w:tblGrid>
      <w:tr w:rsidR="00F20844" w:rsidRPr="00963028" w:rsidTr="00F20844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表名：</w:t>
            </w:r>
          </w:p>
        </w:tc>
        <w:tc>
          <w:tcPr>
            <w:tcW w:w="7740" w:type="dxa"/>
            <w:gridSpan w:val="3"/>
          </w:tcPr>
          <w:p w:rsidR="00F20844" w:rsidRPr="00257F5B" w:rsidRDefault="00F20844" w:rsidP="00F20844">
            <w:pPr>
              <w:shd w:val="solid" w:color="F5F5F5" w:fill="auto"/>
              <w:autoSpaceDN w:val="0"/>
              <w:spacing w:line="360" w:lineRule="auto"/>
              <w:textAlignment w:val="top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origin</w:t>
            </w:r>
          </w:p>
        </w:tc>
      </w:tr>
      <w:tr w:rsidR="00F20844" w:rsidRPr="00963028" w:rsidTr="00F20844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lastRenderedPageBreak/>
              <w:t>表名含义：</w:t>
            </w:r>
          </w:p>
        </w:tc>
        <w:tc>
          <w:tcPr>
            <w:tcW w:w="7740" w:type="dxa"/>
            <w:gridSpan w:val="3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组织信息表</w:t>
            </w:r>
          </w:p>
        </w:tc>
      </w:tr>
      <w:tr w:rsidR="00F20844" w:rsidRPr="00963028" w:rsidTr="00F20844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表说明：</w:t>
            </w:r>
          </w:p>
        </w:tc>
        <w:tc>
          <w:tcPr>
            <w:tcW w:w="7740" w:type="dxa"/>
            <w:gridSpan w:val="3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系统中的班级、校友组织、兴趣小组等组织</w:t>
            </w:r>
          </w:p>
        </w:tc>
      </w:tr>
      <w:tr w:rsidR="00F20844" w:rsidRPr="00963028" w:rsidTr="00F20844">
        <w:tc>
          <w:tcPr>
            <w:tcW w:w="1728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字段名称</w:t>
            </w:r>
          </w:p>
        </w:tc>
        <w:tc>
          <w:tcPr>
            <w:tcW w:w="1800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字段类型（长度）</w:t>
            </w:r>
          </w:p>
        </w:tc>
        <w:tc>
          <w:tcPr>
            <w:tcW w:w="1800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字段含义</w:t>
            </w:r>
          </w:p>
        </w:tc>
        <w:tc>
          <w:tcPr>
            <w:tcW w:w="4140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备注</w:t>
            </w: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or</w:t>
            </w:r>
            <w:r w:rsidRPr="00257F5B">
              <w:rPr>
                <w:rFonts w:ascii="等线" w:hAnsi="等线" w:hint="eastAsia"/>
                <w:szCs w:val="21"/>
              </w:rPr>
              <w:t>i</w:t>
            </w:r>
            <w:r w:rsidRPr="00257F5B">
              <w:rPr>
                <w:rFonts w:ascii="等线" w:hAnsi="等线"/>
                <w:szCs w:val="21"/>
              </w:rPr>
              <w:t>gin_id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int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主键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自动增长</w:t>
            </w: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origin_name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varchar</w:t>
            </w:r>
            <w:r w:rsidRPr="00257F5B">
              <w:rPr>
                <w:rFonts w:ascii="等线" w:hAnsi="等线"/>
                <w:szCs w:val="21"/>
              </w:rPr>
              <w:t>(20)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组织编号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origin</w:t>
            </w:r>
            <w:r w:rsidRPr="00257F5B">
              <w:rPr>
                <w:rFonts w:ascii="等线" w:hAnsi="等线"/>
                <w:szCs w:val="21"/>
              </w:rPr>
              <w:t>_no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varchar(20)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组织名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origin_type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varchar(</w:t>
            </w:r>
            <w:r w:rsidRPr="00257F5B">
              <w:rPr>
                <w:rFonts w:ascii="等线" w:hAnsi="等线"/>
                <w:szCs w:val="21"/>
              </w:rPr>
              <w:t>20</w:t>
            </w:r>
            <w:r w:rsidRPr="00257F5B">
              <w:rPr>
                <w:rFonts w:ascii="等线" w:hAnsi="等线" w:hint="eastAsia"/>
                <w:szCs w:val="21"/>
              </w:rPr>
              <w:t>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组织类型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origin_desc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varchar(</w:t>
            </w:r>
            <w:r w:rsidRPr="00257F5B">
              <w:rPr>
                <w:rFonts w:ascii="等线" w:hAnsi="等线"/>
                <w:szCs w:val="21"/>
              </w:rPr>
              <w:t>500</w:t>
            </w:r>
            <w:r w:rsidRPr="00257F5B">
              <w:rPr>
                <w:rFonts w:ascii="等线" w:hAnsi="等线" w:hint="eastAsia"/>
                <w:szCs w:val="21"/>
              </w:rPr>
              <w:t>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组织简介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origin</w:t>
            </w:r>
            <w:r w:rsidRPr="00257F5B">
              <w:rPr>
                <w:rFonts w:ascii="等线" w:hAnsi="等线"/>
                <w:szCs w:val="21"/>
              </w:rPr>
              <w:t>_grade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varchar(4)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组织年级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members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int</w:t>
            </w:r>
            <w:r w:rsidRPr="00257F5B">
              <w:rPr>
                <w:rFonts w:ascii="等线" w:hAnsi="等线"/>
                <w:szCs w:val="21"/>
              </w:rPr>
              <w:t>(4)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组织人员数量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create_time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datetime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组织成立的年份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mgr_id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int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组织的管理员</w:t>
            </w:r>
            <w:r w:rsidRPr="00257F5B">
              <w:rPr>
                <w:rFonts w:ascii="等线" w:hAnsi="等线" w:hint="eastAsia"/>
                <w:szCs w:val="21"/>
              </w:rPr>
              <w:t>id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外键</w:t>
            </w: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creator_id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int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组织创建人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外键</w:t>
            </w: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state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c</w:t>
            </w:r>
            <w:r w:rsidRPr="00257F5B">
              <w:rPr>
                <w:rFonts w:ascii="等线" w:hAnsi="等线" w:hint="eastAsia"/>
                <w:szCs w:val="21"/>
              </w:rPr>
              <w:t>har(</w:t>
            </w:r>
            <w:r w:rsidRPr="00257F5B">
              <w:rPr>
                <w:rFonts w:ascii="等线" w:hAnsi="等线"/>
                <w:szCs w:val="21"/>
              </w:rPr>
              <w:t>2</w:t>
            </w:r>
            <w:r w:rsidRPr="00257F5B">
              <w:rPr>
                <w:rFonts w:ascii="等线" w:hAnsi="等线" w:hint="eastAsia"/>
                <w:szCs w:val="21"/>
              </w:rPr>
              <w:t>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此条记录状态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ind w:firstLineChars="100" w:firstLine="210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 w:hint="eastAsia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state_time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datetime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 w:hint="eastAsia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状态日期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ind w:firstLineChars="100" w:firstLine="210"/>
              <w:rPr>
                <w:rFonts w:ascii="等线" w:hAnsi="等线"/>
                <w:szCs w:val="21"/>
              </w:rPr>
            </w:pPr>
          </w:p>
        </w:tc>
      </w:tr>
    </w:tbl>
    <w:p w:rsidR="00F20844" w:rsidRDefault="00F20844" w:rsidP="00F20844">
      <w:pPr>
        <w:jc w:val="center"/>
        <w:rPr>
          <w:rFonts w:ascii="等线" w:eastAsia="等线" w:hAnsi="等线"/>
        </w:rPr>
      </w:pPr>
    </w:p>
    <w:p w:rsidR="00F20844" w:rsidRDefault="00F20844" w:rsidP="00F20844">
      <w:pPr>
        <w:jc w:val="center"/>
        <w:rPr>
          <w:rFonts w:ascii="等线" w:eastAsia="等线" w:hAnsi="等线"/>
        </w:rPr>
      </w:pPr>
    </w:p>
    <w:p w:rsidR="00F20844" w:rsidRPr="00257F5B" w:rsidRDefault="00F20844" w:rsidP="00F20844">
      <w:pPr>
        <w:jc w:val="center"/>
        <w:rPr>
          <w:rFonts w:ascii="等线" w:eastAsia="等线" w:hAnsi="等线" w:hint="eastAsia"/>
        </w:rPr>
      </w:pPr>
      <w:r>
        <w:rPr>
          <w:rFonts w:ascii="等线" w:eastAsia="等线" w:hAnsi="等线"/>
        </w:rPr>
        <w:t>表-19 校友活动表</w:t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1800"/>
        <w:gridCol w:w="1800"/>
        <w:gridCol w:w="4140"/>
      </w:tblGrid>
      <w:tr w:rsidR="00F20844" w:rsidRPr="00963028" w:rsidTr="00F20844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表名：</w:t>
            </w:r>
          </w:p>
        </w:tc>
        <w:tc>
          <w:tcPr>
            <w:tcW w:w="7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844" w:rsidRPr="00257F5B" w:rsidRDefault="00F20844" w:rsidP="00F20844">
            <w:pPr>
              <w:shd w:val="solid" w:color="F5F5F5" w:fill="auto"/>
              <w:autoSpaceDN w:val="0"/>
              <w:spacing w:line="360" w:lineRule="auto"/>
              <w:textAlignment w:val="top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activity</w:t>
            </w:r>
          </w:p>
        </w:tc>
      </w:tr>
      <w:tr w:rsidR="00F20844" w:rsidRPr="00963028" w:rsidTr="00F20844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表名含义：</w:t>
            </w:r>
          </w:p>
        </w:tc>
        <w:tc>
          <w:tcPr>
            <w:tcW w:w="7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校友活动表</w:t>
            </w:r>
          </w:p>
        </w:tc>
      </w:tr>
      <w:tr w:rsidR="00F20844" w:rsidRPr="00963028" w:rsidTr="00F20844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表说明：</w:t>
            </w:r>
          </w:p>
        </w:tc>
        <w:tc>
          <w:tcPr>
            <w:tcW w:w="7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记录校友组织的活动信息</w:t>
            </w:r>
          </w:p>
        </w:tc>
      </w:tr>
      <w:tr w:rsidR="00F20844" w:rsidRPr="00963028" w:rsidTr="00F20844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字段名称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字段类型（长度）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字段含义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备注</w:t>
            </w:r>
          </w:p>
        </w:tc>
      </w:tr>
      <w:tr w:rsidR="00F20844" w:rsidRPr="00963028" w:rsidTr="00F20844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act_i</w:t>
            </w:r>
            <w:r w:rsidRPr="00257F5B">
              <w:rPr>
                <w:rFonts w:ascii="等线" w:hAnsi="等线"/>
                <w:szCs w:val="21"/>
              </w:rPr>
              <w:t>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int(8)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主键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自动增长</w:t>
            </w:r>
          </w:p>
        </w:tc>
      </w:tr>
      <w:tr w:rsidR="00F20844" w:rsidRPr="00963028" w:rsidTr="00F20844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act_name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varchar(20)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活动名称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star</w:t>
            </w:r>
            <w:r w:rsidRPr="00257F5B">
              <w:rPr>
                <w:rFonts w:ascii="等线" w:hAnsi="等线"/>
                <w:szCs w:val="21"/>
              </w:rPr>
              <w:t>t_time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datetime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活动开始时间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end_time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d</w:t>
            </w:r>
            <w:r w:rsidRPr="00257F5B">
              <w:rPr>
                <w:rFonts w:ascii="等线" w:hAnsi="等线" w:hint="eastAsia"/>
                <w:szCs w:val="21"/>
              </w:rPr>
              <w:t>atetime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活动结束时间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act_place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varchar(</w:t>
            </w:r>
            <w:r w:rsidRPr="00257F5B">
              <w:rPr>
                <w:rFonts w:ascii="等线" w:hAnsi="等线"/>
                <w:szCs w:val="21"/>
              </w:rPr>
              <w:t>50</w:t>
            </w:r>
            <w:r w:rsidRPr="00257F5B">
              <w:rPr>
                <w:rFonts w:ascii="等线" w:hAnsi="等线" w:hint="eastAsia"/>
                <w:szCs w:val="21"/>
              </w:rPr>
              <w:t>)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活动地点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 w:hint="eastAsia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act_desc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 w:hint="eastAsia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text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 w:hint="eastAsia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活动描述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act</w:t>
            </w:r>
            <w:r w:rsidRPr="00257F5B">
              <w:rPr>
                <w:rFonts w:ascii="等线" w:hAnsi="等线"/>
                <w:szCs w:val="21"/>
              </w:rPr>
              <w:t>_num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int(4)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活动人数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s</w:t>
            </w:r>
            <w:r w:rsidRPr="00257F5B">
              <w:rPr>
                <w:rFonts w:ascii="等线" w:hAnsi="等线" w:hint="eastAsia"/>
                <w:szCs w:val="21"/>
              </w:rPr>
              <w:t>ign_num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int</w:t>
            </w:r>
            <w:r w:rsidRPr="00257F5B">
              <w:rPr>
                <w:rFonts w:ascii="等线" w:hAnsi="等线"/>
                <w:szCs w:val="21"/>
              </w:rPr>
              <w:t>(4)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活动已报名人数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lastRenderedPageBreak/>
              <w:t>i</w:t>
            </w:r>
            <w:r w:rsidRPr="00257F5B">
              <w:rPr>
                <w:rFonts w:ascii="等线" w:hAnsi="等线" w:hint="eastAsia"/>
                <w:szCs w:val="21"/>
              </w:rPr>
              <w:t>nterest</w:t>
            </w:r>
            <w:r w:rsidRPr="00257F5B">
              <w:rPr>
                <w:rFonts w:ascii="等线" w:hAnsi="等线"/>
                <w:szCs w:val="21"/>
              </w:rPr>
              <w:t>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int</w:t>
            </w:r>
            <w:r w:rsidRPr="00257F5B">
              <w:rPr>
                <w:rFonts w:ascii="等线" w:hAnsi="等线"/>
                <w:szCs w:val="21"/>
              </w:rPr>
              <w:t>(4)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感兴趣数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lead</w:t>
            </w:r>
            <w:r w:rsidRPr="00257F5B">
              <w:rPr>
                <w:rFonts w:ascii="等线" w:hAnsi="等线"/>
                <w:szCs w:val="21"/>
              </w:rPr>
              <w:t>er_name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 w:hint="eastAsia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varchar(</w:t>
            </w:r>
            <w:r w:rsidRPr="00257F5B">
              <w:rPr>
                <w:rFonts w:ascii="等线" w:hAnsi="等线"/>
                <w:szCs w:val="21"/>
              </w:rPr>
              <w:t>10</w:t>
            </w:r>
            <w:r w:rsidRPr="00257F5B">
              <w:rPr>
                <w:rFonts w:ascii="等线" w:hAnsi="等线" w:hint="eastAsia"/>
                <w:szCs w:val="21"/>
              </w:rPr>
              <w:t>)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 w:hint="eastAsia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负责人姓名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 w:hint="eastAsia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leader_phone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 w:hint="eastAsia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varchar(</w:t>
            </w:r>
            <w:r w:rsidRPr="00257F5B">
              <w:rPr>
                <w:rFonts w:ascii="等线" w:hAnsi="等线"/>
                <w:szCs w:val="21"/>
              </w:rPr>
              <w:t>30</w:t>
            </w:r>
            <w:r w:rsidRPr="00257F5B">
              <w:rPr>
                <w:rFonts w:ascii="等线" w:hAnsi="等线" w:hint="eastAsia"/>
                <w:szCs w:val="21"/>
              </w:rPr>
              <w:t>)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 w:hint="eastAsia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负责人联系方式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origin_id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int</w:t>
            </w:r>
            <w:r w:rsidRPr="00257F5B">
              <w:rPr>
                <w:rFonts w:ascii="等线" w:hAnsi="等线"/>
                <w:szCs w:val="21"/>
              </w:rPr>
              <w:t>(8)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活动所属组织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外键</w:t>
            </w:r>
          </w:p>
        </w:tc>
      </w:tr>
      <w:tr w:rsidR="00F20844" w:rsidRPr="00963028" w:rsidTr="00F20844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user_id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int</w:t>
            </w:r>
            <w:r w:rsidRPr="00257F5B">
              <w:rPr>
                <w:rFonts w:ascii="等线" w:hAnsi="等线"/>
                <w:szCs w:val="21"/>
              </w:rPr>
              <w:t>(8)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活动发起人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外键</w:t>
            </w:r>
          </w:p>
        </w:tc>
      </w:tr>
      <w:tr w:rsidR="00F20844" w:rsidRPr="00963028" w:rsidTr="00F20844">
        <w:tblPrEx>
          <w:tblLook w:val="0000" w:firstRow="0" w:lastRow="0" w:firstColumn="0" w:lastColumn="0" w:noHBand="0" w:noVBand="0"/>
        </w:tblPrEx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stat</w:t>
            </w:r>
            <w:r w:rsidRPr="00257F5B">
              <w:rPr>
                <w:rFonts w:ascii="等线" w:hAnsi="等线"/>
                <w:szCs w:val="21"/>
              </w:rPr>
              <w:t>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char(2)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此条记录状态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ind w:firstLineChars="100" w:firstLine="210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blPrEx>
          <w:tblLook w:val="0000" w:firstRow="0" w:lastRow="0" w:firstColumn="0" w:lastColumn="0" w:noHBand="0" w:noVBand="0"/>
        </w:tblPrEx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 w:hint="eastAsia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state_time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 w:hint="eastAsia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datetime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 w:hint="eastAsia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状态日期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ind w:firstLineChars="100" w:firstLine="210"/>
              <w:rPr>
                <w:rFonts w:ascii="等线" w:hAnsi="等线"/>
                <w:szCs w:val="21"/>
              </w:rPr>
            </w:pPr>
          </w:p>
        </w:tc>
      </w:tr>
    </w:tbl>
    <w:p w:rsidR="00F20844" w:rsidRDefault="00F20844" w:rsidP="00F20844">
      <w:pPr>
        <w:jc w:val="center"/>
        <w:rPr>
          <w:rFonts w:ascii="等线" w:eastAsia="等线" w:hAnsi="等线"/>
        </w:rPr>
      </w:pPr>
    </w:p>
    <w:p w:rsidR="00F20844" w:rsidRDefault="00F20844" w:rsidP="00F20844">
      <w:pPr>
        <w:jc w:val="center"/>
        <w:rPr>
          <w:rFonts w:ascii="等线" w:eastAsia="等线" w:hAnsi="等线"/>
        </w:rPr>
      </w:pPr>
    </w:p>
    <w:p w:rsidR="00F20844" w:rsidRPr="00257F5B" w:rsidRDefault="00F20844" w:rsidP="00F20844">
      <w:pPr>
        <w:jc w:val="center"/>
        <w:rPr>
          <w:rFonts w:ascii="等线" w:eastAsia="等线" w:hAnsi="等线"/>
        </w:rPr>
      </w:pPr>
      <w:r>
        <w:rPr>
          <w:rFonts w:ascii="等线" w:eastAsia="等线" w:hAnsi="等线"/>
        </w:rPr>
        <w:t>表-20 相册表</w:t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800"/>
        <w:gridCol w:w="1800"/>
        <w:gridCol w:w="4140"/>
      </w:tblGrid>
      <w:tr w:rsidR="00F20844" w:rsidRPr="00963028" w:rsidTr="00F20844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bookmarkStart w:id="1" w:name="OLE_LINK5"/>
            <w:bookmarkStart w:id="2" w:name="OLE_LINK6"/>
            <w:r w:rsidRPr="00257F5B">
              <w:rPr>
                <w:rFonts w:ascii="等线" w:hAnsi="等线" w:hint="eastAsia"/>
                <w:szCs w:val="21"/>
              </w:rPr>
              <w:t>表名：</w:t>
            </w:r>
          </w:p>
        </w:tc>
        <w:tc>
          <w:tcPr>
            <w:tcW w:w="7740" w:type="dxa"/>
            <w:gridSpan w:val="3"/>
          </w:tcPr>
          <w:p w:rsidR="00F20844" w:rsidRPr="00257F5B" w:rsidRDefault="00F20844" w:rsidP="00F20844">
            <w:pPr>
              <w:shd w:val="solid" w:color="F5F5F5" w:fill="auto"/>
              <w:autoSpaceDN w:val="0"/>
              <w:spacing w:line="360" w:lineRule="auto"/>
              <w:textAlignment w:val="top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album</w:t>
            </w:r>
          </w:p>
        </w:tc>
      </w:tr>
      <w:tr w:rsidR="00F20844" w:rsidRPr="00963028" w:rsidTr="00F20844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表名含义：</w:t>
            </w:r>
          </w:p>
        </w:tc>
        <w:tc>
          <w:tcPr>
            <w:tcW w:w="7740" w:type="dxa"/>
            <w:gridSpan w:val="3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相册</w:t>
            </w:r>
            <w:r>
              <w:rPr>
                <w:rFonts w:ascii="等线" w:hAnsi="等线" w:hint="eastAsia"/>
                <w:szCs w:val="21"/>
              </w:rPr>
              <w:t>表</w:t>
            </w:r>
          </w:p>
        </w:tc>
      </w:tr>
      <w:tr w:rsidR="00F20844" w:rsidRPr="00963028" w:rsidTr="00F20844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表说明：</w:t>
            </w:r>
          </w:p>
        </w:tc>
        <w:tc>
          <w:tcPr>
            <w:tcW w:w="7740" w:type="dxa"/>
            <w:gridSpan w:val="3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>
              <w:rPr>
                <w:rFonts w:ascii="等线" w:hAnsi="等线"/>
                <w:szCs w:val="21"/>
              </w:rPr>
              <w:t>相册信息</w:t>
            </w:r>
          </w:p>
        </w:tc>
      </w:tr>
      <w:tr w:rsidR="00F20844" w:rsidRPr="00963028" w:rsidTr="00F20844">
        <w:tc>
          <w:tcPr>
            <w:tcW w:w="1728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字段名称</w:t>
            </w:r>
          </w:p>
        </w:tc>
        <w:tc>
          <w:tcPr>
            <w:tcW w:w="1800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字段类型（长度）</w:t>
            </w:r>
          </w:p>
        </w:tc>
        <w:tc>
          <w:tcPr>
            <w:tcW w:w="1800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字段含义</w:t>
            </w:r>
          </w:p>
        </w:tc>
        <w:tc>
          <w:tcPr>
            <w:tcW w:w="4140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备注</w:t>
            </w: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album_i</w:t>
            </w:r>
            <w:r w:rsidRPr="00257F5B">
              <w:rPr>
                <w:rFonts w:ascii="等线" w:hAnsi="等线"/>
                <w:szCs w:val="21"/>
              </w:rPr>
              <w:t>d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int</w:t>
            </w:r>
            <w:r w:rsidRPr="00257F5B">
              <w:rPr>
                <w:rFonts w:ascii="等线" w:hAnsi="等线"/>
                <w:szCs w:val="21"/>
              </w:rPr>
              <w:t>(8)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主键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自动增长</w:t>
            </w: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album_n</w:t>
            </w:r>
            <w:r w:rsidRPr="00257F5B">
              <w:rPr>
                <w:rFonts w:ascii="等线" w:hAnsi="等线"/>
                <w:szCs w:val="21"/>
              </w:rPr>
              <w:t>ame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varchar(20)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相册名名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albm</w:t>
            </w:r>
            <w:r w:rsidRPr="00257F5B">
              <w:rPr>
                <w:rFonts w:ascii="等线" w:hAnsi="等线"/>
                <w:szCs w:val="21"/>
              </w:rPr>
              <w:t>_desc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varchar</w:t>
            </w:r>
            <w:r w:rsidRPr="00257F5B">
              <w:rPr>
                <w:rFonts w:ascii="等线" w:hAnsi="等线"/>
                <w:szCs w:val="21"/>
              </w:rPr>
              <w:t>(200)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相册描述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 w:hint="eastAsia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create_time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 w:hint="eastAsia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datetime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 w:hint="eastAsia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创建时间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int</w:t>
            </w:r>
            <w:r w:rsidRPr="00257F5B">
              <w:rPr>
                <w:rFonts w:ascii="等线" w:hAnsi="等线"/>
                <w:szCs w:val="21"/>
              </w:rPr>
              <w:t>erests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int</w:t>
            </w:r>
            <w:r w:rsidRPr="00257F5B">
              <w:rPr>
                <w:rFonts w:ascii="等线" w:hAnsi="等线"/>
                <w:szCs w:val="21"/>
              </w:rPr>
              <w:t>(4)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感兴趣的人数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 w:hint="eastAsia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cover_image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 w:hint="eastAsia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int(</w:t>
            </w:r>
            <w:r w:rsidRPr="00257F5B">
              <w:rPr>
                <w:rFonts w:ascii="等线" w:hAnsi="等线"/>
                <w:szCs w:val="21"/>
              </w:rPr>
              <w:t>11</w:t>
            </w:r>
            <w:r w:rsidRPr="00257F5B">
              <w:rPr>
                <w:rFonts w:ascii="等线" w:hAnsi="等线" w:hint="eastAsia"/>
                <w:szCs w:val="21"/>
              </w:rPr>
              <w:t>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 w:hint="eastAsia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相册封面标识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origin</w:t>
            </w:r>
            <w:r w:rsidRPr="00257F5B">
              <w:rPr>
                <w:rFonts w:ascii="等线" w:hAnsi="等线"/>
                <w:szCs w:val="21"/>
              </w:rPr>
              <w:t>_id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int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相册所属组织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外键</w:t>
            </w: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user_id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int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相册创建人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外键</w:t>
            </w: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state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char(2)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此条记录状态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state_time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datetime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 w:hint="eastAsia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创建时间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bookmarkEnd w:id="1"/>
      <w:bookmarkEnd w:id="2"/>
    </w:tbl>
    <w:p w:rsidR="00F20844" w:rsidRDefault="00F20844" w:rsidP="00F20844">
      <w:pPr>
        <w:jc w:val="center"/>
        <w:rPr>
          <w:rFonts w:ascii="等线" w:eastAsia="等线" w:hAnsi="等线"/>
        </w:rPr>
      </w:pPr>
    </w:p>
    <w:p w:rsidR="00F20844" w:rsidRDefault="00F20844" w:rsidP="00F20844">
      <w:pPr>
        <w:jc w:val="center"/>
        <w:rPr>
          <w:rFonts w:ascii="等线" w:eastAsia="等线" w:hAnsi="等线"/>
        </w:rPr>
      </w:pPr>
    </w:p>
    <w:p w:rsidR="00F20844" w:rsidRPr="00257F5B" w:rsidRDefault="00F20844" w:rsidP="00F20844">
      <w:pPr>
        <w:jc w:val="center"/>
        <w:rPr>
          <w:rFonts w:ascii="等线" w:eastAsia="等线" w:hAnsi="等线"/>
        </w:rPr>
      </w:pPr>
      <w:r>
        <w:rPr>
          <w:rFonts w:ascii="等线" w:eastAsia="等线" w:hAnsi="等线"/>
        </w:rPr>
        <w:t>表-21 相册图片表</w:t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800"/>
        <w:gridCol w:w="1800"/>
        <w:gridCol w:w="4140"/>
      </w:tblGrid>
      <w:tr w:rsidR="00F20844" w:rsidRPr="00963028" w:rsidTr="00F20844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表名：</w:t>
            </w:r>
          </w:p>
        </w:tc>
        <w:tc>
          <w:tcPr>
            <w:tcW w:w="7740" w:type="dxa"/>
            <w:gridSpan w:val="3"/>
          </w:tcPr>
          <w:p w:rsidR="00F20844" w:rsidRPr="00257F5B" w:rsidRDefault="00F20844" w:rsidP="00F20844">
            <w:pPr>
              <w:shd w:val="solid" w:color="F5F5F5" w:fill="auto"/>
              <w:autoSpaceDN w:val="0"/>
              <w:spacing w:line="360" w:lineRule="auto"/>
              <w:textAlignment w:val="top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</w:rPr>
              <w:t>album_image</w:t>
            </w:r>
          </w:p>
        </w:tc>
      </w:tr>
      <w:tr w:rsidR="00F20844" w:rsidRPr="00963028" w:rsidTr="00F20844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表名含义：</w:t>
            </w:r>
          </w:p>
        </w:tc>
        <w:tc>
          <w:tcPr>
            <w:tcW w:w="7740" w:type="dxa"/>
            <w:gridSpan w:val="3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相册图片表</w:t>
            </w:r>
          </w:p>
        </w:tc>
      </w:tr>
      <w:tr w:rsidR="00F20844" w:rsidRPr="00963028" w:rsidTr="00F20844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表说明：</w:t>
            </w:r>
          </w:p>
        </w:tc>
        <w:tc>
          <w:tcPr>
            <w:tcW w:w="7740" w:type="dxa"/>
            <w:gridSpan w:val="3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图片与相册的关联表</w:t>
            </w:r>
          </w:p>
        </w:tc>
      </w:tr>
      <w:tr w:rsidR="00F20844" w:rsidRPr="00963028" w:rsidTr="00F20844">
        <w:tc>
          <w:tcPr>
            <w:tcW w:w="1728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字段名称</w:t>
            </w:r>
          </w:p>
        </w:tc>
        <w:tc>
          <w:tcPr>
            <w:tcW w:w="1800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字段类型（长度）</w:t>
            </w:r>
          </w:p>
        </w:tc>
        <w:tc>
          <w:tcPr>
            <w:tcW w:w="1800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字段含义</w:t>
            </w:r>
          </w:p>
        </w:tc>
        <w:tc>
          <w:tcPr>
            <w:tcW w:w="4140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备注</w:t>
            </w: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lastRenderedPageBreak/>
              <w:t>album_id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int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相册</w:t>
            </w:r>
            <w:r w:rsidRPr="00257F5B">
              <w:rPr>
                <w:rFonts w:ascii="等线" w:hAnsi="等线" w:hint="eastAsia"/>
                <w:szCs w:val="21"/>
              </w:rPr>
              <w:t>i</w:t>
            </w:r>
            <w:r w:rsidRPr="00257F5B">
              <w:rPr>
                <w:rFonts w:ascii="等线" w:hAnsi="等线"/>
                <w:szCs w:val="21"/>
              </w:rPr>
              <w:t>d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外键</w:t>
            </w: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image_id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int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图片</w:t>
            </w:r>
            <w:r w:rsidRPr="00257F5B">
              <w:rPr>
                <w:rFonts w:ascii="等线" w:hAnsi="等线" w:hint="eastAsia"/>
                <w:szCs w:val="21"/>
              </w:rPr>
              <w:t>i</w:t>
            </w:r>
            <w:r w:rsidRPr="00257F5B">
              <w:rPr>
                <w:rFonts w:ascii="等线" w:hAnsi="等线"/>
                <w:szCs w:val="21"/>
              </w:rPr>
              <w:t>d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外键</w:t>
            </w: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c</w:t>
            </w:r>
            <w:r w:rsidRPr="00257F5B">
              <w:rPr>
                <w:rFonts w:ascii="等线" w:hAnsi="等线"/>
                <w:szCs w:val="21"/>
              </w:rPr>
              <w:t>reate_time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d</w:t>
            </w:r>
            <w:r w:rsidRPr="00257F5B">
              <w:rPr>
                <w:rFonts w:ascii="等线" w:hAnsi="等线"/>
                <w:szCs w:val="21"/>
              </w:rPr>
              <w:t>atetime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创建时间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</w:tbl>
    <w:p w:rsidR="00F20844" w:rsidRDefault="00F20844" w:rsidP="00F20844">
      <w:pPr>
        <w:jc w:val="center"/>
        <w:rPr>
          <w:rFonts w:ascii="等线" w:eastAsia="等线" w:hAnsi="等线"/>
        </w:rPr>
      </w:pPr>
    </w:p>
    <w:p w:rsidR="00F20844" w:rsidRDefault="00F20844" w:rsidP="00F20844">
      <w:pPr>
        <w:jc w:val="center"/>
        <w:rPr>
          <w:rFonts w:ascii="等线" w:eastAsia="等线" w:hAnsi="等线"/>
        </w:rPr>
      </w:pPr>
    </w:p>
    <w:p w:rsidR="00F20844" w:rsidRPr="00257F5B" w:rsidRDefault="00F20844" w:rsidP="00F20844">
      <w:pPr>
        <w:jc w:val="center"/>
        <w:rPr>
          <w:rFonts w:ascii="等线" w:eastAsia="等线" w:hAnsi="等线" w:hint="eastAsia"/>
        </w:rPr>
      </w:pPr>
      <w:r>
        <w:rPr>
          <w:rFonts w:ascii="等线" w:eastAsia="等线" w:hAnsi="等线"/>
        </w:rPr>
        <w:t>表-22 图片信息表</w:t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800"/>
        <w:gridCol w:w="1800"/>
        <w:gridCol w:w="4140"/>
      </w:tblGrid>
      <w:tr w:rsidR="00F20844" w:rsidRPr="00963028" w:rsidTr="00F20844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表名：</w:t>
            </w:r>
          </w:p>
        </w:tc>
        <w:tc>
          <w:tcPr>
            <w:tcW w:w="7740" w:type="dxa"/>
            <w:gridSpan w:val="3"/>
          </w:tcPr>
          <w:p w:rsidR="00F20844" w:rsidRPr="00257F5B" w:rsidRDefault="00F20844" w:rsidP="00F20844">
            <w:pPr>
              <w:shd w:val="solid" w:color="F5F5F5" w:fill="auto"/>
              <w:autoSpaceDN w:val="0"/>
              <w:spacing w:line="360" w:lineRule="auto"/>
              <w:textAlignment w:val="top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image</w:t>
            </w:r>
          </w:p>
        </w:tc>
      </w:tr>
      <w:tr w:rsidR="00F20844" w:rsidRPr="00963028" w:rsidTr="00F20844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表名含义：</w:t>
            </w:r>
          </w:p>
        </w:tc>
        <w:tc>
          <w:tcPr>
            <w:tcW w:w="7740" w:type="dxa"/>
            <w:gridSpan w:val="3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图片信息表</w:t>
            </w:r>
          </w:p>
        </w:tc>
      </w:tr>
      <w:tr w:rsidR="00F20844" w:rsidRPr="00963028" w:rsidTr="00F20844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表说明：</w:t>
            </w:r>
          </w:p>
        </w:tc>
        <w:tc>
          <w:tcPr>
            <w:tcW w:w="7740" w:type="dxa"/>
            <w:gridSpan w:val="3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存储图片信息</w:t>
            </w:r>
          </w:p>
        </w:tc>
      </w:tr>
      <w:tr w:rsidR="00F20844" w:rsidRPr="00963028" w:rsidTr="00F20844">
        <w:tc>
          <w:tcPr>
            <w:tcW w:w="1728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字段名称</w:t>
            </w:r>
          </w:p>
        </w:tc>
        <w:tc>
          <w:tcPr>
            <w:tcW w:w="1800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字段类型（长度）</w:t>
            </w:r>
          </w:p>
        </w:tc>
        <w:tc>
          <w:tcPr>
            <w:tcW w:w="1800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字段含义</w:t>
            </w:r>
          </w:p>
        </w:tc>
        <w:tc>
          <w:tcPr>
            <w:tcW w:w="4140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备注</w:t>
            </w: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im</w:t>
            </w:r>
            <w:r w:rsidRPr="00257F5B">
              <w:rPr>
                <w:rFonts w:ascii="等线" w:hAnsi="等线" w:hint="eastAsia"/>
                <w:szCs w:val="21"/>
              </w:rPr>
              <w:t>age</w:t>
            </w:r>
            <w:r w:rsidRPr="00257F5B">
              <w:rPr>
                <w:rFonts w:ascii="等线" w:hAnsi="等线"/>
                <w:szCs w:val="21"/>
              </w:rPr>
              <w:t>_id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int</w:t>
            </w:r>
            <w:r w:rsidRPr="00257F5B">
              <w:rPr>
                <w:rFonts w:ascii="等线" w:hAnsi="等线"/>
                <w:szCs w:val="21"/>
              </w:rPr>
              <w:t>(11)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主键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自动增长</w:t>
            </w: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im</w:t>
            </w:r>
            <w:r w:rsidRPr="00257F5B">
              <w:rPr>
                <w:rFonts w:ascii="等线" w:hAnsi="等线"/>
                <w:szCs w:val="21"/>
              </w:rPr>
              <w:t>a</w:t>
            </w:r>
            <w:r w:rsidRPr="00257F5B">
              <w:rPr>
                <w:rFonts w:ascii="等线" w:hAnsi="等线" w:hint="eastAsia"/>
                <w:szCs w:val="21"/>
              </w:rPr>
              <w:t>g</w:t>
            </w:r>
            <w:r w:rsidRPr="00257F5B">
              <w:rPr>
                <w:rFonts w:ascii="等线" w:hAnsi="等线"/>
                <w:szCs w:val="21"/>
              </w:rPr>
              <w:t>e_n</w:t>
            </w:r>
            <w:r w:rsidRPr="00257F5B">
              <w:rPr>
                <w:rFonts w:ascii="等线" w:hAnsi="等线" w:hint="eastAsia"/>
                <w:szCs w:val="21"/>
              </w:rPr>
              <w:t>ame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varchar(32)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图片名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is_remote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char(1)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远程文件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imag</w:t>
            </w:r>
            <w:r w:rsidRPr="00257F5B">
              <w:rPr>
                <w:rFonts w:ascii="等线" w:hAnsi="等线"/>
                <w:szCs w:val="21"/>
              </w:rPr>
              <w:t>e_s</w:t>
            </w:r>
            <w:r w:rsidRPr="00257F5B">
              <w:rPr>
                <w:rFonts w:ascii="等线" w:hAnsi="等线" w:hint="eastAsia"/>
                <w:szCs w:val="21"/>
              </w:rPr>
              <w:t>ize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var</w:t>
            </w:r>
            <w:r w:rsidRPr="00257F5B">
              <w:rPr>
                <w:rFonts w:ascii="等线" w:hAnsi="等线" w:hint="eastAsia"/>
                <w:szCs w:val="21"/>
              </w:rPr>
              <w:t>char(</w:t>
            </w:r>
            <w:r w:rsidRPr="00257F5B">
              <w:rPr>
                <w:rFonts w:ascii="等线" w:hAnsi="等线"/>
                <w:szCs w:val="21"/>
              </w:rPr>
              <w:t>5</w:t>
            </w:r>
            <w:r w:rsidRPr="00257F5B">
              <w:rPr>
                <w:rFonts w:ascii="等线" w:hAnsi="等线" w:hint="eastAsia"/>
                <w:szCs w:val="21"/>
              </w:rPr>
              <w:t>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图片大小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image_path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varchar(255)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图片路径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im</w:t>
            </w:r>
            <w:r w:rsidRPr="00257F5B">
              <w:rPr>
                <w:rFonts w:ascii="等线" w:hAnsi="等线"/>
                <w:szCs w:val="21"/>
              </w:rPr>
              <w:t>age_type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varchar(20)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图片类型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is</w:t>
            </w:r>
            <w:r w:rsidRPr="00257F5B">
              <w:rPr>
                <w:rFonts w:ascii="等线" w:hAnsi="等线"/>
                <w:szCs w:val="21"/>
              </w:rPr>
              <w:t>_thumb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char(1)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缩略图标识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thumb</w:t>
            </w:r>
            <w:r w:rsidRPr="00257F5B">
              <w:rPr>
                <w:rFonts w:ascii="等线" w:hAnsi="等线"/>
                <w:szCs w:val="21"/>
              </w:rPr>
              <w:t>_path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varchar(255)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缩略图路径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ind w:firstLineChars="100" w:firstLine="210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 w:hint="eastAsia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create</w:t>
            </w:r>
            <w:r w:rsidRPr="00257F5B">
              <w:rPr>
                <w:rFonts w:ascii="等线" w:hAnsi="等线"/>
                <w:szCs w:val="21"/>
              </w:rPr>
              <w:t>_time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datetime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 w:hint="eastAsia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上传日期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ind w:firstLineChars="100" w:firstLine="210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 w:hint="eastAsia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state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 w:hint="eastAsia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char(</w:t>
            </w:r>
            <w:r w:rsidRPr="00257F5B">
              <w:rPr>
                <w:rFonts w:ascii="等线" w:hAnsi="等线"/>
                <w:szCs w:val="21"/>
              </w:rPr>
              <w:t>2</w:t>
            </w:r>
            <w:r w:rsidRPr="00257F5B">
              <w:rPr>
                <w:rFonts w:ascii="等线" w:hAnsi="等线" w:hint="eastAsia"/>
                <w:szCs w:val="21"/>
              </w:rPr>
              <w:t>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 w:hint="eastAsia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图片状态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ind w:firstLineChars="100" w:firstLine="210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 w:hint="eastAsia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state_time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 w:hint="eastAsia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datetime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 w:hint="eastAsia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状态日期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ind w:firstLineChars="100" w:firstLine="210"/>
              <w:rPr>
                <w:rFonts w:ascii="等线" w:hAnsi="等线"/>
                <w:szCs w:val="21"/>
              </w:rPr>
            </w:pPr>
          </w:p>
        </w:tc>
      </w:tr>
    </w:tbl>
    <w:p w:rsidR="00F20844" w:rsidRDefault="00F20844" w:rsidP="00F20844">
      <w:pPr>
        <w:jc w:val="center"/>
        <w:rPr>
          <w:rFonts w:ascii="等线" w:eastAsia="等线" w:hAnsi="等线"/>
        </w:rPr>
      </w:pPr>
    </w:p>
    <w:p w:rsidR="00F20844" w:rsidRDefault="00F20844" w:rsidP="00F20844">
      <w:pPr>
        <w:jc w:val="center"/>
        <w:rPr>
          <w:rFonts w:ascii="等线" w:eastAsia="等线" w:hAnsi="等线"/>
        </w:rPr>
      </w:pPr>
    </w:p>
    <w:p w:rsidR="00F20844" w:rsidRPr="00257F5B" w:rsidRDefault="00F20844" w:rsidP="00F20844">
      <w:pPr>
        <w:jc w:val="center"/>
        <w:rPr>
          <w:rFonts w:ascii="等线" w:eastAsia="等线" w:hAnsi="等线" w:hint="eastAsia"/>
        </w:rPr>
      </w:pPr>
      <w:r>
        <w:rPr>
          <w:rFonts w:ascii="等线" w:eastAsia="等线" w:hAnsi="等线"/>
        </w:rPr>
        <w:t>表-23 信息表</w:t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800"/>
        <w:gridCol w:w="1800"/>
        <w:gridCol w:w="4140"/>
      </w:tblGrid>
      <w:tr w:rsidR="00F20844" w:rsidRPr="00963028" w:rsidTr="00F20844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表名：</w:t>
            </w:r>
          </w:p>
        </w:tc>
        <w:tc>
          <w:tcPr>
            <w:tcW w:w="7740" w:type="dxa"/>
            <w:gridSpan w:val="3"/>
          </w:tcPr>
          <w:p w:rsidR="00F20844" w:rsidRPr="00257F5B" w:rsidRDefault="00F20844" w:rsidP="00F20844">
            <w:pPr>
              <w:shd w:val="solid" w:color="F5F5F5" w:fill="auto"/>
              <w:autoSpaceDN w:val="0"/>
              <w:spacing w:line="360" w:lineRule="auto"/>
              <w:textAlignment w:val="top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information</w:t>
            </w:r>
          </w:p>
        </w:tc>
      </w:tr>
      <w:tr w:rsidR="00F20844" w:rsidRPr="00963028" w:rsidTr="00F20844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表名含义：</w:t>
            </w:r>
          </w:p>
        </w:tc>
        <w:tc>
          <w:tcPr>
            <w:tcW w:w="7740" w:type="dxa"/>
            <w:gridSpan w:val="3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信息表</w:t>
            </w:r>
          </w:p>
        </w:tc>
      </w:tr>
      <w:tr w:rsidR="00F20844" w:rsidRPr="00963028" w:rsidTr="00F20844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表说明：</w:t>
            </w:r>
          </w:p>
        </w:tc>
        <w:tc>
          <w:tcPr>
            <w:tcW w:w="7740" w:type="dxa"/>
            <w:gridSpan w:val="3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校友动态、班级动态、论坛帖子、招聘信息的基础表</w:t>
            </w:r>
          </w:p>
        </w:tc>
      </w:tr>
      <w:tr w:rsidR="00F20844" w:rsidRPr="00963028" w:rsidTr="00F20844">
        <w:tc>
          <w:tcPr>
            <w:tcW w:w="1728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字段名称</w:t>
            </w:r>
          </w:p>
        </w:tc>
        <w:tc>
          <w:tcPr>
            <w:tcW w:w="1800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字段类型（长度）</w:t>
            </w:r>
          </w:p>
        </w:tc>
        <w:tc>
          <w:tcPr>
            <w:tcW w:w="1800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字段含义</w:t>
            </w:r>
          </w:p>
        </w:tc>
        <w:tc>
          <w:tcPr>
            <w:tcW w:w="4140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备注</w:t>
            </w: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info_id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int</w:t>
            </w:r>
            <w:r w:rsidRPr="00257F5B">
              <w:rPr>
                <w:rFonts w:ascii="等线" w:hAnsi="等线"/>
                <w:szCs w:val="21"/>
              </w:rPr>
              <w:t>(11)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主键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自动增长</w:t>
            </w: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info_title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varchar(</w:t>
            </w:r>
            <w:r w:rsidRPr="00257F5B">
              <w:rPr>
                <w:rFonts w:ascii="等线" w:hAnsi="等线"/>
                <w:szCs w:val="21"/>
              </w:rPr>
              <w:t>50)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信息标题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content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text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内容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ind w:firstLineChars="100" w:firstLine="210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lastRenderedPageBreak/>
              <w:t>t</w:t>
            </w:r>
            <w:r w:rsidRPr="00257F5B">
              <w:rPr>
                <w:rFonts w:ascii="等线" w:hAnsi="等线"/>
                <w:szCs w:val="21"/>
              </w:rPr>
              <w:t>heme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v</w:t>
            </w:r>
            <w:r w:rsidRPr="00257F5B">
              <w:rPr>
                <w:rFonts w:ascii="等线" w:hAnsi="等线"/>
                <w:szCs w:val="21"/>
              </w:rPr>
              <w:t>archar(2)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主题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ind w:firstLineChars="100" w:firstLine="210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 w:hint="eastAsia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thumb</w:t>
            </w:r>
            <w:r w:rsidRPr="00257F5B">
              <w:rPr>
                <w:rFonts w:ascii="等线" w:hAnsi="等线"/>
                <w:szCs w:val="21"/>
              </w:rPr>
              <w:t>_image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 w:hint="eastAsia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v</w:t>
            </w:r>
            <w:r w:rsidRPr="00257F5B">
              <w:rPr>
                <w:rFonts w:ascii="等线" w:hAnsi="等线"/>
                <w:szCs w:val="21"/>
              </w:rPr>
              <w:t>archar(255)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图文信息缩略图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ind w:firstLineChars="100" w:firstLine="210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 w:hint="eastAsia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v</w:t>
            </w:r>
            <w:r w:rsidRPr="00257F5B">
              <w:rPr>
                <w:rFonts w:ascii="等线" w:hAnsi="等线"/>
                <w:szCs w:val="21"/>
              </w:rPr>
              <w:t>iews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 w:hint="eastAsia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i</w:t>
            </w:r>
            <w:r w:rsidRPr="00257F5B">
              <w:rPr>
                <w:rFonts w:ascii="等线" w:hAnsi="等线"/>
                <w:szCs w:val="21"/>
              </w:rPr>
              <w:t>nt(4)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浏览量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ind w:firstLineChars="100" w:firstLine="210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 w:hint="eastAsia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comments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 w:hint="eastAsia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i</w:t>
            </w:r>
            <w:r w:rsidRPr="00257F5B">
              <w:rPr>
                <w:rFonts w:ascii="等线" w:hAnsi="等线"/>
                <w:szCs w:val="21"/>
              </w:rPr>
              <w:t>nt(4)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评论数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ind w:firstLineChars="100" w:firstLine="210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 w:hint="eastAsia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s</w:t>
            </w:r>
            <w:r w:rsidRPr="00257F5B">
              <w:rPr>
                <w:rFonts w:ascii="等线" w:hAnsi="等线"/>
                <w:szCs w:val="21"/>
              </w:rPr>
              <w:t>hares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 w:hint="eastAsia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i</w:t>
            </w:r>
            <w:r w:rsidRPr="00257F5B">
              <w:rPr>
                <w:rFonts w:ascii="等线" w:hAnsi="等线"/>
                <w:szCs w:val="21"/>
              </w:rPr>
              <w:t>nt(4)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分享次数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ind w:firstLineChars="100" w:firstLine="210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 w:hint="eastAsia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c</w:t>
            </w:r>
            <w:r w:rsidRPr="00257F5B">
              <w:rPr>
                <w:rFonts w:ascii="等线" w:hAnsi="等线"/>
                <w:szCs w:val="21"/>
              </w:rPr>
              <w:t>reate_time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 w:hint="eastAsia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d</w:t>
            </w:r>
            <w:r w:rsidRPr="00257F5B">
              <w:rPr>
                <w:rFonts w:ascii="等线" w:hAnsi="等线"/>
                <w:szCs w:val="21"/>
              </w:rPr>
              <w:t>atetime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创建日期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ind w:firstLineChars="100" w:firstLine="210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 w:hint="eastAsia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is</w:t>
            </w:r>
            <w:r w:rsidRPr="00257F5B">
              <w:rPr>
                <w:rFonts w:ascii="等线" w:hAnsi="等线"/>
                <w:szCs w:val="21"/>
              </w:rPr>
              <w:t>_top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 w:hint="eastAsia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c</w:t>
            </w:r>
            <w:r w:rsidRPr="00257F5B">
              <w:rPr>
                <w:rFonts w:ascii="等线" w:hAnsi="等线"/>
                <w:szCs w:val="21"/>
              </w:rPr>
              <w:t>har(1)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 w:hint="eastAsia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置顶标识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ind w:firstLineChars="100" w:firstLine="210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 w:hint="eastAsia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i</w:t>
            </w:r>
            <w:r w:rsidRPr="00257F5B">
              <w:rPr>
                <w:rFonts w:ascii="等线" w:hAnsi="等线"/>
                <w:szCs w:val="21"/>
              </w:rPr>
              <w:t>nfo_type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 w:hint="eastAsia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v</w:t>
            </w:r>
            <w:r w:rsidRPr="00257F5B">
              <w:rPr>
                <w:rFonts w:ascii="等线" w:hAnsi="等线"/>
                <w:szCs w:val="21"/>
              </w:rPr>
              <w:t>archar(20)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 w:hint="eastAsia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信息类型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ind w:firstLineChars="100" w:firstLine="210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 w:hint="eastAsia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u</w:t>
            </w:r>
            <w:r w:rsidRPr="00257F5B">
              <w:rPr>
                <w:rFonts w:ascii="等线" w:hAnsi="等线"/>
                <w:szCs w:val="21"/>
              </w:rPr>
              <w:t>ser_id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 w:hint="eastAsia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i</w:t>
            </w:r>
            <w:r w:rsidRPr="00257F5B">
              <w:rPr>
                <w:rFonts w:ascii="等线" w:hAnsi="等线"/>
                <w:szCs w:val="21"/>
              </w:rPr>
              <w:t>nt(8)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 w:hint="eastAsia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用户</w:t>
            </w:r>
            <w:r w:rsidRPr="00257F5B">
              <w:rPr>
                <w:rFonts w:ascii="等线" w:hAnsi="等线" w:hint="eastAsia"/>
                <w:szCs w:val="21"/>
              </w:rPr>
              <w:t>i</w:t>
            </w:r>
            <w:r w:rsidRPr="00257F5B">
              <w:rPr>
                <w:rFonts w:ascii="等线" w:hAnsi="等线"/>
                <w:szCs w:val="21"/>
              </w:rPr>
              <w:t>d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ind w:firstLineChars="100" w:firstLine="210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 w:hint="eastAsia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o</w:t>
            </w:r>
            <w:r w:rsidRPr="00257F5B">
              <w:rPr>
                <w:rFonts w:ascii="等线" w:hAnsi="等线"/>
                <w:szCs w:val="21"/>
              </w:rPr>
              <w:t>rigin_id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 w:hint="eastAsia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int</w:t>
            </w:r>
            <w:r w:rsidRPr="00257F5B">
              <w:rPr>
                <w:rFonts w:ascii="等线" w:hAnsi="等线"/>
                <w:szCs w:val="21"/>
              </w:rPr>
              <w:t>(8)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 w:hint="eastAsia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信息所属组织</w:t>
            </w:r>
            <w:r w:rsidRPr="00257F5B">
              <w:rPr>
                <w:rFonts w:ascii="等线" w:hAnsi="等线" w:hint="eastAsia"/>
                <w:szCs w:val="21"/>
              </w:rPr>
              <w:t>i</w:t>
            </w:r>
            <w:r w:rsidRPr="00257F5B">
              <w:rPr>
                <w:rFonts w:ascii="等线" w:hAnsi="等线"/>
                <w:szCs w:val="21"/>
              </w:rPr>
              <w:t>d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ind w:firstLineChars="100" w:firstLine="210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 w:hint="eastAsia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s</w:t>
            </w:r>
            <w:r w:rsidRPr="00257F5B">
              <w:rPr>
                <w:rFonts w:ascii="等线" w:hAnsi="等线"/>
                <w:szCs w:val="21"/>
              </w:rPr>
              <w:t>tate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 w:hint="eastAsia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c</w:t>
            </w:r>
            <w:r w:rsidRPr="00257F5B">
              <w:rPr>
                <w:rFonts w:ascii="等线" w:hAnsi="等线"/>
                <w:szCs w:val="21"/>
              </w:rPr>
              <w:t>har(2)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 w:hint="eastAsia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状态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ind w:firstLineChars="100" w:firstLine="210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 w:hint="eastAsia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s</w:t>
            </w:r>
            <w:r w:rsidRPr="00257F5B">
              <w:rPr>
                <w:rFonts w:ascii="等线" w:hAnsi="等线"/>
                <w:szCs w:val="21"/>
              </w:rPr>
              <w:t>tate_time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 w:hint="eastAsia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d</w:t>
            </w:r>
            <w:r w:rsidRPr="00257F5B">
              <w:rPr>
                <w:rFonts w:ascii="等线" w:hAnsi="等线"/>
                <w:szCs w:val="21"/>
              </w:rPr>
              <w:t>atetime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 w:hint="eastAsia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状态日期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ind w:firstLineChars="100" w:firstLine="210"/>
              <w:rPr>
                <w:rFonts w:ascii="等线" w:hAnsi="等线"/>
                <w:szCs w:val="21"/>
              </w:rPr>
            </w:pPr>
          </w:p>
        </w:tc>
      </w:tr>
    </w:tbl>
    <w:p w:rsidR="00F20844" w:rsidRDefault="00F20844" w:rsidP="00F20844">
      <w:pPr>
        <w:jc w:val="center"/>
        <w:rPr>
          <w:rFonts w:ascii="等线" w:eastAsia="等线" w:hAnsi="等线"/>
        </w:rPr>
      </w:pPr>
    </w:p>
    <w:p w:rsidR="00F20844" w:rsidRDefault="00F20844" w:rsidP="00F20844">
      <w:pPr>
        <w:jc w:val="center"/>
        <w:rPr>
          <w:rFonts w:ascii="等线" w:eastAsia="等线" w:hAnsi="等线"/>
        </w:rPr>
      </w:pPr>
    </w:p>
    <w:p w:rsidR="00F20844" w:rsidRPr="00257F5B" w:rsidRDefault="00F20844" w:rsidP="00F20844">
      <w:pPr>
        <w:jc w:val="center"/>
        <w:rPr>
          <w:rFonts w:ascii="等线" w:eastAsia="等线" w:hAnsi="等线" w:hint="eastAsia"/>
        </w:rPr>
      </w:pPr>
      <w:r>
        <w:rPr>
          <w:rFonts w:ascii="等线" w:eastAsia="等线" w:hAnsi="等线"/>
        </w:rPr>
        <w:t>表-24 评论表</w:t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800"/>
        <w:gridCol w:w="1800"/>
        <w:gridCol w:w="4140"/>
      </w:tblGrid>
      <w:tr w:rsidR="00F20844" w:rsidRPr="00963028" w:rsidTr="00F20844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表名：</w:t>
            </w:r>
          </w:p>
        </w:tc>
        <w:tc>
          <w:tcPr>
            <w:tcW w:w="7740" w:type="dxa"/>
            <w:gridSpan w:val="3"/>
          </w:tcPr>
          <w:p w:rsidR="00F20844" w:rsidRPr="00257F5B" w:rsidRDefault="00F20844" w:rsidP="00F20844">
            <w:pPr>
              <w:shd w:val="solid" w:color="F5F5F5" w:fill="auto"/>
              <w:autoSpaceDN w:val="0"/>
              <w:spacing w:line="360" w:lineRule="auto"/>
              <w:textAlignment w:val="top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comment</w:t>
            </w:r>
          </w:p>
        </w:tc>
      </w:tr>
      <w:tr w:rsidR="00F20844" w:rsidRPr="00963028" w:rsidTr="00F20844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表名含义：</w:t>
            </w:r>
          </w:p>
        </w:tc>
        <w:tc>
          <w:tcPr>
            <w:tcW w:w="7740" w:type="dxa"/>
            <w:gridSpan w:val="3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评论表</w:t>
            </w:r>
          </w:p>
        </w:tc>
      </w:tr>
      <w:tr w:rsidR="00F20844" w:rsidRPr="00963028" w:rsidTr="00F20844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表说明：</w:t>
            </w:r>
          </w:p>
        </w:tc>
        <w:tc>
          <w:tcPr>
            <w:tcW w:w="7740" w:type="dxa"/>
            <w:gridSpan w:val="3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记录评论信息</w:t>
            </w:r>
          </w:p>
        </w:tc>
      </w:tr>
      <w:tr w:rsidR="00F20844" w:rsidRPr="00963028" w:rsidTr="00F20844">
        <w:tc>
          <w:tcPr>
            <w:tcW w:w="1728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字段名称</w:t>
            </w:r>
          </w:p>
        </w:tc>
        <w:tc>
          <w:tcPr>
            <w:tcW w:w="1800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字段类型（长度）</w:t>
            </w:r>
          </w:p>
        </w:tc>
        <w:tc>
          <w:tcPr>
            <w:tcW w:w="1800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字段含义</w:t>
            </w:r>
          </w:p>
        </w:tc>
        <w:tc>
          <w:tcPr>
            <w:tcW w:w="4140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备注</w:t>
            </w: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com</w:t>
            </w:r>
            <w:r w:rsidRPr="00257F5B">
              <w:rPr>
                <w:rFonts w:ascii="等线" w:hAnsi="等线"/>
                <w:szCs w:val="21"/>
              </w:rPr>
              <w:t>ment_id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int</w:t>
            </w:r>
            <w:r w:rsidRPr="00257F5B">
              <w:rPr>
                <w:rFonts w:ascii="等线" w:hAnsi="等线"/>
                <w:szCs w:val="21"/>
              </w:rPr>
              <w:t>(11)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主键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自动增长</w:t>
            </w: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content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varchar(500)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评论内容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create_time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datetime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评论日期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user_id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int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评论人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外键</w:t>
            </w: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info_id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int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评论的信息</w:t>
            </w:r>
            <w:r w:rsidRPr="00257F5B">
              <w:rPr>
                <w:rFonts w:ascii="等线" w:hAnsi="等线" w:hint="eastAsia"/>
                <w:szCs w:val="21"/>
              </w:rPr>
              <w:t>id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外键</w:t>
            </w:r>
          </w:p>
        </w:tc>
      </w:tr>
    </w:tbl>
    <w:p w:rsidR="00F20844" w:rsidRDefault="00F20844" w:rsidP="00F20844">
      <w:pPr>
        <w:jc w:val="center"/>
        <w:rPr>
          <w:rFonts w:ascii="等线" w:eastAsia="等线" w:hAnsi="等线"/>
        </w:rPr>
      </w:pPr>
    </w:p>
    <w:p w:rsidR="00F20844" w:rsidRDefault="00F20844" w:rsidP="00F20844">
      <w:pPr>
        <w:jc w:val="center"/>
        <w:rPr>
          <w:rFonts w:ascii="等线" w:eastAsia="等线" w:hAnsi="等线"/>
        </w:rPr>
      </w:pPr>
    </w:p>
    <w:p w:rsidR="00F20844" w:rsidRPr="00257F5B" w:rsidRDefault="00F20844" w:rsidP="00F20844">
      <w:pPr>
        <w:jc w:val="center"/>
        <w:rPr>
          <w:rFonts w:ascii="等线" w:eastAsia="等线" w:hAnsi="等线"/>
        </w:rPr>
      </w:pPr>
      <w:r>
        <w:rPr>
          <w:rFonts w:ascii="等线" w:eastAsia="等线" w:hAnsi="等线"/>
        </w:rPr>
        <w:t>表-25 信息转发表</w:t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38"/>
        <w:gridCol w:w="1690"/>
        <w:gridCol w:w="1800"/>
        <w:gridCol w:w="4140"/>
      </w:tblGrid>
      <w:tr w:rsidR="00F20844" w:rsidRPr="00963028" w:rsidTr="00F20844">
        <w:tc>
          <w:tcPr>
            <w:tcW w:w="1838" w:type="dxa"/>
            <w:tcBorders>
              <w:bottom w:val="single" w:sz="4" w:space="0" w:color="auto"/>
            </w:tcBorders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表名：</w:t>
            </w:r>
          </w:p>
        </w:tc>
        <w:tc>
          <w:tcPr>
            <w:tcW w:w="7630" w:type="dxa"/>
            <w:gridSpan w:val="3"/>
          </w:tcPr>
          <w:p w:rsidR="00F20844" w:rsidRPr="00257F5B" w:rsidRDefault="00F20844" w:rsidP="00F20844">
            <w:pPr>
              <w:shd w:val="solid" w:color="F5F5F5" w:fill="auto"/>
              <w:autoSpaceDN w:val="0"/>
              <w:spacing w:line="360" w:lineRule="auto"/>
              <w:textAlignment w:val="top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s</w:t>
            </w:r>
            <w:r w:rsidRPr="00257F5B">
              <w:rPr>
                <w:rFonts w:ascii="等线" w:hAnsi="等线" w:hint="eastAsia"/>
                <w:szCs w:val="21"/>
              </w:rPr>
              <w:t>hare</w:t>
            </w:r>
          </w:p>
        </w:tc>
      </w:tr>
      <w:tr w:rsidR="00F20844" w:rsidRPr="00963028" w:rsidTr="00F20844">
        <w:tc>
          <w:tcPr>
            <w:tcW w:w="1838" w:type="dxa"/>
            <w:tcBorders>
              <w:bottom w:val="single" w:sz="4" w:space="0" w:color="auto"/>
            </w:tcBorders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表名含义：</w:t>
            </w:r>
          </w:p>
        </w:tc>
        <w:tc>
          <w:tcPr>
            <w:tcW w:w="7630" w:type="dxa"/>
            <w:gridSpan w:val="3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信息转发表</w:t>
            </w:r>
          </w:p>
        </w:tc>
      </w:tr>
      <w:tr w:rsidR="00F20844" w:rsidRPr="00963028" w:rsidTr="00F20844">
        <w:tc>
          <w:tcPr>
            <w:tcW w:w="1838" w:type="dxa"/>
            <w:tcBorders>
              <w:bottom w:val="single" w:sz="4" w:space="0" w:color="auto"/>
            </w:tcBorders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表说明：</w:t>
            </w:r>
          </w:p>
        </w:tc>
        <w:tc>
          <w:tcPr>
            <w:tcW w:w="7630" w:type="dxa"/>
            <w:gridSpan w:val="3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记录信息被转发</w:t>
            </w:r>
          </w:p>
        </w:tc>
      </w:tr>
      <w:tr w:rsidR="00F20844" w:rsidRPr="00963028" w:rsidTr="00F20844">
        <w:tc>
          <w:tcPr>
            <w:tcW w:w="1838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字段名称</w:t>
            </w:r>
          </w:p>
        </w:tc>
        <w:tc>
          <w:tcPr>
            <w:tcW w:w="1690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字段类型（长度）</w:t>
            </w:r>
          </w:p>
        </w:tc>
        <w:tc>
          <w:tcPr>
            <w:tcW w:w="1800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字段含义</w:t>
            </w:r>
          </w:p>
        </w:tc>
        <w:tc>
          <w:tcPr>
            <w:tcW w:w="4140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备注</w:t>
            </w:r>
          </w:p>
        </w:tc>
      </w:tr>
      <w:tr w:rsidR="00F20844" w:rsidRPr="00963028" w:rsidTr="00F20844">
        <w:tc>
          <w:tcPr>
            <w:tcW w:w="183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lastRenderedPageBreak/>
              <w:t>create_time</w:t>
            </w:r>
          </w:p>
        </w:tc>
        <w:tc>
          <w:tcPr>
            <w:tcW w:w="169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datetime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转发时间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83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info</w:t>
            </w:r>
            <w:r w:rsidRPr="00257F5B">
              <w:rPr>
                <w:rFonts w:ascii="等线" w:hAnsi="等线"/>
                <w:szCs w:val="21"/>
              </w:rPr>
              <w:t>_id</w:t>
            </w:r>
          </w:p>
        </w:tc>
        <w:tc>
          <w:tcPr>
            <w:tcW w:w="169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int(11)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被转发的信息</w:t>
            </w:r>
            <w:r w:rsidRPr="00257F5B">
              <w:rPr>
                <w:rFonts w:ascii="等线" w:hAnsi="等线" w:hint="eastAsia"/>
                <w:szCs w:val="21"/>
              </w:rPr>
              <w:t>id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外键</w:t>
            </w:r>
          </w:p>
        </w:tc>
      </w:tr>
      <w:tr w:rsidR="00F20844" w:rsidRPr="00963028" w:rsidTr="00F20844">
        <w:tc>
          <w:tcPr>
            <w:tcW w:w="183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user</w:t>
            </w:r>
            <w:r w:rsidRPr="00257F5B">
              <w:rPr>
                <w:rFonts w:ascii="等线" w:hAnsi="等线"/>
                <w:szCs w:val="21"/>
              </w:rPr>
              <w:t>_id</w:t>
            </w:r>
          </w:p>
        </w:tc>
        <w:tc>
          <w:tcPr>
            <w:tcW w:w="169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int</w:t>
            </w:r>
            <w:r w:rsidRPr="00257F5B">
              <w:rPr>
                <w:rFonts w:ascii="等线" w:hAnsi="等线"/>
                <w:szCs w:val="21"/>
              </w:rPr>
              <w:t>(8)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转发人</w:t>
            </w:r>
            <w:r w:rsidRPr="00257F5B">
              <w:rPr>
                <w:rFonts w:ascii="等线" w:hAnsi="等线" w:hint="eastAsia"/>
                <w:szCs w:val="21"/>
              </w:rPr>
              <w:t>id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外键</w:t>
            </w:r>
          </w:p>
        </w:tc>
      </w:tr>
      <w:tr w:rsidR="00F20844" w:rsidRPr="00963028" w:rsidTr="00F20844">
        <w:tc>
          <w:tcPr>
            <w:tcW w:w="183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 w:hint="eastAsia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w</w:t>
            </w:r>
            <w:r w:rsidRPr="00257F5B">
              <w:rPr>
                <w:rFonts w:ascii="等线" w:hAnsi="等线"/>
                <w:szCs w:val="21"/>
              </w:rPr>
              <w:t>here</w:t>
            </w:r>
          </w:p>
        </w:tc>
        <w:tc>
          <w:tcPr>
            <w:tcW w:w="169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 w:hint="eastAsia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v</w:t>
            </w:r>
            <w:r w:rsidRPr="00257F5B">
              <w:rPr>
                <w:rFonts w:ascii="等线" w:hAnsi="等线"/>
                <w:szCs w:val="21"/>
              </w:rPr>
              <w:t>archar(20)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 w:hint="eastAsia"/>
                <w:szCs w:val="21"/>
              </w:rPr>
            </w:pP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 w:hint="eastAsia"/>
                <w:szCs w:val="21"/>
              </w:rPr>
            </w:pPr>
          </w:p>
        </w:tc>
      </w:tr>
    </w:tbl>
    <w:p w:rsidR="00F20844" w:rsidRDefault="00F20844" w:rsidP="00F20844">
      <w:pPr>
        <w:jc w:val="center"/>
        <w:rPr>
          <w:rFonts w:ascii="等线" w:eastAsia="等线" w:hAnsi="等线"/>
        </w:rPr>
      </w:pPr>
    </w:p>
    <w:p w:rsidR="00F20844" w:rsidRDefault="00F20844" w:rsidP="00F20844">
      <w:pPr>
        <w:jc w:val="center"/>
        <w:rPr>
          <w:rFonts w:ascii="等线" w:eastAsia="等线" w:hAnsi="等线"/>
        </w:rPr>
      </w:pPr>
    </w:p>
    <w:p w:rsidR="00F20844" w:rsidRPr="00257F5B" w:rsidRDefault="00F20844" w:rsidP="00F20844">
      <w:pPr>
        <w:jc w:val="center"/>
        <w:rPr>
          <w:rFonts w:ascii="等线" w:eastAsia="等线" w:hAnsi="等线"/>
        </w:rPr>
      </w:pPr>
      <w:r>
        <w:rPr>
          <w:rFonts w:ascii="等线" w:eastAsia="等线" w:hAnsi="等线"/>
        </w:rPr>
        <w:t>表-26 收藏表</w:t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1800"/>
        <w:gridCol w:w="1800"/>
        <w:gridCol w:w="4140"/>
      </w:tblGrid>
      <w:tr w:rsidR="00F20844" w:rsidRPr="00963028" w:rsidTr="00F20844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表名：</w:t>
            </w:r>
          </w:p>
        </w:tc>
        <w:tc>
          <w:tcPr>
            <w:tcW w:w="7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844" w:rsidRPr="00257F5B" w:rsidRDefault="00F20844" w:rsidP="00F20844">
            <w:pPr>
              <w:shd w:val="solid" w:color="F5F5F5" w:fill="auto"/>
              <w:autoSpaceDN w:val="0"/>
              <w:spacing w:line="360" w:lineRule="auto"/>
              <w:textAlignment w:val="top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collect</w:t>
            </w:r>
          </w:p>
        </w:tc>
      </w:tr>
      <w:tr w:rsidR="00F20844" w:rsidRPr="00963028" w:rsidTr="00F20844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表名含义：</w:t>
            </w:r>
          </w:p>
        </w:tc>
        <w:tc>
          <w:tcPr>
            <w:tcW w:w="7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收藏表</w:t>
            </w:r>
          </w:p>
        </w:tc>
      </w:tr>
      <w:tr w:rsidR="00F20844" w:rsidRPr="00963028" w:rsidTr="00F20844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表说明：</w:t>
            </w:r>
          </w:p>
        </w:tc>
        <w:tc>
          <w:tcPr>
            <w:tcW w:w="7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记录收藏信息</w:t>
            </w:r>
          </w:p>
        </w:tc>
      </w:tr>
      <w:tr w:rsidR="00F20844" w:rsidRPr="00963028" w:rsidTr="00F20844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字段名称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字段类型（长度）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字段含义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备注</w:t>
            </w:r>
          </w:p>
        </w:tc>
      </w:tr>
      <w:tr w:rsidR="00F20844" w:rsidRPr="00963028" w:rsidTr="00F20844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collect_id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int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主键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自动增长</w:t>
            </w:r>
          </w:p>
        </w:tc>
      </w:tr>
      <w:tr w:rsidR="00F20844" w:rsidRPr="00963028" w:rsidTr="00F20844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create_time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datetime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收藏时间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info_id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int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收藏信息的</w:t>
            </w:r>
            <w:r w:rsidRPr="00257F5B">
              <w:rPr>
                <w:rFonts w:ascii="等线" w:hAnsi="等线" w:hint="eastAsia"/>
                <w:szCs w:val="21"/>
              </w:rPr>
              <w:t>id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外键</w:t>
            </w:r>
          </w:p>
        </w:tc>
      </w:tr>
      <w:tr w:rsidR="00F20844" w:rsidRPr="00963028" w:rsidTr="00F20844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user_id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int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收藏人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外键</w:t>
            </w:r>
          </w:p>
        </w:tc>
      </w:tr>
      <w:tr w:rsidR="00F20844" w:rsidRPr="00963028" w:rsidTr="00F20844">
        <w:tblPrEx>
          <w:tblLook w:val="0000" w:firstRow="0" w:lastRow="0" w:firstColumn="0" w:lastColumn="0" w:noHBand="0" w:noVBand="0"/>
        </w:tblPrEx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state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char(2)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此条记录状态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ind w:firstLineChars="100" w:firstLine="210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blPrEx>
          <w:tblLook w:val="0000" w:firstRow="0" w:lastRow="0" w:firstColumn="0" w:lastColumn="0" w:noHBand="0" w:noVBand="0"/>
        </w:tblPrEx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s</w:t>
            </w:r>
            <w:r w:rsidRPr="00257F5B">
              <w:rPr>
                <w:rFonts w:ascii="等线" w:hAnsi="等线"/>
                <w:szCs w:val="21"/>
              </w:rPr>
              <w:t>tate_time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d</w:t>
            </w:r>
            <w:r w:rsidRPr="00257F5B">
              <w:rPr>
                <w:rFonts w:ascii="等线" w:hAnsi="等线"/>
                <w:szCs w:val="21"/>
              </w:rPr>
              <w:t>atetime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 w:hint="eastAsia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状态日期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ind w:firstLineChars="100" w:firstLine="210"/>
              <w:rPr>
                <w:rFonts w:ascii="等线" w:hAnsi="等线"/>
                <w:szCs w:val="21"/>
              </w:rPr>
            </w:pPr>
          </w:p>
        </w:tc>
      </w:tr>
    </w:tbl>
    <w:p w:rsidR="00F20844" w:rsidRDefault="00F20844" w:rsidP="00F20844">
      <w:pPr>
        <w:jc w:val="center"/>
        <w:rPr>
          <w:rFonts w:ascii="等线" w:eastAsia="等线" w:hAnsi="等线"/>
        </w:rPr>
      </w:pPr>
    </w:p>
    <w:p w:rsidR="00F20844" w:rsidRDefault="00F20844" w:rsidP="00F20844">
      <w:pPr>
        <w:jc w:val="center"/>
        <w:rPr>
          <w:rFonts w:ascii="等线" w:eastAsia="等线" w:hAnsi="等线"/>
        </w:rPr>
      </w:pPr>
    </w:p>
    <w:p w:rsidR="00F20844" w:rsidRPr="00257F5B" w:rsidRDefault="00F20844" w:rsidP="00F20844">
      <w:pPr>
        <w:jc w:val="center"/>
        <w:rPr>
          <w:rFonts w:ascii="等线" w:eastAsia="等线" w:hAnsi="等线"/>
        </w:rPr>
      </w:pPr>
      <w:r>
        <w:rPr>
          <w:rFonts w:ascii="等线" w:eastAsia="等线" w:hAnsi="等线"/>
        </w:rPr>
        <w:t>表-27 信息订阅表</w:t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800"/>
        <w:gridCol w:w="1800"/>
        <w:gridCol w:w="4140"/>
      </w:tblGrid>
      <w:tr w:rsidR="00F20844" w:rsidRPr="00963028" w:rsidTr="00F20844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表名：</w:t>
            </w:r>
          </w:p>
        </w:tc>
        <w:tc>
          <w:tcPr>
            <w:tcW w:w="7740" w:type="dxa"/>
            <w:gridSpan w:val="3"/>
          </w:tcPr>
          <w:p w:rsidR="00F20844" w:rsidRPr="00257F5B" w:rsidRDefault="00F20844" w:rsidP="00F20844">
            <w:pPr>
              <w:shd w:val="solid" w:color="F5F5F5" w:fill="auto"/>
              <w:autoSpaceDN w:val="0"/>
              <w:spacing w:line="360" w:lineRule="auto"/>
              <w:textAlignment w:val="top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subscription</w:t>
            </w:r>
          </w:p>
        </w:tc>
      </w:tr>
      <w:tr w:rsidR="00F20844" w:rsidRPr="00963028" w:rsidTr="00F20844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表名含义：</w:t>
            </w:r>
          </w:p>
        </w:tc>
        <w:tc>
          <w:tcPr>
            <w:tcW w:w="7740" w:type="dxa"/>
            <w:gridSpan w:val="3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信息订阅表</w:t>
            </w:r>
          </w:p>
        </w:tc>
      </w:tr>
      <w:tr w:rsidR="00F20844" w:rsidRPr="00963028" w:rsidTr="00F20844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表说明：</w:t>
            </w:r>
          </w:p>
        </w:tc>
        <w:tc>
          <w:tcPr>
            <w:tcW w:w="7740" w:type="dxa"/>
            <w:gridSpan w:val="3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记录用户的订阅信息</w:t>
            </w:r>
          </w:p>
        </w:tc>
      </w:tr>
      <w:tr w:rsidR="00F20844" w:rsidRPr="00963028" w:rsidTr="00F20844">
        <w:tc>
          <w:tcPr>
            <w:tcW w:w="1728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字段名称</w:t>
            </w:r>
          </w:p>
        </w:tc>
        <w:tc>
          <w:tcPr>
            <w:tcW w:w="1800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字段类型（长度）</w:t>
            </w:r>
          </w:p>
        </w:tc>
        <w:tc>
          <w:tcPr>
            <w:tcW w:w="1800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字段含义</w:t>
            </w:r>
          </w:p>
        </w:tc>
        <w:tc>
          <w:tcPr>
            <w:tcW w:w="4140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备注</w:t>
            </w: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sub</w:t>
            </w:r>
            <w:r w:rsidRPr="00257F5B">
              <w:rPr>
                <w:rFonts w:ascii="等线" w:hAnsi="等线"/>
                <w:szCs w:val="21"/>
              </w:rPr>
              <w:t>_id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int(</w:t>
            </w:r>
            <w:r w:rsidRPr="00257F5B">
              <w:rPr>
                <w:rFonts w:ascii="等线" w:hAnsi="等线"/>
                <w:szCs w:val="21"/>
              </w:rPr>
              <w:t>11)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主键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自动增长</w:t>
            </w: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create_time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datetime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订阅时间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info_type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varchar(20)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订阅信息类型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is_email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char(1)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邮箱订阅标识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user_id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int(8)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用户</w:t>
            </w:r>
            <w:r w:rsidRPr="00257F5B">
              <w:rPr>
                <w:rFonts w:ascii="等线" w:hAnsi="等线" w:hint="eastAsia"/>
                <w:szCs w:val="21"/>
              </w:rPr>
              <w:t>i</w:t>
            </w:r>
            <w:r w:rsidRPr="00257F5B">
              <w:rPr>
                <w:rFonts w:ascii="等线" w:hAnsi="等线"/>
                <w:szCs w:val="21"/>
              </w:rPr>
              <w:t>d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ind w:firstLineChars="100" w:firstLine="210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state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c</w:t>
            </w:r>
            <w:r w:rsidRPr="00257F5B">
              <w:rPr>
                <w:rFonts w:ascii="等线" w:hAnsi="等线"/>
                <w:szCs w:val="21"/>
              </w:rPr>
              <w:t>har(2</w:t>
            </w:r>
            <w:r w:rsidRPr="00257F5B">
              <w:rPr>
                <w:rFonts w:ascii="等线" w:hAnsi="等线" w:hint="eastAsia"/>
                <w:szCs w:val="21"/>
              </w:rPr>
              <w:t>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状态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ind w:firstLineChars="100" w:firstLine="210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state_time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 w:hint="eastAsia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da</w:t>
            </w:r>
            <w:r w:rsidRPr="00257F5B">
              <w:rPr>
                <w:rFonts w:ascii="等线" w:hAnsi="等线"/>
                <w:szCs w:val="21"/>
              </w:rPr>
              <w:t>tetime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状态日期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ind w:firstLineChars="100" w:firstLine="210"/>
              <w:rPr>
                <w:rFonts w:ascii="等线" w:hAnsi="等线"/>
                <w:szCs w:val="21"/>
              </w:rPr>
            </w:pPr>
          </w:p>
        </w:tc>
      </w:tr>
    </w:tbl>
    <w:p w:rsidR="00F20844" w:rsidRDefault="00F20844" w:rsidP="00F20844">
      <w:pPr>
        <w:jc w:val="center"/>
        <w:rPr>
          <w:rFonts w:ascii="黑体" w:eastAsia="黑体" w:hAnsi="黑体"/>
        </w:rPr>
      </w:pPr>
    </w:p>
    <w:p w:rsidR="00F20844" w:rsidRDefault="00F20844" w:rsidP="00F20844">
      <w:pPr>
        <w:jc w:val="center"/>
        <w:rPr>
          <w:rFonts w:ascii="黑体" w:eastAsia="黑体" w:hAnsi="黑体"/>
        </w:rPr>
      </w:pPr>
    </w:p>
    <w:p w:rsidR="00F20844" w:rsidRDefault="00F20844" w:rsidP="00F20844">
      <w:pPr>
        <w:jc w:val="center"/>
        <w:rPr>
          <w:rFonts w:ascii="黑体" w:eastAsia="黑体" w:hAnsi="黑体"/>
        </w:rPr>
      </w:pPr>
      <w:r w:rsidRPr="00257C55">
        <w:rPr>
          <w:rFonts w:ascii="Times New Roman" w:eastAsia="宋体" w:hAnsi="Times New Roman"/>
        </w:rPr>
        <w:t>表</w:t>
      </w:r>
      <w:r w:rsidRPr="00257C55">
        <w:rPr>
          <w:rFonts w:ascii="Times New Roman" w:eastAsia="宋体" w:hAnsi="Times New Roman"/>
        </w:rPr>
        <w:t>-28</w:t>
      </w:r>
      <w:r>
        <w:t xml:space="preserve"> </w:t>
      </w:r>
      <w:r>
        <w:t>招聘信息表</w:t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2"/>
        <w:gridCol w:w="1701"/>
        <w:gridCol w:w="1505"/>
        <w:gridCol w:w="4140"/>
      </w:tblGrid>
      <w:tr w:rsidR="00F20844" w:rsidRPr="00963028" w:rsidTr="00F20844">
        <w:tc>
          <w:tcPr>
            <w:tcW w:w="2122" w:type="dxa"/>
            <w:tcBorders>
              <w:bottom w:val="single" w:sz="4" w:space="0" w:color="auto"/>
            </w:tcBorders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表名：</w:t>
            </w:r>
          </w:p>
        </w:tc>
        <w:tc>
          <w:tcPr>
            <w:tcW w:w="7346" w:type="dxa"/>
            <w:gridSpan w:val="3"/>
          </w:tcPr>
          <w:p w:rsidR="00F20844" w:rsidRPr="00257F5B" w:rsidRDefault="00F20844" w:rsidP="00F20844">
            <w:pPr>
              <w:shd w:val="solid" w:color="F5F5F5" w:fill="auto"/>
              <w:autoSpaceDN w:val="0"/>
              <w:spacing w:line="360" w:lineRule="auto"/>
              <w:textAlignment w:val="top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recruit</w:t>
            </w:r>
          </w:p>
        </w:tc>
      </w:tr>
      <w:tr w:rsidR="00F20844" w:rsidRPr="00963028" w:rsidTr="00F20844">
        <w:tc>
          <w:tcPr>
            <w:tcW w:w="2122" w:type="dxa"/>
            <w:tcBorders>
              <w:bottom w:val="single" w:sz="4" w:space="0" w:color="auto"/>
            </w:tcBorders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表名含义：</w:t>
            </w:r>
          </w:p>
        </w:tc>
        <w:tc>
          <w:tcPr>
            <w:tcW w:w="7346" w:type="dxa"/>
            <w:gridSpan w:val="3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>
              <w:rPr>
                <w:rFonts w:ascii="等线" w:hAnsi="等线" w:hint="eastAsia"/>
                <w:szCs w:val="21"/>
              </w:rPr>
              <w:t>招聘信息表</w:t>
            </w:r>
          </w:p>
        </w:tc>
      </w:tr>
      <w:tr w:rsidR="00F20844" w:rsidRPr="00963028" w:rsidTr="00F20844">
        <w:tc>
          <w:tcPr>
            <w:tcW w:w="2122" w:type="dxa"/>
            <w:tcBorders>
              <w:bottom w:val="single" w:sz="4" w:space="0" w:color="auto"/>
            </w:tcBorders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表说明：</w:t>
            </w:r>
          </w:p>
        </w:tc>
        <w:tc>
          <w:tcPr>
            <w:tcW w:w="7346" w:type="dxa"/>
            <w:gridSpan w:val="3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>
              <w:rPr>
                <w:rFonts w:ascii="等线" w:hAnsi="等线" w:hint="eastAsia"/>
                <w:szCs w:val="21"/>
              </w:rPr>
              <w:t>记录职位招聘信息</w:t>
            </w:r>
          </w:p>
        </w:tc>
      </w:tr>
      <w:tr w:rsidR="00F20844" w:rsidRPr="00963028" w:rsidTr="00F20844">
        <w:tc>
          <w:tcPr>
            <w:tcW w:w="2122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字段名称</w:t>
            </w:r>
          </w:p>
        </w:tc>
        <w:tc>
          <w:tcPr>
            <w:tcW w:w="1701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字段类型（长度）</w:t>
            </w:r>
          </w:p>
        </w:tc>
        <w:tc>
          <w:tcPr>
            <w:tcW w:w="1505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字段含义</w:t>
            </w:r>
          </w:p>
        </w:tc>
        <w:tc>
          <w:tcPr>
            <w:tcW w:w="4140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备注</w:t>
            </w:r>
          </w:p>
        </w:tc>
      </w:tr>
      <w:tr w:rsidR="00F20844" w:rsidRPr="00963028" w:rsidTr="00F20844">
        <w:tc>
          <w:tcPr>
            <w:tcW w:w="2122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recruitId</w:t>
            </w:r>
          </w:p>
        </w:tc>
        <w:tc>
          <w:tcPr>
            <w:tcW w:w="1701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int</w:t>
            </w:r>
          </w:p>
        </w:tc>
        <w:tc>
          <w:tcPr>
            <w:tcW w:w="1505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主键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自动增长</w:t>
            </w:r>
          </w:p>
        </w:tc>
      </w:tr>
      <w:tr w:rsidR="00F20844" w:rsidRPr="00963028" w:rsidTr="00F20844">
        <w:tc>
          <w:tcPr>
            <w:tcW w:w="2122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title</w:t>
            </w:r>
          </w:p>
        </w:tc>
        <w:tc>
          <w:tcPr>
            <w:tcW w:w="1701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varchar(20)</w:t>
            </w:r>
          </w:p>
        </w:tc>
        <w:tc>
          <w:tcPr>
            <w:tcW w:w="1505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招聘标题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2122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create_time</w:t>
            </w:r>
          </w:p>
        </w:tc>
        <w:tc>
          <w:tcPr>
            <w:tcW w:w="1701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d</w:t>
            </w:r>
            <w:r w:rsidRPr="00257F5B">
              <w:rPr>
                <w:rFonts w:ascii="等线" w:hAnsi="等线"/>
                <w:szCs w:val="21"/>
              </w:rPr>
              <w:t>atetime</w:t>
            </w:r>
          </w:p>
        </w:tc>
        <w:tc>
          <w:tcPr>
            <w:tcW w:w="1505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创建时间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2122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end_time</w:t>
            </w:r>
          </w:p>
        </w:tc>
        <w:tc>
          <w:tcPr>
            <w:tcW w:w="1701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datetime</w:t>
            </w:r>
          </w:p>
        </w:tc>
        <w:tc>
          <w:tcPr>
            <w:tcW w:w="1505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招聘结束时间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2122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members</w:t>
            </w:r>
          </w:p>
        </w:tc>
        <w:tc>
          <w:tcPr>
            <w:tcW w:w="1701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int(4)</w:t>
            </w:r>
          </w:p>
        </w:tc>
        <w:tc>
          <w:tcPr>
            <w:tcW w:w="1505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招聘人数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2122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resumes</w:t>
            </w:r>
          </w:p>
        </w:tc>
        <w:tc>
          <w:tcPr>
            <w:tcW w:w="1701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int</w:t>
            </w:r>
            <w:r w:rsidRPr="00257F5B">
              <w:rPr>
                <w:rFonts w:ascii="等线" w:hAnsi="等线"/>
                <w:szCs w:val="21"/>
              </w:rPr>
              <w:t>(4)</w:t>
            </w:r>
          </w:p>
        </w:tc>
        <w:tc>
          <w:tcPr>
            <w:tcW w:w="1505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简历投送数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2122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leader_name</w:t>
            </w:r>
          </w:p>
        </w:tc>
        <w:tc>
          <w:tcPr>
            <w:tcW w:w="1701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varchar(20)</w:t>
            </w:r>
          </w:p>
        </w:tc>
        <w:tc>
          <w:tcPr>
            <w:tcW w:w="1505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联系人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2122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leader_phone</w:t>
            </w:r>
          </w:p>
        </w:tc>
        <w:tc>
          <w:tcPr>
            <w:tcW w:w="1701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varchar(30)</w:t>
            </w:r>
          </w:p>
        </w:tc>
        <w:tc>
          <w:tcPr>
            <w:tcW w:w="1505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联系方式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2122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is_top</w:t>
            </w:r>
          </w:p>
        </w:tc>
        <w:tc>
          <w:tcPr>
            <w:tcW w:w="1701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c</w:t>
            </w:r>
            <w:r w:rsidRPr="00257F5B">
              <w:rPr>
                <w:rFonts w:ascii="等线" w:hAnsi="等线"/>
                <w:szCs w:val="21"/>
              </w:rPr>
              <w:t>har(1)</w:t>
            </w:r>
          </w:p>
        </w:tc>
        <w:tc>
          <w:tcPr>
            <w:tcW w:w="1505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置顶标识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2122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 w:hint="eastAsia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pos_name</w:t>
            </w:r>
          </w:p>
        </w:tc>
        <w:tc>
          <w:tcPr>
            <w:tcW w:w="1701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 w:hint="eastAsia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v</w:t>
            </w:r>
            <w:r w:rsidRPr="00257F5B">
              <w:rPr>
                <w:rFonts w:ascii="等线" w:hAnsi="等线"/>
                <w:szCs w:val="21"/>
              </w:rPr>
              <w:t>archar(20)</w:t>
            </w:r>
          </w:p>
        </w:tc>
        <w:tc>
          <w:tcPr>
            <w:tcW w:w="1505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职位名称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2122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p</w:t>
            </w:r>
            <w:r w:rsidRPr="00257F5B">
              <w:rPr>
                <w:rFonts w:ascii="等线" w:hAnsi="等线"/>
                <w:szCs w:val="21"/>
              </w:rPr>
              <w:t>os_desc</w:t>
            </w:r>
          </w:p>
        </w:tc>
        <w:tc>
          <w:tcPr>
            <w:tcW w:w="1701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 w:hint="eastAsia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v</w:t>
            </w:r>
            <w:r w:rsidRPr="00257F5B">
              <w:rPr>
                <w:rFonts w:ascii="等线" w:hAnsi="等线"/>
                <w:szCs w:val="21"/>
              </w:rPr>
              <w:t>archar(500)</w:t>
            </w:r>
          </w:p>
        </w:tc>
        <w:tc>
          <w:tcPr>
            <w:tcW w:w="1505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职位描述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2122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 w:hint="eastAsia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b</w:t>
            </w:r>
            <w:r w:rsidRPr="00257F5B">
              <w:rPr>
                <w:rFonts w:ascii="等线" w:hAnsi="等线"/>
                <w:szCs w:val="21"/>
              </w:rPr>
              <w:t>enefit</w:t>
            </w:r>
          </w:p>
        </w:tc>
        <w:tc>
          <w:tcPr>
            <w:tcW w:w="1701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 w:hint="eastAsia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v</w:t>
            </w:r>
            <w:r w:rsidRPr="00257F5B">
              <w:rPr>
                <w:rFonts w:ascii="等线" w:hAnsi="等线"/>
                <w:szCs w:val="21"/>
              </w:rPr>
              <w:t>archar(50)</w:t>
            </w:r>
          </w:p>
        </w:tc>
        <w:tc>
          <w:tcPr>
            <w:tcW w:w="1505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职位福利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2122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 w:hint="eastAsia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work</w:t>
            </w:r>
            <w:r w:rsidRPr="00257F5B">
              <w:rPr>
                <w:rFonts w:ascii="等线" w:hAnsi="等线"/>
                <w:szCs w:val="21"/>
              </w:rPr>
              <w:t>_place</w:t>
            </w:r>
          </w:p>
        </w:tc>
        <w:tc>
          <w:tcPr>
            <w:tcW w:w="1701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 w:hint="eastAsia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v</w:t>
            </w:r>
            <w:r w:rsidRPr="00257F5B">
              <w:rPr>
                <w:rFonts w:ascii="等线" w:hAnsi="等线"/>
                <w:szCs w:val="21"/>
              </w:rPr>
              <w:t>archar(50)</w:t>
            </w:r>
          </w:p>
        </w:tc>
        <w:tc>
          <w:tcPr>
            <w:tcW w:w="1505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工作地点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2122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 w:hint="eastAsia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unit</w:t>
            </w:r>
            <w:r w:rsidRPr="00257F5B">
              <w:rPr>
                <w:rFonts w:ascii="等线" w:hAnsi="等线"/>
                <w:szCs w:val="21"/>
              </w:rPr>
              <w:t>_id</w:t>
            </w:r>
          </w:p>
        </w:tc>
        <w:tc>
          <w:tcPr>
            <w:tcW w:w="1701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 w:hint="eastAsia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i</w:t>
            </w:r>
            <w:r w:rsidRPr="00257F5B">
              <w:rPr>
                <w:rFonts w:ascii="等线" w:hAnsi="等线"/>
                <w:szCs w:val="21"/>
              </w:rPr>
              <w:t>nt(8)</w:t>
            </w:r>
          </w:p>
        </w:tc>
        <w:tc>
          <w:tcPr>
            <w:tcW w:w="1505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招聘单位</w:t>
            </w:r>
            <w:r w:rsidRPr="00257F5B">
              <w:rPr>
                <w:rFonts w:ascii="等线" w:hAnsi="等线" w:hint="eastAsia"/>
                <w:szCs w:val="21"/>
              </w:rPr>
              <w:t>i</w:t>
            </w:r>
            <w:r w:rsidRPr="00257F5B">
              <w:rPr>
                <w:rFonts w:ascii="等线" w:hAnsi="等线"/>
                <w:szCs w:val="21"/>
              </w:rPr>
              <w:t>d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2122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user_id</w:t>
            </w:r>
          </w:p>
        </w:tc>
        <w:tc>
          <w:tcPr>
            <w:tcW w:w="1701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int</w:t>
            </w:r>
          </w:p>
        </w:tc>
        <w:tc>
          <w:tcPr>
            <w:tcW w:w="1505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发布人</w:t>
            </w:r>
            <w:r w:rsidRPr="00257F5B">
              <w:rPr>
                <w:rFonts w:ascii="等线" w:hAnsi="等线" w:hint="eastAsia"/>
                <w:szCs w:val="21"/>
              </w:rPr>
              <w:t>id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外键</w:t>
            </w:r>
          </w:p>
        </w:tc>
      </w:tr>
      <w:tr w:rsidR="00F20844" w:rsidRPr="00963028" w:rsidTr="00F20844">
        <w:tc>
          <w:tcPr>
            <w:tcW w:w="2122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s</w:t>
            </w:r>
            <w:r w:rsidRPr="00257F5B">
              <w:rPr>
                <w:rFonts w:ascii="等线" w:hAnsi="等线"/>
                <w:szCs w:val="21"/>
              </w:rPr>
              <w:t>tate</w:t>
            </w:r>
          </w:p>
        </w:tc>
        <w:tc>
          <w:tcPr>
            <w:tcW w:w="1701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 w:hint="eastAsia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c</w:t>
            </w:r>
            <w:r w:rsidRPr="00257F5B">
              <w:rPr>
                <w:rFonts w:ascii="等线" w:hAnsi="等线"/>
                <w:szCs w:val="21"/>
              </w:rPr>
              <w:t>har(1)</w:t>
            </w:r>
          </w:p>
        </w:tc>
        <w:tc>
          <w:tcPr>
            <w:tcW w:w="1505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 w:hint="eastAsia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状态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 w:hint="eastAsia"/>
                <w:szCs w:val="21"/>
              </w:rPr>
            </w:pPr>
          </w:p>
        </w:tc>
      </w:tr>
      <w:tr w:rsidR="00F20844" w:rsidRPr="00963028" w:rsidTr="00F20844">
        <w:tc>
          <w:tcPr>
            <w:tcW w:w="2122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state_time</w:t>
            </w:r>
          </w:p>
        </w:tc>
        <w:tc>
          <w:tcPr>
            <w:tcW w:w="1701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datetime</w:t>
            </w:r>
          </w:p>
        </w:tc>
        <w:tc>
          <w:tcPr>
            <w:tcW w:w="1505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状态日期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ind w:firstLineChars="100" w:firstLine="210"/>
              <w:rPr>
                <w:rFonts w:ascii="等线" w:hAnsi="等线"/>
                <w:szCs w:val="21"/>
              </w:rPr>
            </w:pPr>
          </w:p>
        </w:tc>
      </w:tr>
    </w:tbl>
    <w:p w:rsidR="00F20844" w:rsidRDefault="00F20844" w:rsidP="00F20844">
      <w:pPr>
        <w:jc w:val="center"/>
        <w:rPr>
          <w:rFonts w:ascii="黑体" w:eastAsia="黑体" w:hAnsi="黑体"/>
        </w:rPr>
      </w:pPr>
    </w:p>
    <w:p w:rsidR="00F20844" w:rsidRDefault="00F20844" w:rsidP="00F20844">
      <w:pPr>
        <w:jc w:val="center"/>
        <w:rPr>
          <w:rFonts w:ascii="黑体" w:eastAsia="黑体" w:hAnsi="黑体"/>
        </w:rPr>
      </w:pPr>
    </w:p>
    <w:p w:rsidR="00F20844" w:rsidRPr="00CA6B91" w:rsidRDefault="00F20844" w:rsidP="00F20844">
      <w:pPr>
        <w:jc w:val="center"/>
        <w:rPr>
          <w:rFonts w:ascii="Times New Roman" w:eastAsia="宋体" w:hAnsi="Times New Roman"/>
        </w:rPr>
      </w:pPr>
      <w:r w:rsidRPr="00CA6B91">
        <w:rPr>
          <w:rFonts w:ascii="Times New Roman" w:eastAsia="宋体" w:hAnsi="Times New Roman"/>
        </w:rPr>
        <w:t>表</w:t>
      </w:r>
      <w:r w:rsidRPr="00CA6B91">
        <w:rPr>
          <w:rFonts w:ascii="Times New Roman" w:eastAsia="宋体" w:hAnsi="Times New Roman"/>
        </w:rPr>
        <w:t xml:space="preserve">-29 </w:t>
      </w:r>
      <w:r w:rsidRPr="00CA6B91">
        <w:rPr>
          <w:rFonts w:ascii="Times New Roman" w:eastAsia="宋体" w:hAnsi="Times New Roman"/>
        </w:rPr>
        <w:t>招聘单位信息表</w:t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2"/>
        <w:gridCol w:w="1701"/>
        <w:gridCol w:w="1505"/>
        <w:gridCol w:w="4140"/>
      </w:tblGrid>
      <w:tr w:rsidR="00F20844" w:rsidRPr="00963028" w:rsidTr="00F20844">
        <w:tc>
          <w:tcPr>
            <w:tcW w:w="2122" w:type="dxa"/>
            <w:tcBorders>
              <w:bottom w:val="single" w:sz="4" w:space="0" w:color="auto"/>
            </w:tcBorders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表名：</w:t>
            </w:r>
          </w:p>
        </w:tc>
        <w:tc>
          <w:tcPr>
            <w:tcW w:w="7346" w:type="dxa"/>
            <w:gridSpan w:val="3"/>
          </w:tcPr>
          <w:p w:rsidR="00F20844" w:rsidRPr="00257F5B" w:rsidRDefault="00F20844" w:rsidP="00F20844">
            <w:pPr>
              <w:shd w:val="solid" w:color="F5F5F5" w:fill="auto"/>
              <w:autoSpaceDN w:val="0"/>
              <w:spacing w:line="360" w:lineRule="auto"/>
              <w:textAlignment w:val="top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recruit_unit</w:t>
            </w:r>
          </w:p>
        </w:tc>
      </w:tr>
      <w:tr w:rsidR="00F20844" w:rsidRPr="00963028" w:rsidTr="00F20844">
        <w:tc>
          <w:tcPr>
            <w:tcW w:w="2122" w:type="dxa"/>
            <w:tcBorders>
              <w:bottom w:val="single" w:sz="4" w:space="0" w:color="auto"/>
            </w:tcBorders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表名含义：</w:t>
            </w:r>
          </w:p>
        </w:tc>
        <w:tc>
          <w:tcPr>
            <w:tcW w:w="7346" w:type="dxa"/>
            <w:gridSpan w:val="3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招聘单位信息表</w:t>
            </w:r>
          </w:p>
        </w:tc>
      </w:tr>
      <w:tr w:rsidR="00F20844" w:rsidRPr="00963028" w:rsidTr="00F20844">
        <w:tc>
          <w:tcPr>
            <w:tcW w:w="2122" w:type="dxa"/>
            <w:tcBorders>
              <w:bottom w:val="single" w:sz="4" w:space="0" w:color="auto"/>
            </w:tcBorders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表说明：</w:t>
            </w:r>
          </w:p>
        </w:tc>
        <w:tc>
          <w:tcPr>
            <w:tcW w:w="7346" w:type="dxa"/>
            <w:gridSpan w:val="3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记录职位招聘单位的详细信息</w:t>
            </w:r>
          </w:p>
        </w:tc>
      </w:tr>
      <w:tr w:rsidR="00F20844" w:rsidRPr="00963028" w:rsidTr="00F20844">
        <w:tc>
          <w:tcPr>
            <w:tcW w:w="2122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字段名称</w:t>
            </w:r>
          </w:p>
        </w:tc>
        <w:tc>
          <w:tcPr>
            <w:tcW w:w="1701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字段类型（长度）</w:t>
            </w:r>
          </w:p>
        </w:tc>
        <w:tc>
          <w:tcPr>
            <w:tcW w:w="1505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字段含义</w:t>
            </w:r>
          </w:p>
        </w:tc>
        <w:tc>
          <w:tcPr>
            <w:tcW w:w="4140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备注</w:t>
            </w:r>
          </w:p>
        </w:tc>
      </w:tr>
      <w:tr w:rsidR="00F20844" w:rsidRPr="00963028" w:rsidTr="00F20844">
        <w:tc>
          <w:tcPr>
            <w:tcW w:w="2122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lastRenderedPageBreak/>
              <w:t>unit_id</w:t>
            </w:r>
          </w:p>
        </w:tc>
        <w:tc>
          <w:tcPr>
            <w:tcW w:w="1701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int</w:t>
            </w:r>
            <w:r w:rsidRPr="00257F5B">
              <w:rPr>
                <w:rFonts w:ascii="等线" w:hAnsi="等线"/>
                <w:szCs w:val="21"/>
              </w:rPr>
              <w:t>(8)</w:t>
            </w:r>
          </w:p>
        </w:tc>
        <w:tc>
          <w:tcPr>
            <w:tcW w:w="1505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主键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自动增长</w:t>
            </w:r>
          </w:p>
        </w:tc>
      </w:tr>
      <w:tr w:rsidR="00F20844" w:rsidRPr="00963028" w:rsidTr="00F20844">
        <w:tc>
          <w:tcPr>
            <w:tcW w:w="2122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unit_name</w:t>
            </w:r>
          </w:p>
        </w:tc>
        <w:tc>
          <w:tcPr>
            <w:tcW w:w="1701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varchar</w:t>
            </w:r>
            <w:r w:rsidRPr="00257F5B">
              <w:rPr>
                <w:rFonts w:ascii="等线" w:hAnsi="等线"/>
                <w:szCs w:val="21"/>
              </w:rPr>
              <w:t>(30)</w:t>
            </w:r>
          </w:p>
        </w:tc>
        <w:tc>
          <w:tcPr>
            <w:tcW w:w="1505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招聘单位名称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2122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industry</w:t>
            </w:r>
          </w:p>
        </w:tc>
        <w:tc>
          <w:tcPr>
            <w:tcW w:w="1701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var</w:t>
            </w:r>
            <w:r w:rsidRPr="00257F5B">
              <w:rPr>
                <w:rFonts w:ascii="等线" w:hAnsi="等线"/>
                <w:szCs w:val="21"/>
              </w:rPr>
              <w:t>char(30)</w:t>
            </w:r>
          </w:p>
        </w:tc>
        <w:tc>
          <w:tcPr>
            <w:tcW w:w="1505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单位所属行业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2122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property</w:t>
            </w:r>
          </w:p>
        </w:tc>
        <w:tc>
          <w:tcPr>
            <w:tcW w:w="1701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varchar(20)</w:t>
            </w:r>
          </w:p>
        </w:tc>
        <w:tc>
          <w:tcPr>
            <w:tcW w:w="1505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单位性质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2122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scale</w:t>
            </w:r>
          </w:p>
        </w:tc>
        <w:tc>
          <w:tcPr>
            <w:tcW w:w="1701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varchar(</w:t>
            </w:r>
            <w:r w:rsidRPr="00257F5B">
              <w:rPr>
                <w:rFonts w:ascii="等线" w:hAnsi="等线"/>
                <w:szCs w:val="21"/>
              </w:rPr>
              <w:t>20</w:t>
            </w:r>
            <w:r w:rsidRPr="00257F5B">
              <w:rPr>
                <w:rFonts w:ascii="等线" w:hAnsi="等线" w:hint="eastAsia"/>
                <w:szCs w:val="21"/>
              </w:rPr>
              <w:t>)</w:t>
            </w:r>
          </w:p>
        </w:tc>
        <w:tc>
          <w:tcPr>
            <w:tcW w:w="1505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单位规模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2122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unit_desc</w:t>
            </w:r>
          </w:p>
        </w:tc>
        <w:tc>
          <w:tcPr>
            <w:tcW w:w="1701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text</w:t>
            </w:r>
          </w:p>
        </w:tc>
        <w:tc>
          <w:tcPr>
            <w:tcW w:w="1505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单位简介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2122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unit</w:t>
            </w:r>
            <w:r w:rsidRPr="00257F5B">
              <w:rPr>
                <w:rFonts w:ascii="等线" w:hAnsi="等线"/>
                <w:szCs w:val="21"/>
              </w:rPr>
              <w:t>_web</w:t>
            </w:r>
          </w:p>
        </w:tc>
        <w:tc>
          <w:tcPr>
            <w:tcW w:w="1701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varchar(</w:t>
            </w:r>
            <w:r w:rsidRPr="00257F5B">
              <w:rPr>
                <w:rFonts w:ascii="等线" w:hAnsi="等线"/>
                <w:szCs w:val="21"/>
              </w:rPr>
              <w:t>30</w:t>
            </w:r>
            <w:r w:rsidRPr="00257F5B">
              <w:rPr>
                <w:rFonts w:ascii="等线" w:hAnsi="等线" w:hint="eastAsia"/>
                <w:szCs w:val="21"/>
              </w:rPr>
              <w:t>)</w:t>
            </w:r>
          </w:p>
        </w:tc>
        <w:tc>
          <w:tcPr>
            <w:tcW w:w="1505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单位网站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2122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user_id</w:t>
            </w:r>
          </w:p>
        </w:tc>
        <w:tc>
          <w:tcPr>
            <w:tcW w:w="1701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int</w:t>
            </w:r>
            <w:r w:rsidRPr="00257F5B">
              <w:rPr>
                <w:rFonts w:ascii="等线" w:hAnsi="等线"/>
                <w:szCs w:val="21"/>
              </w:rPr>
              <w:t>(8)</w:t>
            </w:r>
          </w:p>
        </w:tc>
        <w:tc>
          <w:tcPr>
            <w:tcW w:w="1505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发布者</w:t>
            </w:r>
            <w:r w:rsidRPr="00257F5B">
              <w:rPr>
                <w:rFonts w:ascii="等线" w:hAnsi="等线" w:hint="eastAsia"/>
                <w:szCs w:val="21"/>
              </w:rPr>
              <w:t>i</w:t>
            </w:r>
            <w:r w:rsidRPr="00257F5B">
              <w:rPr>
                <w:rFonts w:ascii="等线" w:hAnsi="等线"/>
                <w:szCs w:val="21"/>
              </w:rPr>
              <w:t>d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外键</w:t>
            </w:r>
          </w:p>
        </w:tc>
      </w:tr>
      <w:tr w:rsidR="00F20844" w:rsidRPr="00963028" w:rsidTr="00F20844">
        <w:tc>
          <w:tcPr>
            <w:tcW w:w="2122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state</w:t>
            </w:r>
          </w:p>
        </w:tc>
        <w:tc>
          <w:tcPr>
            <w:tcW w:w="1701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char(1)</w:t>
            </w:r>
          </w:p>
        </w:tc>
        <w:tc>
          <w:tcPr>
            <w:tcW w:w="1505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此条记录状态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ind w:firstLineChars="100" w:firstLine="210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2122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s</w:t>
            </w:r>
            <w:r w:rsidRPr="00257F5B">
              <w:rPr>
                <w:rFonts w:ascii="等线" w:hAnsi="等线"/>
                <w:szCs w:val="21"/>
              </w:rPr>
              <w:t>tate_time</w:t>
            </w:r>
          </w:p>
        </w:tc>
        <w:tc>
          <w:tcPr>
            <w:tcW w:w="1701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d</w:t>
            </w:r>
            <w:r w:rsidRPr="00257F5B">
              <w:rPr>
                <w:rFonts w:ascii="等线" w:hAnsi="等线"/>
                <w:szCs w:val="21"/>
              </w:rPr>
              <w:t>atetime</w:t>
            </w:r>
          </w:p>
        </w:tc>
        <w:tc>
          <w:tcPr>
            <w:tcW w:w="1505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 w:hint="eastAsia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状态日期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ind w:firstLineChars="100" w:firstLine="210"/>
              <w:rPr>
                <w:rFonts w:ascii="等线" w:hAnsi="等线"/>
                <w:szCs w:val="21"/>
              </w:rPr>
            </w:pPr>
          </w:p>
        </w:tc>
      </w:tr>
    </w:tbl>
    <w:p w:rsidR="00F20844" w:rsidRDefault="00F20844" w:rsidP="00F20844">
      <w:pPr>
        <w:jc w:val="center"/>
        <w:rPr>
          <w:rFonts w:ascii="黑体" w:eastAsia="黑体" w:hAnsi="黑体"/>
        </w:rPr>
      </w:pPr>
    </w:p>
    <w:p w:rsidR="00F20844" w:rsidRDefault="00F20844" w:rsidP="00F20844">
      <w:pPr>
        <w:jc w:val="center"/>
        <w:rPr>
          <w:rFonts w:ascii="黑体" w:eastAsia="黑体" w:hAnsi="黑体"/>
        </w:rPr>
      </w:pPr>
    </w:p>
    <w:p w:rsidR="00F20844" w:rsidRPr="00CA6B91" w:rsidRDefault="00F20844" w:rsidP="00F20844">
      <w:pPr>
        <w:jc w:val="center"/>
        <w:rPr>
          <w:rFonts w:ascii="Times New Roman" w:eastAsia="宋体" w:hAnsi="Times New Roman" w:hint="eastAsia"/>
        </w:rPr>
      </w:pPr>
      <w:r w:rsidRPr="00CA6B91">
        <w:rPr>
          <w:rFonts w:ascii="Times New Roman" w:eastAsia="宋体" w:hAnsi="Times New Roman"/>
        </w:rPr>
        <w:t>表</w:t>
      </w:r>
      <w:r w:rsidRPr="00CA6B91">
        <w:rPr>
          <w:rFonts w:ascii="Times New Roman" w:eastAsia="宋体" w:hAnsi="Times New Roman"/>
        </w:rPr>
        <w:t xml:space="preserve">-30 </w:t>
      </w:r>
      <w:r w:rsidRPr="00CA6B91">
        <w:rPr>
          <w:rFonts w:ascii="Times New Roman" w:eastAsia="宋体" w:hAnsi="Times New Roman"/>
        </w:rPr>
        <w:t>附件表</w:t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800"/>
        <w:gridCol w:w="1800"/>
        <w:gridCol w:w="4140"/>
      </w:tblGrid>
      <w:tr w:rsidR="00F20844" w:rsidRPr="00963028" w:rsidTr="00F20844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表名：</w:t>
            </w:r>
          </w:p>
        </w:tc>
        <w:tc>
          <w:tcPr>
            <w:tcW w:w="7740" w:type="dxa"/>
            <w:gridSpan w:val="3"/>
          </w:tcPr>
          <w:p w:rsidR="00F20844" w:rsidRPr="00257F5B" w:rsidRDefault="00F20844" w:rsidP="00F20844">
            <w:pPr>
              <w:shd w:val="solid" w:color="F5F5F5" w:fill="auto"/>
              <w:autoSpaceDN w:val="0"/>
              <w:spacing w:line="360" w:lineRule="auto"/>
              <w:textAlignment w:val="top"/>
              <w:rPr>
                <w:rFonts w:ascii="等线" w:hAnsi="等线"/>
                <w:i/>
                <w:szCs w:val="21"/>
              </w:rPr>
            </w:pPr>
            <w:r w:rsidRPr="00257F5B">
              <w:rPr>
                <w:rStyle w:val="aa"/>
                <w:rFonts w:ascii="等线" w:hAnsi="等线"/>
                <w:i w:val="0"/>
              </w:rPr>
              <w:t>attachment</w:t>
            </w:r>
          </w:p>
        </w:tc>
      </w:tr>
      <w:tr w:rsidR="00F20844" w:rsidRPr="00963028" w:rsidTr="00F20844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表名含义：</w:t>
            </w:r>
          </w:p>
        </w:tc>
        <w:tc>
          <w:tcPr>
            <w:tcW w:w="7740" w:type="dxa"/>
            <w:gridSpan w:val="3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附件表</w:t>
            </w:r>
          </w:p>
        </w:tc>
      </w:tr>
      <w:tr w:rsidR="00F20844" w:rsidRPr="00963028" w:rsidTr="00F20844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表说明：</w:t>
            </w:r>
          </w:p>
        </w:tc>
        <w:tc>
          <w:tcPr>
            <w:tcW w:w="7740" w:type="dxa"/>
            <w:gridSpan w:val="3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记录用户上传的附件</w:t>
            </w:r>
          </w:p>
        </w:tc>
      </w:tr>
      <w:tr w:rsidR="00F20844" w:rsidRPr="00963028" w:rsidTr="00F20844">
        <w:tc>
          <w:tcPr>
            <w:tcW w:w="1728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字段名称</w:t>
            </w:r>
          </w:p>
        </w:tc>
        <w:tc>
          <w:tcPr>
            <w:tcW w:w="1800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字段类型（长度）</w:t>
            </w:r>
          </w:p>
        </w:tc>
        <w:tc>
          <w:tcPr>
            <w:tcW w:w="1800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字段含义</w:t>
            </w:r>
          </w:p>
        </w:tc>
        <w:tc>
          <w:tcPr>
            <w:tcW w:w="4140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备注</w:t>
            </w: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Style w:val="aa"/>
                <w:rFonts w:ascii="等线" w:hAnsi="等线"/>
                <w:i w:val="0"/>
              </w:rPr>
              <w:t>atta</w:t>
            </w:r>
            <w:r w:rsidRPr="00257F5B">
              <w:rPr>
                <w:rFonts w:ascii="等线" w:hAnsi="等线"/>
                <w:szCs w:val="21"/>
              </w:rPr>
              <w:t>_id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int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主键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自动增长</w:t>
            </w: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Style w:val="aa"/>
                <w:rFonts w:ascii="等线" w:hAnsi="等线"/>
                <w:i w:val="0"/>
              </w:rPr>
            </w:pPr>
            <w:r w:rsidRPr="00257F5B">
              <w:rPr>
                <w:rStyle w:val="aa"/>
                <w:rFonts w:ascii="等线" w:hAnsi="等线" w:hint="eastAsia"/>
                <w:i w:val="0"/>
              </w:rPr>
              <w:t>atta_name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varchar(32)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附件文件名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Style w:val="aa"/>
                <w:rFonts w:ascii="等线" w:hAnsi="等线"/>
                <w:i w:val="0"/>
              </w:rPr>
            </w:pPr>
            <w:r w:rsidRPr="00257F5B">
              <w:rPr>
                <w:rStyle w:val="aa"/>
                <w:rFonts w:ascii="等线" w:hAnsi="等线" w:hint="eastAsia"/>
                <w:i w:val="0"/>
              </w:rPr>
              <w:t>atta_type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varchar</w:t>
            </w:r>
            <w:r w:rsidRPr="00257F5B">
              <w:rPr>
                <w:rFonts w:ascii="等线" w:hAnsi="等线" w:hint="eastAsia"/>
                <w:szCs w:val="21"/>
              </w:rPr>
              <w:t>(</w:t>
            </w:r>
            <w:r w:rsidRPr="00257F5B">
              <w:rPr>
                <w:rFonts w:ascii="等线" w:hAnsi="等线"/>
                <w:szCs w:val="21"/>
              </w:rPr>
              <w:t>20)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附件类型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Style w:val="aa"/>
                <w:rFonts w:ascii="等线" w:hAnsi="等线" w:hint="eastAsia"/>
                <w:i w:val="0"/>
              </w:rPr>
            </w:pPr>
            <w:r w:rsidRPr="00257F5B">
              <w:rPr>
                <w:rStyle w:val="aa"/>
                <w:rFonts w:ascii="等线" w:hAnsi="等线" w:hint="eastAsia"/>
                <w:i w:val="0"/>
              </w:rPr>
              <w:t>is</w:t>
            </w:r>
            <w:r w:rsidRPr="00257F5B">
              <w:rPr>
                <w:rStyle w:val="aa"/>
                <w:rFonts w:ascii="等线" w:hAnsi="等线"/>
                <w:i w:val="0"/>
              </w:rPr>
              <w:t>_romote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c</w:t>
            </w:r>
            <w:r w:rsidRPr="00257F5B">
              <w:rPr>
                <w:rFonts w:ascii="等线" w:hAnsi="等线"/>
                <w:szCs w:val="21"/>
              </w:rPr>
              <w:t>har(1)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远程文件标识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Style w:val="aa"/>
                <w:rFonts w:ascii="等线" w:hAnsi="等线"/>
                <w:i w:val="0"/>
              </w:rPr>
            </w:pPr>
            <w:r w:rsidRPr="00257F5B">
              <w:rPr>
                <w:rStyle w:val="aa"/>
                <w:rFonts w:ascii="等线" w:hAnsi="等线"/>
                <w:i w:val="0"/>
              </w:rPr>
              <w:t>file_path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varchar</w:t>
            </w:r>
            <w:r w:rsidRPr="00257F5B">
              <w:rPr>
                <w:rFonts w:ascii="等线" w:hAnsi="等线"/>
                <w:szCs w:val="21"/>
              </w:rPr>
              <w:t>(255)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文件路径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Style w:val="aa"/>
                <w:rFonts w:ascii="等线" w:hAnsi="等线"/>
                <w:i w:val="0"/>
              </w:rPr>
            </w:pPr>
            <w:r w:rsidRPr="00257F5B">
              <w:rPr>
                <w:rStyle w:val="aa"/>
                <w:rFonts w:ascii="等线" w:hAnsi="等线" w:hint="eastAsia"/>
                <w:i w:val="0"/>
              </w:rPr>
              <w:t>file</w:t>
            </w:r>
            <w:r w:rsidRPr="00257F5B">
              <w:rPr>
                <w:rStyle w:val="aa"/>
                <w:rFonts w:ascii="等线" w:hAnsi="等线"/>
                <w:i w:val="0"/>
              </w:rPr>
              <w:t>_size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char(</w:t>
            </w:r>
            <w:r w:rsidRPr="00257F5B">
              <w:rPr>
                <w:rFonts w:ascii="等线" w:hAnsi="等线"/>
                <w:szCs w:val="21"/>
              </w:rPr>
              <w:t>10</w:t>
            </w:r>
            <w:r w:rsidRPr="00257F5B">
              <w:rPr>
                <w:rFonts w:ascii="等线" w:hAnsi="等线" w:hint="eastAsia"/>
                <w:szCs w:val="21"/>
              </w:rPr>
              <w:t>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文件大小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Style w:val="aa"/>
                <w:rFonts w:ascii="等线" w:hAnsi="等线"/>
                <w:i w:val="0"/>
              </w:rPr>
            </w:pPr>
            <w:r w:rsidRPr="00257F5B">
              <w:rPr>
                <w:rStyle w:val="aa"/>
                <w:rFonts w:ascii="等线" w:hAnsi="等线"/>
                <w:i w:val="0"/>
              </w:rPr>
              <w:t>dowmloads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int(4)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文件下载次数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Style w:val="aa"/>
                <w:rFonts w:ascii="等线" w:hAnsi="等线"/>
                <w:i w:val="0"/>
              </w:rPr>
            </w:pPr>
            <w:r w:rsidRPr="00257F5B">
              <w:rPr>
                <w:rStyle w:val="aa"/>
                <w:rFonts w:ascii="等线" w:hAnsi="等线"/>
                <w:i w:val="0"/>
              </w:rPr>
              <w:t>create_time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d</w:t>
            </w:r>
            <w:r w:rsidRPr="00257F5B">
              <w:rPr>
                <w:rFonts w:ascii="等线" w:hAnsi="等线"/>
                <w:szCs w:val="21"/>
              </w:rPr>
              <w:t>atetime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 w:hint="eastAsia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上传日期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Style w:val="aa"/>
                <w:rFonts w:ascii="等线" w:hAnsi="等线"/>
                <w:i w:val="0"/>
              </w:rPr>
            </w:pPr>
            <w:r w:rsidRPr="00257F5B">
              <w:rPr>
                <w:rStyle w:val="aa"/>
                <w:rFonts w:ascii="等线" w:hAnsi="等线"/>
                <w:i w:val="0"/>
              </w:rPr>
              <w:t>exp_time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datetime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过期时间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</w:tbl>
    <w:p w:rsidR="00F20844" w:rsidRDefault="00F20844" w:rsidP="00F20844">
      <w:pPr>
        <w:jc w:val="center"/>
        <w:rPr>
          <w:rFonts w:ascii="黑体" w:eastAsia="黑体" w:hAnsi="黑体"/>
        </w:rPr>
      </w:pPr>
    </w:p>
    <w:p w:rsidR="00F20844" w:rsidRDefault="00F20844" w:rsidP="00F20844">
      <w:pPr>
        <w:jc w:val="center"/>
        <w:rPr>
          <w:rFonts w:ascii="黑体" w:eastAsia="黑体" w:hAnsi="黑体"/>
        </w:rPr>
      </w:pPr>
    </w:p>
    <w:p w:rsidR="00F20844" w:rsidRPr="004265AE" w:rsidRDefault="00F20844" w:rsidP="00F20844">
      <w:pPr>
        <w:jc w:val="center"/>
        <w:rPr>
          <w:rFonts w:ascii="Times New Roman" w:eastAsia="宋体" w:hAnsi="Times New Roman"/>
        </w:rPr>
      </w:pPr>
      <w:r w:rsidRPr="004265AE">
        <w:rPr>
          <w:rFonts w:ascii="Times New Roman" w:eastAsia="宋体" w:hAnsi="Times New Roman"/>
        </w:rPr>
        <w:t>表</w:t>
      </w:r>
      <w:r w:rsidRPr="004265AE">
        <w:rPr>
          <w:rFonts w:ascii="Times New Roman" w:eastAsia="宋体" w:hAnsi="Times New Roman"/>
        </w:rPr>
        <w:t xml:space="preserve">-31 </w:t>
      </w:r>
      <w:r w:rsidRPr="004265AE">
        <w:rPr>
          <w:rFonts w:ascii="Times New Roman" w:eastAsia="宋体" w:hAnsi="Times New Roman"/>
        </w:rPr>
        <w:t>信息附件表</w:t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800"/>
        <w:gridCol w:w="1800"/>
        <w:gridCol w:w="4140"/>
      </w:tblGrid>
      <w:tr w:rsidR="00F20844" w:rsidRPr="00963028" w:rsidTr="00F20844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表名：</w:t>
            </w:r>
          </w:p>
        </w:tc>
        <w:tc>
          <w:tcPr>
            <w:tcW w:w="7740" w:type="dxa"/>
            <w:gridSpan w:val="3"/>
          </w:tcPr>
          <w:p w:rsidR="00F20844" w:rsidRPr="00257F5B" w:rsidRDefault="00F20844" w:rsidP="00F20844">
            <w:pPr>
              <w:shd w:val="solid" w:color="F5F5F5" w:fill="auto"/>
              <w:autoSpaceDN w:val="0"/>
              <w:spacing w:line="360" w:lineRule="auto"/>
              <w:textAlignment w:val="top"/>
              <w:rPr>
                <w:rFonts w:ascii="等线" w:hAnsi="等线"/>
                <w:i/>
                <w:szCs w:val="21"/>
              </w:rPr>
            </w:pPr>
            <w:r w:rsidRPr="00257F5B">
              <w:rPr>
                <w:rStyle w:val="aa"/>
                <w:rFonts w:ascii="等线" w:hAnsi="等线"/>
                <w:i w:val="0"/>
              </w:rPr>
              <w:t>attachment_info</w:t>
            </w:r>
          </w:p>
        </w:tc>
      </w:tr>
      <w:tr w:rsidR="00F20844" w:rsidRPr="00963028" w:rsidTr="00F20844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表名含义：</w:t>
            </w:r>
          </w:p>
        </w:tc>
        <w:tc>
          <w:tcPr>
            <w:tcW w:w="7740" w:type="dxa"/>
            <w:gridSpan w:val="3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信息附件表</w:t>
            </w:r>
          </w:p>
        </w:tc>
      </w:tr>
      <w:tr w:rsidR="00F20844" w:rsidRPr="00963028" w:rsidTr="00F20844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lastRenderedPageBreak/>
              <w:t>表说明：</w:t>
            </w:r>
          </w:p>
        </w:tc>
        <w:tc>
          <w:tcPr>
            <w:tcW w:w="7740" w:type="dxa"/>
            <w:gridSpan w:val="3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附件与消息关联</w:t>
            </w:r>
          </w:p>
        </w:tc>
      </w:tr>
      <w:tr w:rsidR="00F20844" w:rsidRPr="00963028" w:rsidTr="00F20844">
        <w:tc>
          <w:tcPr>
            <w:tcW w:w="1728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字段名称</w:t>
            </w:r>
          </w:p>
        </w:tc>
        <w:tc>
          <w:tcPr>
            <w:tcW w:w="1800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字段类型（长度）</w:t>
            </w:r>
          </w:p>
        </w:tc>
        <w:tc>
          <w:tcPr>
            <w:tcW w:w="1800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字段含义</w:t>
            </w:r>
          </w:p>
        </w:tc>
        <w:tc>
          <w:tcPr>
            <w:tcW w:w="4140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备注</w:t>
            </w: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Style w:val="aa"/>
                <w:rFonts w:ascii="等线" w:hAnsi="等线"/>
                <w:i w:val="0"/>
              </w:rPr>
              <w:t>attachment_id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int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附件</w:t>
            </w:r>
            <w:r w:rsidRPr="00257F5B">
              <w:rPr>
                <w:rFonts w:ascii="等线" w:hAnsi="等线" w:hint="eastAsia"/>
                <w:szCs w:val="21"/>
              </w:rPr>
              <w:t>i</w:t>
            </w:r>
            <w:r w:rsidRPr="00257F5B">
              <w:rPr>
                <w:rFonts w:ascii="等线" w:hAnsi="等线"/>
                <w:szCs w:val="21"/>
              </w:rPr>
              <w:t>d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 w:hint="eastAsia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外键</w:t>
            </w: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Style w:val="aa"/>
                <w:rFonts w:ascii="等线" w:hAnsi="等线"/>
                <w:i w:val="0"/>
              </w:rPr>
            </w:pPr>
            <w:r w:rsidRPr="00257F5B">
              <w:rPr>
                <w:rStyle w:val="aa"/>
                <w:rFonts w:ascii="等线" w:hAnsi="等线"/>
                <w:i w:val="0"/>
              </w:rPr>
              <w:t>info_id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int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信息</w:t>
            </w:r>
            <w:r w:rsidRPr="00257F5B">
              <w:rPr>
                <w:rFonts w:ascii="等线" w:hAnsi="等线" w:hint="eastAsia"/>
                <w:szCs w:val="21"/>
              </w:rPr>
              <w:t>i</w:t>
            </w:r>
            <w:r w:rsidRPr="00257F5B">
              <w:rPr>
                <w:rFonts w:ascii="等线" w:hAnsi="等线"/>
                <w:szCs w:val="21"/>
              </w:rPr>
              <w:t>d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外键</w:t>
            </w:r>
          </w:p>
        </w:tc>
      </w:tr>
    </w:tbl>
    <w:p w:rsidR="00F20844" w:rsidRDefault="00F20844" w:rsidP="00F20844">
      <w:pPr>
        <w:jc w:val="center"/>
        <w:rPr>
          <w:rFonts w:ascii="黑体" w:eastAsia="黑体" w:hAnsi="黑体"/>
        </w:rPr>
      </w:pPr>
    </w:p>
    <w:p w:rsidR="00F20844" w:rsidRDefault="00F20844" w:rsidP="00F20844">
      <w:pPr>
        <w:jc w:val="center"/>
        <w:rPr>
          <w:rFonts w:ascii="黑体" w:eastAsia="黑体" w:hAnsi="黑体"/>
        </w:rPr>
      </w:pPr>
    </w:p>
    <w:p w:rsidR="00F20844" w:rsidRPr="002811CB" w:rsidRDefault="00F20844" w:rsidP="00F20844">
      <w:pPr>
        <w:jc w:val="center"/>
        <w:rPr>
          <w:rFonts w:ascii="Times New Roman" w:eastAsia="宋体" w:hAnsi="Times New Roman"/>
        </w:rPr>
      </w:pPr>
      <w:r w:rsidRPr="002811CB">
        <w:rPr>
          <w:rFonts w:ascii="Times New Roman" w:eastAsia="宋体" w:hAnsi="Times New Roman"/>
        </w:rPr>
        <w:t>表</w:t>
      </w:r>
      <w:r w:rsidRPr="002811CB">
        <w:rPr>
          <w:rFonts w:ascii="Times New Roman" w:eastAsia="宋体" w:hAnsi="Times New Roman"/>
        </w:rPr>
        <w:t xml:space="preserve">-32 </w:t>
      </w:r>
      <w:r w:rsidRPr="004D4ED9">
        <w:rPr>
          <w:rFonts w:hint="eastAsia"/>
        </w:rPr>
        <w:t>数据字典表</w:t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800"/>
        <w:gridCol w:w="1800"/>
        <w:gridCol w:w="4140"/>
      </w:tblGrid>
      <w:tr w:rsidR="00F20844" w:rsidRPr="00963028" w:rsidTr="00F20844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表名：</w:t>
            </w:r>
          </w:p>
        </w:tc>
        <w:tc>
          <w:tcPr>
            <w:tcW w:w="7740" w:type="dxa"/>
            <w:gridSpan w:val="3"/>
          </w:tcPr>
          <w:p w:rsidR="00F20844" w:rsidRPr="00257F5B" w:rsidRDefault="00F20844" w:rsidP="00F20844">
            <w:pPr>
              <w:shd w:val="solid" w:color="F5F5F5" w:fill="auto"/>
              <w:autoSpaceDN w:val="0"/>
              <w:spacing w:line="360" w:lineRule="auto"/>
              <w:textAlignment w:val="top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dictionary</w:t>
            </w:r>
          </w:p>
        </w:tc>
      </w:tr>
      <w:tr w:rsidR="00F20844" w:rsidRPr="00963028" w:rsidTr="00F20844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表名含义：</w:t>
            </w:r>
          </w:p>
        </w:tc>
        <w:tc>
          <w:tcPr>
            <w:tcW w:w="7740" w:type="dxa"/>
            <w:gridSpan w:val="3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>
              <w:rPr>
                <w:rFonts w:ascii="等线" w:hAnsi="等线"/>
                <w:szCs w:val="21"/>
              </w:rPr>
              <w:t>数据字典表</w:t>
            </w:r>
          </w:p>
        </w:tc>
      </w:tr>
      <w:tr w:rsidR="00F20844" w:rsidRPr="00963028" w:rsidTr="00F20844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表说明：</w:t>
            </w:r>
          </w:p>
        </w:tc>
        <w:tc>
          <w:tcPr>
            <w:tcW w:w="7740" w:type="dxa"/>
            <w:gridSpan w:val="3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数据字典</w:t>
            </w:r>
          </w:p>
        </w:tc>
      </w:tr>
      <w:tr w:rsidR="00F20844" w:rsidRPr="00963028" w:rsidTr="00F20844">
        <w:tc>
          <w:tcPr>
            <w:tcW w:w="1728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字段名称</w:t>
            </w:r>
          </w:p>
        </w:tc>
        <w:tc>
          <w:tcPr>
            <w:tcW w:w="1800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字段类型（长度）</w:t>
            </w:r>
          </w:p>
        </w:tc>
        <w:tc>
          <w:tcPr>
            <w:tcW w:w="1800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字段含义</w:t>
            </w:r>
          </w:p>
        </w:tc>
        <w:tc>
          <w:tcPr>
            <w:tcW w:w="4140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备注</w:t>
            </w: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dict_value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varchar(20)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字典值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主键</w:t>
            </w: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dict_name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varchar(50)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字典名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r</w:t>
            </w:r>
            <w:r w:rsidRPr="00257F5B">
              <w:rPr>
                <w:rFonts w:ascii="等线" w:hAnsi="等线"/>
                <w:szCs w:val="21"/>
              </w:rPr>
              <w:t>emark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v</w:t>
            </w:r>
            <w:r w:rsidRPr="00257F5B">
              <w:rPr>
                <w:rFonts w:ascii="等线" w:hAnsi="等线"/>
                <w:szCs w:val="21"/>
              </w:rPr>
              <w:t>archar(200)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 w:hint="eastAsia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字典备注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</w:tbl>
    <w:p w:rsidR="00F20844" w:rsidRDefault="00F20844" w:rsidP="00F20844">
      <w:pPr>
        <w:jc w:val="center"/>
        <w:rPr>
          <w:rFonts w:ascii="黑体" w:eastAsia="黑体" w:hAnsi="黑体"/>
        </w:rPr>
      </w:pPr>
    </w:p>
    <w:p w:rsidR="00F20844" w:rsidRDefault="00F20844" w:rsidP="00F20844">
      <w:pPr>
        <w:jc w:val="center"/>
        <w:rPr>
          <w:rFonts w:ascii="黑体" w:eastAsia="黑体" w:hAnsi="黑体"/>
        </w:rPr>
      </w:pPr>
    </w:p>
    <w:p w:rsidR="00F20844" w:rsidRPr="00A60C8F" w:rsidRDefault="00F20844" w:rsidP="00F20844">
      <w:pPr>
        <w:jc w:val="center"/>
        <w:rPr>
          <w:rFonts w:ascii="Times New Roman" w:eastAsia="宋体" w:hAnsi="Times New Roman"/>
        </w:rPr>
      </w:pPr>
      <w:r w:rsidRPr="00A60C8F">
        <w:rPr>
          <w:rFonts w:ascii="Times New Roman" w:eastAsia="宋体" w:hAnsi="Times New Roman"/>
        </w:rPr>
        <w:t>表</w:t>
      </w:r>
      <w:r w:rsidRPr="00A60C8F">
        <w:rPr>
          <w:rFonts w:ascii="Times New Roman" w:eastAsia="宋体" w:hAnsi="Times New Roman"/>
        </w:rPr>
        <w:t xml:space="preserve">-33 </w:t>
      </w:r>
      <w:r w:rsidRPr="00A60C8F">
        <w:rPr>
          <w:rFonts w:ascii="Times New Roman" w:eastAsia="宋体" w:hAnsi="Times New Roman"/>
        </w:rPr>
        <w:t>数据字典数据表</w:t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800"/>
        <w:gridCol w:w="1800"/>
        <w:gridCol w:w="4140"/>
      </w:tblGrid>
      <w:tr w:rsidR="00F20844" w:rsidRPr="00963028" w:rsidTr="00F20844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表名：</w:t>
            </w:r>
          </w:p>
        </w:tc>
        <w:tc>
          <w:tcPr>
            <w:tcW w:w="7740" w:type="dxa"/>
            <w:gridSpan w:val="3"/>
          </w:tcPr>
          <w:p w:rsidR="00F20844" w:rsidRPr="00257F5B" w:rsidRDefault="00F20844" w:rsidP="00F20844">
            <w:pPr>
              <w:shd w:val="solid" w:color="F5F5F5" w:fill="auto"/>
              <w:autoSpaceDN w:val="0"/>
              <w:spacing w:line="360" w:lineRule="auto"/>
              <w:textAlignment w:val="top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</w:rPr>
              <w:t>dictionary_data</w:t>
            </w:r>
          </w:p>
        </w:tc>
      </w:tr>
      <w:tr w:rsidR="00F20844" w:rsidRPr="00963028" w:rsidTr="00F20844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表名含义：</w:t>
            </w:r>
          </w:p>
        </w:tc>
        <w:tc>
          <w:tcPr>
            <w:tcW w:w="7740" w:type="dxa"/>
            <w:gridSpan w:val="3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数据字典数据表</w:t>
            </w:r>
          </w:p>
        </w:tc>
      </w:tr>
      <w:tr w:rsidR="00F20844" w:rsidRPr="00963028" w:rsidTr="00F20844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表说明：</w:t>
            </w:r>
          </w:p>
        </w:tc>
        <w:tc>
          <w:tcPr>
            <w:tcW w:w="7740" w:type="dxa"/>
            <w:gridSpan w:val="3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数据字典数据</w:t>
            </w:r>
          </w:p>
        </w:tc>
      </w:tr>
      <w:tr w:rsidR="00F20844" w:rsidRPr="00963028" w:rsidTr="00F20844">
        <w:tc>
          <w:tcPr>
            <w:tcW w:w="1728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字段名称</w:t>
            </w:r>
          </w:p>
        </w:tc>
        <w:tc>
          <w:tcPr>
            <w:tcW w:w="1800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字段类型（长度）</w:t>
            </w:r>
          </w:p>
        </w:tc>
        <w:tc>
          <w:tcPr>
            <w:tcW w:w="1800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字段含义</w:t>
            </w:r>
          </w:p>
        </w:tc>
        <w:tc>
          <w:tcPr>
            <w:tcW w:w="4140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备注</w:t>
            </w: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id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int(</w:t>
            </w:r>
            <w:r w:rsidRPr="00257F5B">
              <w:rPr>
                <w:rFonts w:ascii="等线" w:hAnsi="等线"/>
                <w:szCs w:val="21"/>
              </w:rPr>
              <w:t>8)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数据</w:t>
            </w:r>
            <w:r w:rsidRPr="00257F5B">
              <w:rPr>
                <w:rFonts w:ascii="等线" w:hAnsi="等线" w:hint="eastAsia"/>
                <w:szCs w:val="21"/>
              </w:rPr>
              <w:t>i</w:t>
            </w:r>
            <w:r w:rsidRPr="00257F5B">
              <w:rPr>
                <w:rFonts w:ascii="等线" w:hAnsi="等线"/>
                <w:szCs w:val="21"/>
              </w:rPr>
              <w:t>d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主键</w:t>
            </w: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dict_value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varchar(20)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数据字典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外键</w:t>
            </w: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d</w:t>
            </w:r>
            <w:r w:rsidRPr="00257F5B">
              <w:rPr>
                <w:rFonts w:ascii="等线" w:hAnsi="等线"/>
                <w:szCs w:val="21"/>
              </w:rPr>
              <w:t>ictdata_name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 xml:space="preserve">varchar(50) 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数据名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 w:hint="eastAsia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d</w:t>
            </w:r>
            <w:r w:rsidRPr="00257F5B">
              <w:rPr>
                <w:rFonts w:ascii="等线" w:hAnsi="等线"/>
                <w:szCs w:val="21"/>
              </w:rPr>
              <w:t>ictdata_value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v</w:t>
            </w:r>
            <w:r w:rsidRPr="00257F5B">
              <w:rPr>
                <w:rFonts w:ascii="等线" w:hAnsi="等线"/>
                <w:szCs w:val="21"/>
              </w:rPr>
              <w:t>archar(20)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数据值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 w:hint="eastAsia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i</w:t>
            </w:r>
            <w:r w:rsidRPr="00257F5B">
              <w:rPr>
                <w:rFonts w:ascii="等线" w:hAnsi="等线"/>
                <w:szCs w:val="21"/>
              </w:rPr>
              <w:t>s_fixed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 w:hint="eastAsia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c</w:t>
            </w:r>
            <w:r w:rsidRPr="00257F5B">
              <w:rPr>
                <w:rFonts w:ascii="等线" w:hAnsi="等线"/>
                <w:szCs w:val="21"/>
              </w:rPr>
              <w:t>har(1)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 w:hint="eastAsia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固定标识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 w:hint="eastAsia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i</w:t>
            </w:r>
            <w:r w:rsidRPr="00257F5B">
              <w:rPr>
                <w:rFonts w:ascii="等线" w:hAnsi="等线"/>
                <w:szCs w:val="21"/>
              </w:rPr>
              <w:t>s_cancel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 w:hint="eastAsia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c</w:t>
            </w:r>
            <w:r w:rsidRPr="00257F5B">
              <w:rPr>
                <w:rFonts w:ascii="等线" w:hAnsi="等线"/>
                <w:szCs w:val="21"/>
              </w:rPr>
              <w:t>har(1)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 w:hint="eastAsia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数据取消标识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 w:hint="eastAsia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p</w:t>
            </w:r>
            <w:r w:rsidRPr="00257F5B">
              <w:rPr>
                <w:rFonts w:ascii="等线" w:hAnsi="等线"/>
                <w:szCs w:val="21"/>
              </w:rPr>
              <w:t>arent_id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 w:hint="eastAsia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int(8)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 w:hint="eastAsia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父节点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</w:tbl>
    <w:p w:rsidR="00F20844" w:rsidRDefault="00F20844" w:rsidP="00F20844">
      <w:pPr>
        <w:jc w:val="center"/>
        <w:rPr>
          <w:rFonts w:ascii="黑体" w:eastAsia="黑体" w:hAnsi="黑体"/>
        </w:rPr>
      </w:pPr>
    </w:p>
    <w:p w:rsidR="00F20844" w:rsidRDefault="00F20844" w:rsidP="00F20844">
      <w:pPr>
        <w:jc w:val="center"/>
        <w:rPr>
          <w:rFonts w:ascii="黑体" w:eastAsia="黑体" w:hAnsi="黑体"/>
        </w:rPr>
      </w:pPr>
    </w:p>
    <w:p w:rsidR="00F20844" w:rsidRPr="0026576F" w:rsidRDefault="00F20844" w:rsidP="00F20844">
      <w:pPr>
        <w:jc w:val="center"/>
        <w:rPr>
          <w:rFonts w:ascii="Times New Roman" w:eastAsia="宋体" w:hAnsi="Times New Roman"/>
        </w:rPr>
      </w:pPr>
      <w:r w:rsidRPr="0026576F">
        <w:rPr>
          <w:rFonts w:ascii="Times New Roman" w:eastAsia="宋体" w:hAnsi="Times New Roman"/>
        </w:rPr>
        <w:t>表</w:t>
      </w:r>
      <w:r w:rsidRPr="0026576F">
        <w:rPr>
          <w:rFonts w:ascii="Times New Roman" w:eastAsia="宋体" w:hAnsi="Times New Roman"/>
        </w:rPr>
        <w:t xml:space="preserve">-34 </w:t>
      </w:r>
      <w:r w:rsidRPr="0026576F">
        <w:rPr>
          <w:rFonts w:ascii="Times New Roman" w:eastAsia="宋体" w:hAnsi="Times New Roman"/>
        </w:rPr>
        <w:t>日志表</w:t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800"/>
        <w:gridCol w:w="1800"/>
        <w:gridCol w:w="4140"/>
      </w:tblGrid>
      <w:tr w:rsidR="00F20844" w:rsidRPr="00963028" w:rsidTr="00F20844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表名：</w:t>
            </w:r>
          </w:p>
        </w:tc>
        <w:tc>
          <w:tcPr>
            <w:tcW w:w="7740" w:type="dxa"/>
            <w:gridSpan w:val="3"/>
          </w:tcPr>
          <w:p w:rsidR="00F20844" w:rsidRPr="00257F5B" w:rsidRDefault="00F20844" w:rsidP="00F20844">
            <w:pPr>
              <w:shd w:val="solid" w:color="F5F5F5" w:fill="auto"/>
              <w:autoSpaceDN w:val="0"/>
              <w:spacing w:line="360" w:lineRule="auto"/>
              <w:textAlignment w:val="top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log</w:t>
            </w:r>
          </w:p>
        </w:tc>
      </w:tr>
      <w:tr w:rsidR="00F20844" w:rsidRPr="00963028" w:rsidTr="00F20844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lastRenderedPageBreak/>
              <w:t>表名含义：</w:t>
            </w:r>
          </w:p>
        </w:tc>
        <w:tc>
          <w:tcPr>
            <w:tcW w:w="7740" w:type="dxa"/>
            <w:gridSpan w:val="3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 w:hint="eastAsia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日志表</w:t>
            </w:r>
          </w:p>
        </w:tc>
      </w:tr>
      <w:tr w:rsidR="00F20844" w:rsidRPr="00963028" w:rsidTr="00F20844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表说明：</w:t>
            </w:r>
          </w:p>
        </w:tc>
        <w:tc>
          <w:tcPr>
            <w:tcW w:w="7740" w:type="dxa"/>
            <w:gridSpan w:val="3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记录操作日志</w:t>
            </w:r>
          </w:p>
        </w:tc>
      </w:tr>
      <w:tr w:rsidR="00F20844" w:rsidRPr="00963028" w:rsidTr="00F20844">
        <w:tc>
          <w:tcPr>
            <w:tcW w:w="1728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字段名称</w:t>
            </w:r>
          </w:p>
        </w:tc>
        <w:tc>
          <w:tcPr>
            <w:tcW w:w="1800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字段类型（长度）</w:t>
            </w:r>
          </w:p>
        </w:tc>
        <w:tc>
          <w:tcPr>
            <w:tcW w:w="1800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字段含义</w:t>
            </w:r>
          </w:p>
        </w:tc>
        <w:tc>
          <w:tcPr>
            <w:tcW w:w="4140" w:type="dxa"/>
            <w:shd w:val="clear" w:color="auto" w:fill="C0C0C0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备注</w:t>
            </w: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log_id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int(11)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日志</w:t>
            </w:r>
            <w:r w:rsidRPr="00257F5B">
              <w:rPr>
                <w:rFonts w:ascii="等线" w:hAnsi="等线" w:hint="eastAsia"/>
                <w:szCs w:val="21"/>
              </w:rPr>
              <w:t>i</w:t>
            </w:r>
            <w:r w:rsidRPr="00257F5B">
              <w:rPr>
                <w:rFonts w:ascii="等线" w:hAnsi="等线"/>
                <w:szCs w:val="21"/>
              </w:rPr>
              <w:t>d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主键</w:t>
            </w: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operator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varchar(100)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操作员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oper_name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/>
                <w:szCs w:val="21"/>
              </w:rPr>
              <w:t>varchar(100)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 w:hint="eastAsia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操作名称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o</w:t>
            </w:r>
            <w:r w:rsidRPr="00257F5B">
              <w:rPr>
                <w:rFonts w:ascii="等线" w:hAnsi="等线"/>
                <w:szCs w:val="21"/>
              </w:rPr>
              <w:t>per_params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v</w:t>
            </w:r>
            <w:r w:rsidRPr="00257F5B">
              <w:rPr>
                <w:rFonts w:ascii="等线" w:hAnsi="等线"/>
                <w:szCs w:val="21"/>
              </w:rPr>
              <w:t>archar(255)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 w:hint="eastAsia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操作参数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 w:hint="eastAsia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o</w:t>
            </w:r>
            <w:r w:rsidRPr="00257F5B">
              <w:rPr>
                <w:rFonts w:ascii="等线" w:hAnsi="等线"/>
                <w:szCs w:val="21"/>
              </w:rPr>
              <w:t>per_result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 w:hint="eastAsia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v</w:t>
            </w:r>
            <w:r w:rsidRPr="00257F5B">
              <w:rPr>
                <w:rFonts w:ascii="等线" w:hAnsi="等线"/>
                <w:szCs w:val="21"/>
              </w:rPr>
              <w:t>archar(100)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 w:hint="eastAsia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操作结果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 w:hint="eastAsia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r</w:t>
            </w:r>
            <w:r w:rsidRPr="00257F5B">
              <w:rPr>
                <w:rFonts w:ascii="等线" w:hAnsi="等线"/>
                <w:szCs w:val="21"/>
              </w:rPr>
              <w:t>esult_msg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 w:hint="eastAsia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v</w:t>
            </w:r>
            <w:r w:rsidRPr="00257F5B">
              <w:rPr>
                <w:rFonts w:ascii="等线" w:hAnsi="等线"/>
                <w:szCs w:val="21"/>
              </w:rPr>
              <w:t>archar(500)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 w:hint="eastAsia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结果信息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  <w:tr w:rsidR="00F20844" w:rsidRPr="00963028" w:rsidTr="00F20844">
        <w:tc>
          <w:tcPr>
            <w:tcW w:w="1728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 w:hint="eastAsia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o</w:t>
            </w:r>
            <w:r w:rsidRPr="00257F5B">
              <w:rPr>
                <w:rFonts w:ascii="等线" w:hAnsi="等线"/>
                <w:szCs w:val="21"/>
              </w:rPr>
              <w:t>per_time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 w:hint="eastAsia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d</w:t>
            </w:r>
            <w:r w:rsidRPr="00257F5B">
              <w:rPr>
                <w:rFonts w:ascii="等线" w:hAnsi="等线"/>
                <w:szCs w:val="21"/>
              </w:rPr>
              <w:t>atetime</w:t>
            </w:r>
          </w:p>
        </w:tc>
        <w:tc>
          <w:tcPr>
            <w:tcW w:w="180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 w:hint="eastAsia"/>
                <w:szCs w:val="21"/>
              </w:rPr>
            </w:pPr>
            <w:r w:rsidRPr="00257F5B">
              <w:rPr>
                <w:rFonts w:ascii="等线" w:hAnsi="等线" w:hint="eastAsia"/>
                <w:szCs w:val="21"/>
              </w:rPr>
              <w:t>操作时间</w:t>
            </w:r>
          </w:p>
        </w:tc>
        <w:tc>
          <w:tcPr>
            <w:tcW w:w="4140" w:type="dxa"/>
          </w:tcPr>
          <w:p w:rsidR="00F20844" w:rsidRPr="00257F5B" w:rsidRDefault="00F20844" w:rsidP="00F20844">
            <w:pPr>
              <w:spacing w:line="360" w:lineRule="auto"/>
              <w:rPr>
                <w:rFonts w:ascii="等线" w:hAnsi="等线"/>
                <w:szCs w:val="21"/>
              </w:rPr>
            </w:pPr>
          </w:p>
        </w:tc>
      </w:tr>
    </w:tbl>
    <w:p w:rsidR="00F20844" w:rsidRDefault="00F20844" w:rsidP="00F20844">
      <w:pPr>
        <w:rPr>
          <w:rFonts w:ascii="宋体" w:hAnsi="宋体" w:cs="宋体" w:hint="eastAsia"/>
          <w:szCs w:val="21"/>
        </w:rPr>
      </w:pPr>
    </w:p>
    <w:p w:rsidR="0054082F" w:rsidRDefault="00EB27C1" w:rsidP="00F20844">
      <w:pPr>
        <w:pStyle w:val="reader-word-layer"/>
        <w:numPr>
          <w:ilvl w:val="1"/>
          <w:numId w:val="2"/>
        </w:numPr>
        <w:spacing w:line="360" w:lineRule="auto"/>
        <w:rPr>
          <w:rFonts w:ascii="黑体" w:eastAsia="黑体" w:hAnsi="黑体"/>
        </w:rPr>
      </w:pPr>
      <w:r>
        <w:rPr>
          <w:rFonts w:ascii="黑体" w:eastAsia="黑体" w:hAnsi="黑体"/>
        </w:rPr>
        <w:t>系统功能描述</w:t>
      </w:r>
    </w:p>
    <w:p w:rsidR="0054082F" w:rsidRDefault="0054082F" w:rsidP="0054082F">
      <w:pPr>
        <w:pStyle w:val="reader-word-layer"/>
        <w:numPr>
          <w:ilvl w:val="1"/>
          <w:numId w:val="2"/>
        </w:numPr>
        <w:spacing w:line="360" w:lineRule="auto"/>
        <w:rPr>
          <w:rFonts w:ascii="黑体" w:eastAsia="黑体" w:hAnsi="黑体"/>
        </w:rPr>
      </w:pPr>
      <w:r w:rsidRPr="0030165D">
        <w:rPr>
          <w:rFonts w:ascii="黑体" w:eastAsia="黑体" w:hAnsi="黑体" w:hint="eastAsia"/>
        </w:rPr>
        <w:t>运行界面的设计</w:t>
      </w:r>
    </w:p>
    <w:p w:rsidR="00127C01" w:rsidRPr="0030165D" w:rsidRDefault="00D40FE6" w:rsidP="0054082F">
      <w:pPr>
        <w:pStyle w:val="reader-word-layer"/>
        <w:spacing w:line="360" w:lineRule="auto"/>
        <w:ind w:left="720"/>
        <w:rPr>
          <w:rFonts w:ascii="黑体" w:eastAsia="黑体" w:hAnsi="黑体"/>
        </w:rPr>
      </w:pPr>
      <w:r>
        <w:rPr>
          <w:rFonts w:ascii="黑体" w:eastAsia="黑体" w:hAnsi="黑体"/>
        </w:rPr>
        <w:br/>
      </w:r>
    </w:p>
    <w:sectPr w:rsidR="00127C01" w:rsidRPr="003016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4C2C" w:rsidRDefault="00BE4C2C" w:rsidP="00C732C5">
      <w:r>
        <w:separator/>
      </w:r>
    </w:p>
  </w:endnote>
  <w:endnote w:type="continuationSeparator" w:id="0">
    <w:p w:rsidR="00BE4C2C" w:rsidRDefault="00BE4C2C" w:rsidP="00C732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">
    <w:altName w:val="Courier New"/>
    <w:charset w:val="00"/>
    <w:family w:val="auto"/>
    <w:pitch w:val="default"/>
    <w:sig w:usb0="80000267" w:usb1="00000000" w:usb2="00000000" w:usb3="00000000" w:csb0="000001F7" w:csb1="00000000"/>
  </w:font>
  <w:font w:name="仿宋_GB2312">
    <w:altName w:val="仿宋"/>
    <w:charset w:val="86"/>
    <w:family w:val="auto"/>
    <w:pitch w:val="default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enlo Regular">
    <w:altName w:val="Arial"/>
    <w:charset w:val="00"/>
    <w:family w:val="auto"/>
    <w:pitch w:val="default"/>
    <w:sig w:usb0="00000000" w:usb1="D200F9FB" w:usb2="02000028" w:usb3="00000000" w:csb0="000001D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4C2C" w:rsidRDefault="00BE4C2C" w:rsidP="00C732C5">
      <w:r>
        <w:separator/>
      </w:r>
    </w:p>
  </w:footnote>
  <w:footnote w:type="continuationSeparator" w:id="0">
    <w:p w:rsidR="00BE4C2C" w:rsidRDefault="00BE4C2C" w:rsidP="00C732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9"/>
    <w:multiLevelType w:val="singleLevel"/>
    <w:tmpl w:val="00000009"/>
    <w:lvl w:ilvl="0">
      <w:start w:val="4"/>
      <w:numFmt w:val="decimal"/>
      <w:suff w:val="space"/>
      <w:lvlText w:val="%1."/>
      <w:lvlJc w:val="left"/>
      <w:rPr>
        <w:rFonts w:cs="Times New Roman"/>
      </w:rPr>
    </w:lvl>
  </w:abstractNum>
  <w:abstractNum w:abstractNumId="1" w15:restartNumberingAfterBreak="0">
    <w:nsid w:val="0000000C"/>
    <w:multiLevelType w:val="multilevel"/>
    <w:tmpl w:val="0000000C"/>
    <w:lvl w:ilvl="0">
      <w:start w:val="1"/>
      <w:numFmt w:val="decimal"/>
      <w:lvlText w:val="%1."/>
      <w:lvlJc w:val="left"/>
      <w:pPr>
        <w:ind w:left="916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336" w:hanging="420"/>
      </w:pPr>
    </w:lvl>
    <w:lvl w:ilvl="2" w:tentative="1">
      <w:start w:val="1"/>
      <w:numFmt w:val="lowerRoman"/>
      <w:lvlText w:val="%3."/>
      <w:lvlJc w:val="right"/>
      <w:pPr>
        <w:ind w:left="1756" w:hanging="420"/>
      </w:pPr>
    </w:lvl>
    <w:lvl w:ilvl="3" w:tentative="1">
      <w:start w:val="1"/>
      <w:numFmt w:val="decimal"/>
      <w:lvlText w:val="%4."/>
      <w:lvlJc w:val="left"/>
      <w:pPr>
        <w:ind w:left="2176" w:hanging="420"/>
      </w:pPr>
    </w:lvl>
    <w:lvl w:ilvl="4" w:tentative="1">
      <w:start w:val="1"/>
      <w:numFmt w:val="lowerLetter"/>
      <w:lvlText w:val="%5)"/>
      <w:lvlJc w:val="left"/>
      <w:pPr>
        <w:ind w:left="2596" w:hanging="420"/>
      </w:pPr>
    </w:lvl>
    <w:lvl w:ilvl="5" w:tentative="1">
      <w:start w:val="1"/>
      <w:numFmt w:val="lowerRoman"/>
      <w:lvlText w:val="%6."/>
      <w:lvlJc w:val="right"/>
      <w:pPr>
        <w:ind w:left="3016" w:hanging="420"/>
      </w:pPr>
    </w:lvl>
    <w:lvl w:ilvl="6" w:tentative="1">
      <w:start w:val="1"/>
      <w:numFmt w:val="decimal"/>
      <w:lvlText w:val="%7."/>
      <w:lvlJc w:val="left"/>
      <w:pPr>
        <w:ind w:left="3436" w:hanging="420"/>
      </w:pPr>
    </w:lvl>
    <w:lvl w:ilvl="7" w:tentative="1">
      <w:start w:val="1"/>
      <w:numFmt w:val="lowerLetter"/>
      <w:lvlText w:val="%8)"/>
      <w:lvlJc w:val="left"/>
      <w:pPr>
        <w:ind w:left="3856" w:hanging="420"/>
      </w:pPr>
    </w:lvl>
    <w:lvl w:ilvl="8" w:tentative="1">
      <w:start w:val="1"/>
      <w:numFmt w:val="lowerRoman"/>
      <w:lvlText w:val="%9."/>
      <w:lvlJc w:val="right"/>
      <w:pPr>
        <w:ind w:left="4276" w:hanging="420"/>
      </w:pPr>
    </w:lvl>
  </w:abstractNum>
  <w:abstractNum w:abstractNumId="2" w15:restartNumberingAfterBreak="0">
    <w:nsid w:val="00000013"/>
    <w:multiLevelType w:val="multilevel"/>
    <w:tmpl w:val="00000013"/>
    <w:lvl w:ilvl="0">
      <w:start w:val="1"/>
      <w:numFmt w:val="decimal"/>
      <w:lvlText w:val="（%1）"/>
      <w:lvlJc w:val="left"/>
      <w:pPr>
        <w:ind w:left="987" w:hanging="420"/>
      </w:pPr>
      <w:rPr>
        <w:rFonts w:cs="Times New Roman" w:hint="default"/>
      </w:rPr>
    </w:lvl>
    <w:lvl w:ilvl="1" w:tentative="1">
      <w:start w:val="1"/>
      <w:numFmt w:val="lowerLetter"/>
      <w:lvlText w:val="%2)"/>
      <w:lvlJc w:val="left"/>
      <w:pPr>
        <w:ind w:left="1407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827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2247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667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3087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3507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927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4347" w:hanging="420"/>
      </w:pPr>
      <w:rPr>
        <w:rFonts w:cs="Times New Roman"/>
      </w:rPr>
    </w:lvl>
  </w:abstractNum>
  <w:abstractNum w:abstractNumId="3" w15:restartNumberingAfterBreak="0">
    <w:nsid w:val="033B0CBD"/>
    <w:multiLevelType w:val="hybridMultilevel"/>
    <w:tmpl w:val="0FA46D70"/>
    <w:lvl w:ilvl="0" w:tplc="AA646D5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4" w15:restartNumberingAfterBreak="0">
    <w:nsid w:val="04D922C3"/>
    <w:multiLevelType w:val="multilevel"/>
    <w:tmpl w:val="BA7CC32C"/>
    <w:lvl w:ilvl="0">
      <w:start w:val="1"/>
      <w:numFmt w:val="decimal"/>
      <w:lvlText w:val="%1."/>
      <w:lvlJc w:val="left"/>
      <w:pPr>
        <w:ind w:left="360" w:hanging="360"/>
      </w:pPr>
      <w:rPr>
        <w:rFonts w:ascii="黑体" w:eastAsia="黑体" w:hAnsi="黑体" w:hint="eastAsia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宋体" w:eastAsia="宋体" w:hAnsi="宋体"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宋体" w:eastAsia="宋体" w:hAnsi="宋体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宋体" w:eastAsia="宋体" w:hAnsi="宋体"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ascii="宋体" w:eastAsia="宋体" w:hAnsi="宋体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ascii="宋体" w:eastAsia="宋体" w:hAnsi="宋体"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ascii="宋体" w:eastAsia="宋体" w:hAnsi="宋体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ascii="宋体" w:eastAsia="宋体" w:hAnsi="宋体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ascii="宋体" w:eastAsia="宋体" w:hAnsi="宋体" w:hint="default"/>
      </w:rPr>
    </w:lvl>
  </w:abstractNum>
  <w:abstractNum w:abstractNumId="5" w15:restartNumberingAfterBreak="0">
    <w:nsid w:val="07F911E2"/>
    <w:multiLevelType w:val="multilevel"/>
    <w:tmpl w:val="C59684F4"/>
    <w:lvl w:ilvl="0">
      <w:start w:val="1"/>
      <w:numFmt w:val="upperLetter"/>
      <w:lvlText w:val="%1."/>
      <w:lvlJc w:val="left"/>
      <w:pPr>
        <w:ind w:left="916" w:hanging="420"/>
      </w:pPr>
    </w:lvl>
    <w:lvl w:ilvl="1">
      <w:start w:val="1"/>
      <w:numFmt w:val="decimal"/>
      <w:lvlText w:val="(%2)"/>
      <w:lvlJc w:val="left"/>
      <w:pPr>
        <w:ind w:left="1276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1756" w:hanging="420"/>
      </w:pPr>
    </w:lvl>
    <w:lvl w:ilvl="3" w:tentative="1">
      <w:start w:val="1"/>
      <w:numFmt w:val="decimal"/>
      <w:lvlText w:val="%4."/>
      <w:lvlJc w:val="left"/>
      <w:pPr>
        <w:ind w:left="2176" w:hanging="420"/>
      </w:pPr>
    </w:lvl>
    <w:lvl w:ilvl="4" w:tentative="1">
      <w:start w:val="1"/>
      <w:numFmt w:val="lowerLetter"/>
      <w:lvlText w:val="%5)"/>
      <w:lvlJc w:val="left"/>
      <w:pPr>
        <w:ind w:left="2596" w:hanging="420"/>
      </w:pPr>
    </w:lvl>
    <w:lvl w:ilvl="5" w:tentative="1">
      <w:start w:val="1"/>
      <w:numFmt w:val="lowerRoman"/>
      <w:lvlText w:val="%6."/>
      <w:lvlJc w:val="right"/>
      <w:pPr>
        <w:ind w:left="3016" w:hanging="420"/>
      </w:pPr>
    </w:lvl>
    <w:lvl w:ilvl="6" w:tentative="1">
      <w:start w:val="1"/>
      <w:numFmt w:val="decimal"/>
      <w:lvlText w:val="%7."/>
      <w:lvlJc w:val="left"/>
      <w:pPr>
        <w:ind w:left="3436" w:hanging="420"/>
      </w:pPr>
    </w:lvl>
    <w:lvl w:ilvl="7" w:tentative="1">
      <w:start w:val="1"/>
      <w:numFmt w:val="lowerLetter"/>
      <w:lvlText w:val="%8)"/>
      <w:lvlJc w:val="left"/>
      <w:pPr>
        <w:ind w:left="3856" w:hanging="420"/>
      </w:pPr>
    </w:lvl>
    <w:lvl w:ilvl="8" w:tentative="1">
      <w:start w:val="1"/>
      <w:numFmt w:val="lowerRoman"/>
      <w:lvlText w:val="%9."/>
      <w:lvlJc w:val="right"/>
      <w:pPr>
        <w:ind w:left="4276" w:hanging="420"/>
      </w:pPr>
    </w:lvl>
  </w:abstractNum>
  <w:abstractNum w:abstractNumId="6" w15:restartNumberingAfterBreak="0">
    <w:nsid w:val="0CFF448A"/>
    <w:multiLevelType w:val="multilevel"/>
    <w:tmpl w:val="0CFF448A"/>
    <w:lvl w:ilvl="0" w:tentative="1">
      <w:start w:val="1"/>
      <w:numFmt w:val="bullet"/>
      <w:pStyle w:val="2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130A2C51"/>
    <w:multiLevelType w:val="hybridMultilevel"/>
    <w:tmpl w:val="F1E8199C"/>
    <w:lvl w:ilvl="0" w:tplc="CADAA54C">
      <w:start w:val="1"/>
      <w:numFmt w:val="decimal"/>
      <w:lvlText w:val="(%1)"/>
      <w:lvlJc w:val="left"/>
      <w:pPr>
        <w:ind w:left="1083" w:hanging="363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 w15:restartNumberingAfterBreak="0">
    <w:nsid w:val="141A6F5B"/>
    <w:multiLevelType w:val="hybridMultilevel"/>
    <w:tmpl w:val="AEB60A4E"/>
    <w:lvl w:ilvl="0" w:tplc="4800915A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9" w15:restartNumberingAfterBreak="0">
    <w:nsid w:val="163D6944"/>
    <w:multiLevelType w:val="hybridMultilevel"/>
    <w:tmpl w:val="E2DEE3A2"/>
    <w:lvl w:ilvl="0" w:tplc="6E28599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0" w15:restartNumberingAfterBreak="0">
    <w:nsid w:val="1A7479BB"/>
    <w:multiLevelType w:val="hybridMultilevel"/>
    <w:tmpl w:val="A9220E80"/>
    <w:lvl w:ilvl="0" w:tplc="F8C8C03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28" w:hanging="420"/>
      </w:pPr>
    </w:lvl>
    <w:lvl w:ilvl="2" w:tplc="0409001B" w:tentative="1">
      <w:start w:val="1"/>
      <w:numFmt w:val="lowerRoman"/>
      <w:lvlText w:val="%3."/>
      <w:lvlJc w:val="right"/>
      <w:pPr>
        <w:ind w:left="1248" w:hanging="420"/>
      </w:pPr>
    </w:lvl>
    <w:lvl w:ilvl="3" w:tplc="0409000F" w:tentative="1">
      <w:start w:val="1"/>
      <w:numFmt w:val="decimal"/>
      <w:lvlText w:val="%4."/>
      <w:lvlJc w:val="left"/>
      <w:pPr>
        <w:ind w:left="1668" w:hanging="420"/>
      </w:pPr>
    </w:lvl>
    <w:lvl w:ilvl="4" w:tplc="04090019" w:tentative="1">
      <w:start w:val="1"/>
      <w:numFmt w:val="lowerLetter"/>
      <w:lvlText w:val="%5)"/>
      <w:lvlJc w:val="left"/>
      <w:pPr>
        <w:ind w:left="2088" w:hanging="420"/>
      </w:pPr>
    </w:lvl>
    <w:lvl w:ilvl="5" w:tplc="0409001B" w:tentative="1">
      <w:start w:val="1"/>
      <w:numFmt w:val="lowerRoman"/>
      <w:lvlText w:val="%6."/>
      <w:lvlJc w:val="right"/>
      <w:pPr>
        <w:ind w:left="2508" w:hanging="420"/>
      </w:pPr>
    </w:lvl>
    <w:lvl w:ilvl="6" w:tplc="0409000F" w:tentative="1">
      <w:start w:val="1"/>
      <w:numFmt w:val="decimal"/>
      <w:lvlText w:val="%7."/>
      <w:lvlJc w:val="left"/>
      <w:pPr>
        <w:ind w:left="2928" w:hanging="420"/>
      </w:pPr>
    </w:lvl>
    <w:lvl w:ilvl="7" w:tplc="04090019" w:tentative="1">
      <w:start w:val="1"/>
      <w:numFmt w:val="lowerLetter"/>
      <w:lvlText w:val="%8)"/>
      <w:lvlJc w:val="left"/>
      <w:pPr>
        <w:ind w:left="3348" w:hanging="420"/>
      </w:pPr>
    </w:lvl>
    <w:lvl w:ilvl="8" w:tplc="0409001B" w:tentative="1">
      <w:start w:val="1"/>
      <w:numFmt w:val="lowerRoman"/>
      <w:lvlText w:val="%9."/>
      <w:lvlJc w:val="right"/>
      <w:pPr>
        <w:ind w:left="3768" w:hanging="420"/>
      </w:pPr>
    </w:lvl>
  </w:abstractNum>
  <w:abstractNum w:abstractNumId="11" w15:restartNumberingAfterBreak="0">
    <w:nsid w:val="1E1C405F"/>
    <w:multiLevelType w:val="multilevel"/>
    <w:tmpl w:val="1E1C405F"/>
    <w:lvl w:ilvl="0">
      <w:start w:val="1"/>
      <w:numFmt w:val="decimal"/>
      <w:lvlText w:val="（%1）"/>
      <w:lvlJc w:val="left"/>
      <w:pPr>
        <w:ind w:left="916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336" w:hanging="420"/>
      </w:pPr>
    </w:lvl>
    <w:lvl w:ilvl="2" w:tentative="1">
      <w:start w:val="1"/>
      <w:numFmt w:val="lowerRoman"/>
      <w:lvlText w:val="%3."/>
      <w:lvlJc w:val="right"/>
      <w:pPr>
        <w:ind w:left="1756" w:hanging="420"/>
      </w:pPr>
    </w:lvl>
    <w:lvl w:ilvl="3" w:tentative="1">
      <w:start w:val="1"/>
      <w:numFmt w:val="decimal"/>
      <w:lvlText w:val="%4."/>
      <w:lvlJc w:val="left"/>
      <w:pPr>
        <w:ind w:left="2176" w:hanging="420"/>
      </w:pPr>
    </w:lvl>
    <w:lvl w:ilvl="4" w:tentative="1">
      <w:start w:val="1"/>
      <w:numFmt w:val="lowerLetter"/>
      <w:lvlText w:val="%5)"/>
      <w:lvlJc w:val="left"/>
      <w:pPr>
        <w:ind w:left="2596" w:hanging="420"/>
      </w:pPr>
    </w:lvl>
    <w:lvl w:ilvl="5" w:tentative="1">
      <w:start w:val="1"/>
      <w:numFmt w:val="lowerRoman"/>
      <w:lvlText w:val="%6."/>
      <w:lvlJc w:val="right"/>
      <w:pPr>
        <w:ind w:left="3016" w:hanging="420"/>
      </w:pPr>
    </w:lvl>
    <w:lvl w:ilvl="6" w:tentative="1">
      <w:start w:val="1"/>
      <w:numFmt w:val="decimal"/>
      <w:lvlText w:val="%7."/>
      <w:lvlJc w:val="left"/>
      <w:pPr>
        <w:ind w:left="3436" w:hanging="420"/>
      </w:pPr>
    </w:lvl>
    <w:lvl w:ilvl="7" w:tentative="1">
      <w:start w:val="1"/>
      <w:numFmt w:val="lowerLetter"/>
      <w:lvlText w:val="%8)"/>
      <w:lvlJc w:val="left"/>
      <w:pPr>
        <w:ind w:left="3856" w:hanging="420"/>
      </w:pPr>
    </w:lvl>
    <w:lvl w:ilvl="8" w:tentative="1">
      <w:start w:val="1"/>
      <w:numFmt w:val="lowerRoman"/>
      <w:lvlText w:val="%9."/>
      <w:lvlJc w:val="right"/>
      <w:pPr>
        <w:ind w:left="4276" w:hanging="420"/>
      </w:pPr>
    </w:lvl>
  </w:abstractNum>
  <w:abstractNum w:abstractNumId="12" w15:restartNumberingAfterBreak="0">
    <w:nsid w:val="1EA139D4"/>
    <w:multiLevelType w:val="hybridMultilevel"/>
    <w:tmpl w:val="D3FCE106"/>
    <w:lvl w:ilvl="0" w:tplc="331C260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3" w15:restartNumberingAfterBreak="0">
    <w:nsid w:val="26EC7651"/>
    <w:multiLevelType w:val="hybridMultilevel"/>
    <w:tmpl w:val="54B66092"/>
    <w:lvl w:ilvl="0" w:tplc="D76CF4B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4" w15:restartNumberingAfterBreak="0">
    <w:nsid w:val="28E33ACB"/>
    <w:multiLevelType w:val="hybridMultilevel"/>
    <w:tmpl w:val="AFF6EDD8"/>
    <w:lvl w:ilvl="0" w:tplc="0C509BB2">
      <w:start w:val="1"/>
      <w:numFmt w:val="decimal"/>
      <w:lvlText w:val="(%1)"/>
      <w:lvlJc w:val="left"/>
      <w:pPr>
        <w:ind w:left="2160" w:hanging="720"/>
      </w:pPr>
      <w:rPr>
        <w:rFonts w:asciiTheme="minorEastAsia" w:eastAsiaTheme="minorEastAsia" w:hAnsiTheme="minorEastAsia" w:cs="宋体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15" w15:restartNumberingAfterBreak="0">
    <w:nsid w:val="291A0584"/>
    <w:multiLevelType w:val="hybridMultilevel"/>
    <w:tmpl w:val="711E27FC"/>
    <w:lvl w:ilvl="0" w:tplc="B83C77B2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6" w15:restartNumberingAfterBreak="0">
    <w:nsid w:val="2ACC1A9C"/>
    <w:multiLevelType w:val="hybridMultilevel"/>
    <w:tmpl w:val="BF500206"/>
    <w:lvl w:ilvl="0" w:tplc="FF420EC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7" w15:restartNumberingAfterBreak="0">
    <w:nsid w:val="2D9A1BB8"/>
    <w:multiLevelType w:val="hybridMultilevel"/>
    <w:tmpl w:val="4E14E410"/>
    <w:lvl w:ilvl="0" w:tplc="CDDC135E">
      <w:start w:val="1"/>
      <w:numFmt w:val="decimal"/>
      <w:lvlText w:val="(%1)"/>
      <w:lvlJc w:val="left"/>
      <w:pPr>
        <w:ind w:left="1071" w:hanging="363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8" w15:restartNumberingAfterBreak="0">
    <w:nsid w:val="2EB6307C"/>
    <w:multiLevelType w:val="multilevel"/>
    <w:tmpl w:val="2EB6307C"/>
    <w:lvl w:ilvl="0">
      <w:start w:val="1"/>
      <w:numFmt w:val="decimal"/>
      <w:lvlText w:val="%1."/>
      <w:lvlJc w:val="left"/>
      <w:pPr>
        <w:ind w:left="987" w:hanging="420"/>
      </w:pPr>
    </w:lvl>
    <w:lvl w:ilvl="1" w:tentative="1">
      <w:start w:val="1"/>
      <w:numFmt w:val="lowerLetter"/>
      <w:lvlText w:val="%2)"/>
      <w:lvlJc w:val="left"/>
      <w:pPr>
        <w:ind w:left="1407" w:hanging="420"/>
      </w:pPr>
    </w:lvl>
    <w:lvl w:ilvl="2" w:tentative="1">
      <w:start w:val="1"/>
      <w:numFmt w:val="lowerRoman"/>
      <w:lvlText w:val="%3."/>
      <w:lvlJc w:val="right"/>
      <w:pPr>
        <w:ind w:left="1827" w:hanging="420"/>
      </w:pPr>
    </w:lvl>
    <w:lvl w:ilvl="3" w:tentative="1">
      <w:start w:val="1"/>
      <w:numFmt w:val="decimal"/>
      <w:lvlText w:val="%4."/>
      <w:lvlJc w:val="left"/>
      <w:pPr>
        <w:ind w:left="2247" w:hanging="420"/>
      </w:pPr>
    </w:lvl>
    <w:lvl w:ilvl="4" w:tentative="1">
      <w:start w:val="1"/>
      <w:numFmt w:val="lowerLetter"/>
      <w:lvlText w:val="%5)"/>
      <w:lvlJc w:val="left"/>
      <w:pPr>
        <w:ind w:left="2667" w:hanging="420"/>
      </w:pPr>
    </w:lvl>
    <w:lvl w:ilvl="5" w:tentative="1">
      <w:start w:val="1"/>
      <w:numFmt w:val="lowerRoman"/>
      <w:lvlText w:val="%6."/>
      <w:lvlJc w:val="right"/>
      <w:pPr>
        <w:ind w:left="3087" w:hanging="420"/>
      </w:pPr>
    </w:lvl>
    <w:lvl w:ilvl="6" w:tentative="1">
      <w:start w:val="1"/>
      <w:numFmt w:val="decimal"/>
      <w:lvlText w:val="%7."/>
      <w:lvlJc w:val="left"/>
      <w:pPr>
        <w:ind w:left="3507" w:hanging="420"/>
      </w:pPr>
    </w:lvl>
    <w:lvl w:ilvl="7" w:tentative="1">
      <w:start w:val="1"/>
      <w:numFmt w:val="lowerLetter"/>
      <w:lvlText w:val="%8)"/>
      <w:lvlJc w:val="left"/>
      <w:pPr>
        <w:ind w:left="3927" w:hanging="420"/>
      </w:pPr>
    </w:lvl>
    <w:lvl w:ilvl="8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9" w15:restartNumberingAfterBreak="0">
    <w:nsid w:val="34056AD1"/>
    <w:multiLevelType w:val="hybridMultilevel"/>
    <w:tmpl w:val="5DD668D4"/>
    <w:lvl w:ilvl="0" w:tplc="8BC8D9A6">
      <w:start w:val="1"/>
      <w:numFmt w:val="decimal"/>
      <w:lvlText w:val="(%1)"/>
      <w:lvlJc w:val="left"/>
      <w:pPr>
        <w:ind w:left="1083" w:hanging="363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0" w15:restartNumberingAfterBreak="0">
    <w:nsid w:val="348A5FA2"/>
    <w:multiLevelType w:val="hybridMultilevel"/>
    <w:tmpl w:val="128E53D4"/>
    <w:lvl w:ilvl="0" w:tplc="5BA65CFE">
      <w:start w:val="1"/>
      <w:numFmt w:val="decimal"/>
      <w:lvlText w:val="%1."/>
      <w:lvlJc w:val="left"/>
      <w:pPr>
        <w:ind w:left="36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4D474EF"/>
    <w:multiLevelType w:val="hybridMultilevel"/>
    <w:tmpl w:val="3B2C58FC"/>
    <w:lvl w:ilvl="0" w:tplc="8B388DA4">
      <w:start w:val="1"/>
      <w:numFmt w:val="decimal"/>
      <w:lvlText w:val="(%1)"/>
      <w:lvlJc w:val="left"/>
      <w:pPr>
        <w:ind w:left="643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22" w15:restartNumberingAfterBreak="0">
    <w:nsid w:val="364F2EC2"/>
    <w:multiLevelType w:val="hybridMultilevel"/>
    <w:tmpl w:val="97783F8E"/>
    <w:lvl w:ilvl="0" w:tplc="6A52615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3" w15:restartNumberingAfterBreak="0">
    <w:nsid w:val="3A6208C8"/>
    <w:multiLevelType w:val="multilevel"/>
    <w:tmpl w:val="3A6208C8"/>
    <w:lvl w:ilvl="0" w:tentative="1">
      <w:start w:val="1"/>
      <w:numFmt w:val="decimal"/>
      <w:pStyle w:val="3CharChar"/>
      <w:lvlText w:val="%1"/>
      <w:lvlJc w:val="left"/>
      <w:pPr>
        <w:tabs>
          <w:tab w:val="left" w:pos="272"/>
        </w:tabs>
        <w:ind w:left="272" w:hanging="425"/>
      </w:pPr>
      <w:rPr>
        <w:rFonts w:hint="eastAsia"/>
      </w:rPr>
    </w:lvl>
    <w:lvl w:ilvl="1" w:tentative="1">
      <w:start w:val="1"/>
      <w:numFmt w:val="decimal"/>
      <w:lvlText w:val="%1.%2"/>
      <w:lvlJc w:val="left"/>
      <w:pPr>
        <w:tabs>
          <w:tab w:val="left" w:pos="839"/>
        </w:tabs>
        <w:ind w:left="839" w:hanging="567"/>
      </w:pPr>
      <w:rPr>
        <w:rFonts w:hint="eastAsia"/>
      </w:rPr>
    </w:lvl>
    <w:lvl w:ilvl="2" w:tentative="1">
      <w:start w:val="1"/>
      <w:numFmt w:val="decimal"/>
      <w:lvlText w:val="%1.%2.%3"/>
      <w:lvlJc w:val="left"/>
      <w:pPr>
        <w:tabs>
          <w:tab w:val="left" w:pos="1582"/>
        </w:tabs>
        <w:ind w:left="709" w:hanging="567"/>
      </w:pPr>
      <w:rPr>
        <w:rFonts w:hint="eastAsia"/>
      </w:rPr>
    </w:lvl>
    <w:lvl w:ilvl="3" w:tentative="1">
      <w:start w:val="1"/>
      <w:numFmt w:val="decimal"/>
      <w:lvlText w:val="%1.%2.%3.%4"/>
      <w:lvlJc w:val="left"/>
      <w:pPr>
        <w:tabs>
          <w:tab w:val="left" w:pos="1500"/>
        </w:tabs>
        <w:ind w:left="420" w:firstLine="0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tabs>
          <w:tab w:val="left" w:pos="3365"/>
        </w:tabs>
        <w:ind w:left="1695" w:hanging="850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tabs>
          <w:tab w:val="left" w:pos="4510"/>
        </w:tabs>
        <w:ind w:left="2404" w:hanging="1134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tabs>
          <w:tab w:val="left" w:pos="5295"/>
        </w:tabs>
        <w:ind w:left="2971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tabs>
          <w:tab w:val="left" w:pos="6080"/>
        </w:tabs>
        <w:ind w:left="3538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tabs>
          <w:tab w:val="left" w:pos="7226"/>
        </w:tabs>
        <w:ind w:left="4246" w:hanging="1700"/>
      </w:pPr>
      <w:rPr>
        <w:rFonts w:hint="eastAsia"/>
      </w:rPr>
    </w:lvl>
  </w:abstractNum>
  <w:abstractNum w:abstractNumId="24" w15:restartNumberingAfterBreak="0">
    <w:nsid w:val="3F8C323E"/>
    <w:multiLevelType w:val="hybridMultilevel"/>
    <w:tmpl w:val="5BBCC038"/>
    <w:lvl w:ilvl="0" w:tplc="009258A6">
      <w:numFmt w:val="bullet"/>
      <w:lvlText w:val="·"/>
      <w:lvlJc w:val="left"/>
      <w:pPr>
        <w:ind w:left="78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 w15:restartNumberingAfterBreak="0">
    <w:nsid w:val="40624302"/>
    <w:multiLevelType w:val="hybridMultilevel"/>
    <w:tmpl w:val="A63CD15E"/>
    <w:lvl w:ilvl="0" w:tplc="ED16E730">
      <w:start w:val="1"/>
      <w:numFmt w:val="decimal"/>
      <w:lvlText w:val="(%1)"/>
      <w:lvlJc w:val="left"/>
      <w:pPr>
        <w:ind w:left="1083" w:hanging="363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6" w15:restartNumberingAfterBreak="0">
    <w:nsid w:val="43D50730"/>
    <w:multiLevelType w:val="multilevel"/>
    <w:tmpl w:val="43D50730"/>
    <w:lvl w:ilvl="0">
      <w:start w:val="1"/>
      <w:numFmt w:val="decimal"/>
      <w:lvlText w:val="（%1）"/>
      <w:lvlJc w:val="left"/>
      <w:pPr>
        <w:ind w:left="916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336" w:hanging="420"/>
      </w:pPr>
    </w:lvl>
    <w:lvl w:ilvl="2" w:tentative="1">
      <w:start w:val="1"/>
      <w:numFmt w:val="lowerRoman"/>
      <w:lvlText w:val="%3."/>
      <w:lvlJc w:val="right"/>
      <w:pPr>
        <w:ind w:left="1756" w:hanging="420"/>
      </w:pPr>
    </w:lvl>
    <w:lvl w:ilvl="3" w:tentative="1">
      <w:start w:val="1"/>
      <w:numFmt w:val="decimal"/>
      <w:lvlText w:val="%4."/>
      <w:lvlJc w:val="left"/>
      <w:pPr>
        <w:ind w:left="2176" w:hanging="420"/>
      </w:pPr>
    </w:lvl>
    <w:lvl w:ilvl="4" w:tentative="1">
      <w:start w:val="1"/>
      <w:numFmt w:val="lowerLetter"/>
      <w:lvlText w:val="%5)"/>
      <w:lvlJc w:val="left"/>
      <w:pPr>
        <w:ind w:left="2596" w:hanging="420"/>
      </w:pPr>
    </w:lvl>
    <w:lvl w:ilvl="5" w:tentative="1">
      <w:start w:val="1"/>
      <w:numFmt w:val="lowerRoman"/>
      <w:lvlText w:val="%6."/>
      <w:lvlJc w:val="right"/>
      <w:pPr>
        <w:ind w:left="3016" w:hanging="420"/>
      </w:pPr>
    </w:lvl>
    <w:lvl w:ilvl="6" w:tentative="1">
      <w:start w:val="1"/>
      <w:numFmt w:val="decimal"/>
      <w:lvlText w:val="%7."/>
      <w:lvlJc w:val="left"/>
      <w:pPr>
        <w:ind w:left="3436" w:hanging="420"/>
      </w:pPr>
    </w:lvl>
    <w:lvl w:ilvl="7" w:tentative="1">
      <w:start w:val="1"/>
      <w:numFmt w:val="lowerLetter"/>
      <w:lvlText w:val="%8)"/>
      <w:lvlJc w:val="left"/>
      <w:pPr>
        <w:ind w:left="3856" w:hanging="420"/>
      </w:pPr>
    </w:lvl>
    <w:lvl w:ilvl="8" w:tentative="1">
      <w:start w:val="1"/>
      <w:numFmt w:val="lowerRoman"/>
      <w:lvlText w:val="%9."/>
      <w:lvlJc w:val="right"/>
      <w:pPr>
        <w:ind w:left="4276" w:hanging="420"/>
      </w:pPr>
    </w:lvl>
  </w:abstractNum>
  <w:abstractNum w:abstractNumId="27" w15:restartNumberingAfterBreak="0">
    <w:nsid w:val="445E0708"/>
    <w:multiLevelType w:val="hybridMultilevel"/>
    <w:tmpl w:val="3D38FF54"/>
    <w:lvl w:ilvl="0" w:tplc="821E34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8" w15:restartNumberingAfterBreak="0">
    <w:nsid w:val="47170155"/>
    <w:multiLevelType w:val="hybridMultilevel"/>
    <w:tmpl w:val="13C0F7CC"/>
    <w:lvl w:ilvl="0" w:tplc="DAAECD9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9" w15:restartNumberingAfterBreak="0">
    <w:nsid w:val="49D6508E"/>
    <w:multiLevelType w:val="multilevel"/>
    <w:tmpl w:val="49D6508E"/>
    <w:lvl w:ilvl="0">
      <w:start w:val="1"/>
      <w:numFmt w:val="decimal"/>
      <w:pStyle w:val="1"/>
      <w:lvlText w:val="%1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0"/>
      <w:lvlText w:val="%1.%2"/>
      <w:lvlJc w:val="left"/>
      <w:pPr>
        <w:tabs>
          <w:tab w:val="left" w:pos="993"/>
        </w:tabs>
        <w:ind w:left="993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center"/>
      <w:pPr>
        <w:tabs>
          <w:tab w:val="left" w:pos="2716"/>
        </w:tabs>
        <w:ind w:left="1843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spacing w:val="0"/>
        <w:kern w:val="0"/>
        <w:position w:val="0"/>
        <w:u w:val="none"/>
      </w:rPr>
    </w:lvl>
    <w:lvl w:ilvl="3" w:tentative="1">
      <w:start w:val="1"/>
      <w:numFmt w:val="decimal"/>
      <w:pStyle w:val="4"/>
      <w:lvlText w:val="%1.%2.%3.%4"/>
      <w:lvlJc w:val="left"/>
      <w:pPr>
        <w:tabs>
          <w:tab w:val="left" w:pos="2781"/>
        </w:tabs>
        <w:ind w:left="1701" w:firstLine="0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tabs>
          <w:tab w:val="left" w:pos="4646"/>
        </w:tabs>
        <w:ind w:left="2976" w:hanging="850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tabs>
          <w:tab w:val="left" w:pos="5791"/>
        </w:tabs>
        <w:ind w:left="3685" w:hanging="1134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tabs>
          <w:tab w:val="left" w:pos="6576"/>
        </w:tabs>
        <w:ind w:left="4252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tabs>
          <w:tab w:val="left" w:pos="7361"/>
        </w:tabs>
        <w:ind w:left="4819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tabs>
          <w:tab w:val="left" w:pos="8507"/>
        </w:tabs>
        <w:ind w:left="5527" w:hanging="1700"/>
      </w:pPr>
      <w:rPr>
        <w:rFonts w:hint="eastAsia"/>
      </w:rPr>
    </w:lvl>
  </w:abstractNum>
  <w:abstractNum w:abstractNumId="30" w15:restartNumberingAfterBreak="0">
    <w:nsid w:val="50BF662D"/>
    <w:multiLevelType w:val="hybridMultilevel"/>
    <w:tmpl w:val="FE0A4E66"/>
    <w:lvl w:ilvl="0" w:tplc="01882A66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31" w15:restartNumberingAfterBreak="0">
    <w:nsid w:val="525C69B7"/>
    <w:multiLevelType w:val="hybridMultilevel"/>
    <w:tmpl w:val="2E82844C"/>
    <w:lvl w:ilvl="0" w:tplc="AC364480">
      <w:start w:val="1"/>
      <w:numFmt w:val="lowerLetter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2" w15:restartNumberingAfterBreak="0">
    <w:nsid w:val="5C0E61D6"/>
    <w:multiLevelType w:val="hybridMultilevel"/>
    <w:tmpl w:val="7EACEDCC"/>
    <w:lvl w:ilvl="0" w:tplc="309E91CA">
      <w:start w:val="1"/>
      <w:numFmt w:val="lowerLetter"/>
      <w:lvlText w:val="%1)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33" w15:restartNumberingAfterBreak="0">
    <w:nsid w:val="5E2C7ACE"/>
    <w:multiLevelType w:val="hybridMultilevel"/>
    <w:tmpl w:val="632E5FAE"/>
    <w:lvl w:ilvl="0" w:tplc="5C0E169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34" w15:restartNumberingAfterBreak="0">
    <w:nsid w:val="5E72060A"/>
    <w:multiLevelType w:val="hybridMultilevel"/>
    <w:tmpl w:val="417ECD4E"/>
    <w:lvl w:ilvl="0" w:tplc="7D20D386">
      <w:start w:val="1"/>
      <w:numFmt w:val="lowerLetter"/>
      <w:lvlText w:val="%1)"/>
      <w:lvlJc w:val="left"/>
      <w:pPr>
        <w:ind w:left="1080" w:hanging="360"/>
      </w:pPr>
      <w:rPr>
        <w:rFonts w:ascii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5" w15:restartNumberingAfterBreak="0">
    <w:nsid w:val="5F453510"/>
    <w:multiLevelType w:val="hybridMultilevel"/>
    <w:tmpl w:val="E4B22472"/>
    <w:lvl w:ilvl="0" w:tplc="3CDC566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6" w15:restartNumberingAfterBreak="0">
    <w:nsid w:val="65506E3A"/>
    <w:multiLevelType w:val="hybridMultilevel"/>
    <w:tmpl w:val="D20A6D88"/>
    <w:lvl w:ilvl="0" w:tplc="2C90FF9C">
      <w:start w:val="1"/>
      <w:numFmt w:val="lowerLetter"/>
      <w:lvlText w:val="%1)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66F8775B"/>
    <w:multiLevelType w:val="hybridMultilevel"/>
    <w:tmpl w:val="BBCC190A"/>
    <w:lvl w:ilvl="0" w:tplc="DDACAFD2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38" w15:restartNumberingAfterBreak="0">
    <w:nsid w:val="6A9118A0"/>
    <w:multiLevelType w:val="hybridMultilevel"/>
    <w:tmpl w:val="7B2A5C6A"/>
    <w:lvl w:ilvl="0" w:tplc="796ED002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39" w15:restartNumberingAfterBreak="0">
    <w:nsid w:val="6CEC5DDC"/>
    <w:multiLevelType w:val="hybridMultilevel"/>
    <w:tmpl w:val="B1C21344"/>
    <w:lvl w:ilvl="0" w:tplc="CCF8BDB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0" w15:restartNumberingAfterBreak="0">
    <w:nsid w:val="716D3DF2"/>
    <w:multiLevelType w:val="hybridMultilevel"/>
    <w:tmpl w:val="791813C8"/>
    <w:lvl w:ilvl="0" w:tplc="791C9F0E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41" w15:restartNumberingAfterBreak="0">
    <w:nsid w:val="72167619"/>
    <w:multiLevelType w:val="hybridMultilevel"/>
    <w:tmpl w:val="53C050AC"/>
    <w:lvl w:ilvl="0" w:tplc="336C27EA">
      <w:start w:val="1"/>
      <w:numFmt w:val="decimal"/>
      <w:lvlText w:val="(%1)"/>
      <w:lvlJc w:val="left"/>
      <w:pPr>
        <w:ind w:left="785" w:hanging="360"/>
      </w:pPr>
      <w:rPr>
        <w:rFonts w:ascii="宋体" w:eastAsia="宋体" w:hAnsi="宋体" w:cs="宋体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42" w15:restartNumberingAfterBreak="0">
    <w:nsid w:val="73EA15E1"/>
    <w:multiLevelType w:val="multilevel"/>
    <w:tmpl w:val="73EA15E1"/>
    <w:lvl w:ilvl="0">
      <w:start w:val="1"/>
      <w:numFmt w:val="decimal"/>
      <w:lvlText w:val="（%1）"/>
      <w:lvlJc w:val="left"/>
      <w:pPr>
        <w:ind w:left="987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407" w:hanging="420"/>
      </w:pPr>
    </w:lvl>
    <w:lvl w:ilvl="2" w:tentative="1">
      <w:start w:val="1"/>
      <w:numFmt w:val="lowerRoman"/>
      <w:lvlText w:val="%3."/>
      <w:lvlJc w:val="right"/>
      <w:pPr>
        <w:ind w:left="1827" w:hanging="420"/>
      </w:pPr>
    </w:lvl>
    <w:lvl w:ilvl="3" w:tentative="1">
      <w:start w:val="1"/>
      <w:numFmt w:val="decimal"/>
      <w:lvlText w:val="%4."/>
      <w:lvlJc w:val="left"/>
      <w:pPr>
        <w:ind w:left="2247" w:hanging="420"/>
      </w:pPr>
    </w:lvl>
    <w:lvl w:ilvl="4" w:tentative="1">
      <w:start w:val="1"/>
      <w:numFmt w:val="lowerLetter"/>
      <w:lvlText w:val="%5)"/>
      <w:lvlJc w:val="left"/>
      <w:pPr>
        <w:ind w:left="2667" w:hanging="420"/>
      </w:pPr>
    </w:lvl>
    <w:lvl w:ilvl="5" w:tentative="1">
      <w:start w:val="1"/>
      <w:numFmt w:val="lowerRoman"/>
      <w:lvlText w:val="%6."/>
      <w:lvlJc w:val="right"/>
      <w:pPr>
        <w:ind w:left="3087" w:hanging="420"/>
      </w:pPr>
    </w:lvl>
    <w:lvl w:ilvl="6" w:tentative="1">
      <w:start w:val="1"/>
      <w:numFmt w:val="decimal"/>
      <w:lvlText w:val="%7."/>
      <w:lvlJc w:val="left"/>
      <w:pPr>
        <w:ind w:left="3507" w:hanging="420"/>
      </w:pPr>
    </w:lvl>
    <w:lvl w:ilvl="7" w:tentative="1">
      <w:start w:val="1"/>
      <w:numFmt w:val="lowerLetter"/>
      <w:lvlText w:val="%8)"/>
      <w:lvlJc w:val="left"/>
      <w:pPr>
        <w:ind w:left="3927" w:hanging="420"/>
      </w:pPr>
    </w:lvl>
    <w:lvl w:ilvl="8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43" w15:restartNumberingAfterBreak="0">
    <w:nsid w:val="7B6E0C80"/>
    <w:multiLevelType w:val="hybridMultilevel"/>
    <w:tmpl w:val="B6B24CE0"/>
    <w:lvl w:ilvl="0" w:tplc="AA88B93C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44" w15:restartNumberingAfterBreak="0">
    <w:nsid w:val="7E322A9C"/>
    <w:multiLevelType w:val="hybridMultilevel"/>
    <w:tmpl w:val="DAA0C046"/>
    <w:lvl w:ilvl="0" w:tplc="A052DC2A">
      <w:start w:val="1"/>
      <w:numFmt w:val="decimal"/>
      <w:lvlText w:val="(%1)"/>
      <w:lvlJc w:val="left"/>
      <w:pPr>
        <w:ind w:left="1083" w:hanging="363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24"/>
  </w:num>
  <w:num w:numId="2">
    <w:abstractNumId w:val="4"/>
  </w:num>
  <w:num w:numId="3">
    <w:abstractNumId w:val="41"/>
  </w:num>
  <w:num w:numId="4">
    <w:abstractNumId w:val="31"/>
  </w:num>
  <w:num w:numId="5">
    <w:abstractNumId w:val="21"/>
  </w:num>
  <w:num w:numId="6">
    <w:abstractNumId w:val="34"/>
  </w:num>
  <w:num w:numId="7">
    <w:abstractNumId w:val="38"/>
  </w:num>
  <w:num w:numId="8">
    <w:abstractNumId w:val="13"/>
  </w:num>
  <w:num w:numId="9">
    <w:abstractNumId w:val="32"/>
  </w:num>
  <w:num w:numId="10">
    <w:abstractNumId w:val="27"/>
  </w:num>
  <w:num w:numId="11">
    <w:abstractNumId w:val="15"/>
  </w:num>
  <w:num w:numId="12">
    <w:abstractNumId w:val="40"/>
  </w:num>
  <w:num w:numId="13">
    <w:abstractNumId w:val="8"/>
  </w:num>
  <w:num w:numId="14">
    <w:abstractNumId w:val="37"/>
  </w:num>
  <w:num w:numId="15">
    <w:abstractNumId w:val="43"/>
  </w:num>
  <w:num w:numId="16">
    <w:abstractNumId w:val="30"/>
  </w:num>
  <w:num w:numId="17">
    <w:abstractNumId w:val="16"/>
  </w:num>
  <w:num w:numId="18">
    <w:abstractNumId w:val="9"/>
  </w:num>
  <w:num w:numId="19">
    <w:abstractNumId w:val="14"/>
  </w:num>
  <w:num w:numId="20">
    <w:abstractNumId w:val="3"/>
  </w:num>
  <w:num w:numId="21">
    <w:abstractNumId w:val="33"/>
  </w:num>
  <w:num w:numId="22">
    <w:abstractNumId w:val="28"/>
  </w:num>
  <w:num w:numId="23">
    <w:abstractNumId w:val="22"/>
  </w:num>
  <w:num w:numId="24">
    <w:abstractNumId w:val="36"/>
  </w:num>
  <w:num w:numId="25">
    <w:abstractNumId w:val="17"/>
  </w:num>
  <w:num w:numId="26">
    <w:abstractNumId w:val="10"/>
  </w:num>
  <w:num w:numId="27">
    <w:abstractNumId w:val="39"/>
  </w:num>
  <w:num w:numId="28">
    <w:abstractNumId w:val="25"/>
  </w:num>
  <w:num w:numId="29">
    <w:abstractNumId w:val="19"/>
  </w:num>
  <w:num w:numId="30">
    <w:abstractNumId w:val="7"/>
  </w:num>
  <w:num w:numId="31">
    <w:abstractNumId w:val="44"/>
  </w:num>
  <w:num w:numId="32">
    <w:abstractNumId w:val="20"/>
  </w:num>
  <w:num w:numId="33">
    <w:abstractNumId w:val="12"/>
  </w:num>
  <w:num w:numId="34">
    <w:abstractNumId w:val="35"/>
  </w:num>
  <w:num w:numId="35">
    <w:abstractNumId w:val="29"/>
  </w:num>
  <w:num w:numId="36">
    <w:abstractNumId w:val="23"/>
  </w:num>
  <w:num w:numId="37">
    <w:abstractNumId w:val="6"/>
  </w:num>
  <w:num w:numId="38">
    <w:abstractNumId w:val="5"/>
  </w:num>
  <w:num w:numId="39">
    <w:abstractNumId w:val="26"/>
  </w:num>
  <w:num w:numId="40">
    <w:abstractNumId w:val="11"/>
  </w:num>
  <w:num w:numId="41">
    <w:abstractNumId w:val="1"/>
  </w:num>
  <w:num w:numId="42">
    <w:abstractNumId w:val="0"/>
  </w:num>
  <w:num w:numId="43">
    <w:abstractNumId w:val="2"/>
  </w:num>
  <w:num w:numId="44">
    <w:abstractNumId w:val="42"/>
  </w:num>
  <w:num w:numId="4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F78"/>
    <w:rsid w:val="000000E7"/>
    <w:rsid w:val="00000974"/>
    <w:rsid w:val="0000239C"/>
    <w:rsid w:val="000028A8"/>
    <w:rsid w:val="00010443"/>
    <w:rsid w:val="00017931"/>
    <w:rsid w:val="00020658"/>
    <w:rsid w:val="00020ADF"/>
    <w:rsid w:val="00021166"/>
    <w:rsid w:val="00024730"/>
    <w:rsid w:val="00025F3A"/>
    <w:rsid w:val="0003038E"/>
    <w:rsid w:val="00030E64"/>
    <w:rsid w:val="00034261"/>
    <w:rsid w:val="0004606F"/>
    <w:rsid w:val="00046944"/>
    <w:rsid w:val="00056FAF"/>
    <w:rsid w:val="00057AC7"/>
    <w:rsid w:val="00064763"/>
    <w:rsid w:val="00066B6D"/>
    <w:rsid w:val="000748F7"/>
    <w:rsid w:val="00077559"/>
    <w:rsid w:val="000835F8"/>
    <w:rsid w:val="00085FBA"/>
    <w:rsid w:val="00091234"/>
    <w:rsid w:val="0009189E"/>
    <w:rsid w:val="00091A66"/>
    <w:rsid w:val="00091B61"/>
    <w:rsid w:val="00093CB5"/>
    <w:rsid w:val="00093F84"/>
    <w:rsid w:val="0009484C"/>
    <w:rsid w:val="000A095E"/>
    <w:rsid w:val="000A3754"/>
    <w:rsid w:val="000A467A"/>
    <w:rsid w:val="000A679B"/>
    <w:rsid w:val="000B1949"/>
    <w:rsid w:val="000B2233"/>
    <w:rsid w:val="000B2271"/>
    <w:rsid w:val="000C5365"/>
    <w:rsid w:val="000D0D29"/>
    <w:rsid w:val="000D1BCF"/>
    <w:rsid w:val="000D383D"/>
    <w:rsid w:val="000D6EC5"/>
    <w:rsid w:val="000E1617"/>
    <w:rsid w:val="000E180D"/>
    <w:rsid w:val="000E2578"/>
    <w:rsid w:val="000E2A7A"/>
    <w:rsid w:val="000E3A09"/>
    <w:rsid w:val="000E473A"/>
    <w:rsid w:val="000E749D"/>
    <w:rsid w:val="000F1187"/>
    <w:rsid w:val="000F264D"/>
    <w:rsid w:val="000F4C89"/>
    <w:rsid w:val="000F5266"/>
    <w:rsid w:val="000F785C"/>
    <w:rsid w:val="00100F54"/>
    <w:rsid w:val="00105D8B"/>
    <w:rsid w:val="00111559"/>
    <w:rsid w:val="00123119"/>
    <w:rsid w:val="0012787D"/>
    <w:rsid w:val="00127C01"/>
    <w:rsid w:val="00132804"/>
    <w:rsid w:val="00133389"/>
    <w:rsid w:val="0013427E"/>
    <w:rsid w:val="00134AB0"/>
    <w:rsid w:val="00136647"/>
    <w:rsid w:val="00136F78"/>
    <w:rsid w:val="00141DCA"/>
    <w:rsid w:val="0014230D"/>
    <w:rsid w:val="001448FF"/>
    <w:rsid w:val="0014680B"/>
    <w:rsid w:val="0015275A"/>
    <w:rsid w:val="00154810"/>
    <w:rsid w:val="001568EC"/>
    <w:rsid w:val="001659AF"/>
    <w:rsid w:val="00173A52"/>
    <w:rsid w:val="00176261"/>
    <w:rsid w:val="001771A4"/>
    <w:rsid w:val="00180EB5"/>
    <w:rsid w:val="00182CCC"/>
    <w:rsid w:val="00187E7E"/>
    <w:rsid w:val="00191E6F"/>
    <w:rsid w:val="00192B4E"/>
    <w:rsid w:val="00193564"/>
    <w:rsid w:val="001A0019"/>
    <w:rsid w:val="001A3B50"/>
    <w:rsid w:val="001A42EA"/>
    <w:rsid w:val="001A522F"/>
    <w:rsid w:val="001A677B"/>
    <w:rsid w:val="001A6F95"/>
    <w:rsid w:val="001B2433"/>
    <w:rsid w:val="001B4E02"/>
    <w:rsid w:val="001B6006"/>
    <w:rsid w:val="001B6716"/>
    <w:rsid w:val="001B685A"/>
    <w:rsid w:val="001B71CF"/>
    <w:rsid w:val="001C2EB1"/>
    <w:rsid w:val="001C5009"/>
    <w:rsid w:val="001C53E6"/>
    <w:rsid w:val="001C686E"/>
    <w:rsid w:val="001C7A2C"/>
    <w:rsid w:val="001D0FA4"/>
    <w:rsid w:val="001D2153"/>
    <w:rsid w:val="001D2CA9"/>
    <w:rsid w:val="001D46E0"/>
    <w:rsid w:val="001D5A7C"/>
    <w:rsid w:val="001D6EE3"/>
    <w:rsid w:val="001E22E6"/>
    <w:rsid w:val="001E3486"/>
    <w:rsid w:val="001E5AC8"/>
    <w:rsid w:val="001E636B"/>
    <w:rsid w:val="001E6974"/>
    <w:rsid w:val="001E6D94"/>
    <w:rsid w:val="001E71D2"/>
    <w:rsid w:val="001F0547"/>
    <w:rsid w:val="001F30FF"/>
    <w:rsid w:val="001F327A"/>
    <w:rsid w:val="0020030A"/>
    <w:rsid w:val="00204616"/>
    <w:rsid w:val="00204CCC"/>
    <w:rsid w:val="00207C5B"/>
    <w:rsid w:val="00211783"/>
    <w:rsid w:val="002127EF"/>
    <w:rsid w:val="002140C2"/>
    <w:rsid w:val="00214457"/>
    <w:rsid w:val="00217E6B"/>
    <w:rsid w:val="00221958"/>
    <w:rsid w:val="002241EF"/>
    <w:rsid w:val="00224543"/>
    <w:rsid w:val="00226FBE"/>
    <w:rsid w:val="00237C6E"/>
    <w:rsid w:val="00245FA7"/>
    <w:rsid w:val="00247B66"/>
    <w:rsid w:val="0025097A"/>
    <w:rsid w:val="0025111A"/>
    <w:rsid w:val="00251185"/>
    <w:rsid w:val="00251ED5"/>
    <w:rsid w:val="00257B9C"/>
    <w:rsid w:val="00260CE0"/>
    <w:rsid w:val="00264679"/>
    <w:rsid w:val="00264DEC"/>
    <w:rsid w:val="00265154"/>
    <w:rsid w:val="0026567D"/>
    <w:rsid w:val="0026752B"/>
    <w:rsid w:val="00273626"/>
    <w:rsid w:val="002743AC"/>
    <w:rsid w:val="002806DA"/>
    <w:rsid w:val="0028104B"/>
    <w:rsid w:val="002834C2"/>
    <w:rsid w:val="00284157"/>
    <w:rsid w:val="002847EA"/>
    <w:rsid w:val="00284D16"/>
    <w:rsid w:val="00285252"/>
    <w:rsid w:val="00292EA7"/>
    <w:rsid w:val="002933AD"/>
    <w:rsid w:val="00293EDC"/>
    <w:rsid w:val="002946FD"/>
    <w:rsid w:val="002947BC"/>
    <w:rsid w:val="00297EF0"/>
    <w:rsid w:val="002A144C"/>
    <w:rsid w:val="002A2200"/>
    <w:rsid w:val="002A3311"/>
    <w:rsid w:val="002A7BCC"/>
    <w:rsid w:val="002B1399"/>
    <w:rsid w:val="002B485A"/>
    <w:rsid w:val="002B5BAC"/>
    <w:rsid w:val="002C167F"/>
    <w:rsid w:val="002D0053"/>
    <w:rsid w:val="002D31C1"/>
    <w:rsid w:val="002D7166"/>
    <w:rsid w:val="002D7791"/>
    <w:rsid w:val="002E0E08"/>
    <w:rsid w:val="002F0D5E"/>
    <w:rsid w:val="002F340A"/>
    <w:rsid w:val="002F3807"/>
    <w:rsid w:val="002F5496"/>
    <w:rsid w:val="002F73A6"/>
    <w:rsid w:val="0030165D"/>
    <w:rsid w:val="00303BBC"/>
    <w:rsid w:val="00304672"/>
    <w:rsid w:val="003049DB"/>
    <w:rsid w:val="00306670"/>
    <w:rsid w:val="003076B2"/>
    <w:rsid w:val="00313050"/>
    <w:rsid w:val="00313E40"/>
    <w:rsid w:val="003145B7"/>
    <w:rsid w:val="003209F3"/>
    <w:rsid w:val="00325DF1"/>
    <w:rsid w:val="003308C9"/>
    <w:rsid w:val="00335F48"/>
    <w:rsid w:val="003369EA"/>
    <w:rsid w:val="00337291"/>
    <w:rsid w:val="003424CD"/>
    <w:rsid w:val="00343DEB"/>
    <w:rsid w:val="00343ECC"/>
    <w:rsid w:val="00345609"/>
    <w:rsid w:val="003535A3"/>
    <w:rsid w:val="0036105B"/>
    <w:rsid w:val="003610B4"/>
    <w:rsid w:val="0036474E"/>
    <w:rsid w:val="003704F1"/>
    <w:rsid w:val="0037121F"/>
    <w:rsid w:val="0037150A"/>
    <w:rsid w:val="00384A79"/>
    <w:rsid w:val="00387595"/>
    <w:rsid w:val="00391D46"/>
    <w:rsid w:val="00391DF7"/>
    <w:rsid w:val="00394B90"/>
    <w:rsid w:val="00396CDA"/>
    <w:rsid w:val="003A0AA2"/>
    <w:rsid w:val="003A1100"/>
    <w:rsid w:val="003A2489"/>
    <w:rsid w:val="003A4DD8"/>
    <w:rsid w:val="003B05AA"/>
    <w:rsid w:val="003B1448"/>
    <w:rsid w:val="003B3B23"/>
    <w:rsid w:val="003B65B4"/>
    <w:rsid w:val="003B7762"/>
    <w:rsid w:val="003C2178"/>
    <w:rsid w:val="003C2E3A"/>
    <w:rsid w:val="003C475C"/>
    <w:rsid w:val="003C4B79"/>
    <w:rsid w:val="003C669E"/>
    <w:rsid w:val="003D1DAB"/>
    <w:rsid w:val="003D6E03"/>
    <w:rsid w:val="003E44E7"/>
    <w:rsid w:val="003E4D26"/>
    <w:rsid w:val="003E5560"/>
    <w:rsid w:val="003E576B"/>
    <w:rsid w:val="003E633B"/>
    <w:rsid w:val="003F5AE8"/>
    <w:rsid w:val="00400066"/>
    <w:rsid w:val="004053E6"/>
    <w:rsid w:val="00411C1E"/>
    <w:rsid w:val="0042049C"/>
    <w:rsid w:val="00421C56"/>
    <w:rsid w:val="004223FF"/>
    <w:rsid w:val="00423AE2"/>
    <w:rsid w:val="00423CDD"/>
    <w:rsid w:val="00426953"/>
    <w:rsid w:val="00430E75"/>
    <w:rsid w:val="0043144F"/>
    <w:rsid w:val="00431692"/>
    <w:rsid w:val="004370E0"/>
    <w:rsid w:val="004404B3"/>
    <w:rsid w:val="0044552F"/>
    <w:rsid w:val="004461C4"/>
    <w:rsid w:val="00446D96"/>
    <w:rsid w:val="0046010C"/>
    <w:rsid w:val="00460365"/>
    <w:rsid w:val="004667E6"/>
    <w:rsid w:val="00466827"/>
    <w:rsid w:val="0047037B"/>
    <w:rsid w:val="00472780"/>
    <w:rsid w:val="00476569"/>
    <w:rsid w:val="004767C0"/>
    <w:rsid w:val="00480235"/>
    <w:rsid w:val="00482F56"/>
    <w:rsid w:val="00485BA2"/>
    <w:rsid w:val="004914EE"/>
    <w:rsid w:val="004918C5"/>
    <w:rsid w:val="00494F16"/>
    <w:rsid w:val="004A0CAB"/>
    <w:rsid w:val="004A0E71"/>
    <w:rsid w:val="004A103E"/>
    <w:rsid w:val="004A219A"/>
    <w:rsid w:val="004A544B"/>
    <w:rsid w:val="004A70B7"/>
    <w:rsid w:val="004A7886"/>
    <w:rsid w:val="004B0893"/>
    <w:rsid w:val="004B196C"/>
    <w:rsid w:val="004B5C22"/>
    <w:rsid w:val="004B745A"/>
    <w:rsid w:val="004C1421"/>
    <w:rsid w:val="004C2572"/>
    <w:rsid w:val="004C5F49"/>
    <w:rsid w:val="004C6557"/>
    <w:rsid w:val="004C6F80"/>
    <w:rsid w:val="004E08C7"/>
    <w:rsid w:val="004E0E8C"/>
    <w:rsid w:val="004E2292"/>
    <w:rsid w:val="004E34A5"/>
    <w:rsid w:val="004F0477"/>
    <w:rsid w:val="004F2801"/>
    <w:rsid w:val="004F4FA6"/>
    <w:rsid w:val="004F52EC"/>
    <w:rsid w:val="004F6B33"/>
    <w:rsid w:val="00506C68"/>
    <w:rsid w:val="00515169"/>
    <w:rsid w:val="00515AF4"/>
    <w:rsid w:val="00517146"/>
    <w:rsid w:val="005208D7"/>
    <w:rsid w:val="005224B4"/>
    <w:rsid w:val="005230C3"/>
    <w:rsid w:val="00525E94"/>
    <w:rsid w:val="0053042A"/>
    <w:rsid w:val="005377D4"/>
    <w:rsid w:val="0054075E"/>
    <w:rsid w:val="005407F5"/>
    <w:rsid w:val="0054082F"/>
    <w:rsid w:val="0054136E"/>
    <w:rsid w:val="00541877"/>
    <w:rsid w:val="005454BB"/>
    <w:rsid w:val="005460AC"/>
    <w:rsid w:val="00547787"/>
    <w:rsid w:val="00547D46"/>
    <w:rsid w:val="0055153A"/>
    <w:rsid w:val="00552CEC"/>
    <w:rsid w:val="005553F5"/>
    <w:rsid w:val="00557C88"/>
    <w:rsid w:val="00560ECD"/>
    <w:rsid w:val="00561542"/>
    <w:rsid w:val="005618AA"/>
    <w:rsid w:val="005653FF"/>
    <w:rsid w:val="0057010A"/>
    <w:rsid w:val="005709EB"/>
    <w:rsid w:val="00573353"/>
    <w:rsid w:val="00573E98"/>
    <w:rsid w:val="005747F8"/>
    <w:rsid w:val="00574CA1"/>
    <w:rsid w:val="005777F0"/>
    <w:rsid w:val="005813A0"/>
    <w:rsid w:val="00582AB6"/>
    <w:rsid w:val="00587AB6"/>
    <w:rsid w:val="00590550"/>
    <w:rsid w:val="00591058"/>
    <w:rsid w:val="005924D1"/>
    <w:rsid w:val="0059349A"/>
    <w:rsid w:val="005955F9"/>
    <w:rsid w:val="005A019B"/>
    <w:rsid w:val="005A07E8"/>
    <w:rsid w:val="005A096B"/>
    <w:rsid w:val="005A4D60"/>
    <w:rsid w:val="005B1277"/>
    <w:rsid w:val="005B3C97"/>
    <w:rsid w:val="005B6C1B"/>
    <w:rsid w:val="005C09B8"/>
    <w:rsid w:val="005C1985"/>
    <w:rsid w:val="005C1FE3"/>
    <w:rsid w:val="005C4027"/>
    <w:rsid w:val="005D07C0"/>
    <w:rsid w:val="005D0FCD"/>
    <w:rsid w:val="005D78A8"/>
    <w:rsid w:val="005E14AE"/>
    <w:rsid w:val="005E37F8"/>
    <w:rsid w:val="005E4013"/>
    <w:rsid w:val="005E4405"/>
    <w:rsid w:val="005F030C"/>
    <w:rsid w:val="005F72C2"/>
    <w:rsid w:val="00604575"/>
    <w:rsid w:val="00605441"/>
    <w:rsid w:val="0060730F"/>
    <w:rsid w:val="00612950"/>
    <w:rsid w:val="00613051"/>
    <w:rsid w:val="00615F7C"/>
    <w:rsid w:val="006213FC"/>
    <w:rsid w:val="00622901"/>
    <w:rsid w:val="006235C9"/>
    <w:rsid w:val="00623E59"/>
    <w:rsid w:val="00624D2C"/>
    <w:rsid w:val="00626018"/>
    <w:rsid w:val="006278A8"/>
    <w:rsid w:val="00627CF3"/>
    <w:rsid w:val="006340C0"/>
    <w:rsid w:val="006352F1"/>
    <w:rsid w:val="006353B7"/>
    <w:rsid w:val="0063658B"/>
    <w:rsid w:val="006377F8"/>
    <w:rsid w:val="00642D20"/>
    <w:rsid w:val="006443F0"/>
    <w:rsid w:val="00652084"/>
    <w:rsid w:val="00655226"/>
    <w:rsid w:val="0067144C"/>
    <w:rsid w:val="00673829"/>
    <w:rsid w:val="00673ADA"/>
    <w:rsid w:val="00673C53"/>
    <w:rsid w:val="006746F7"/>
    <w:rsid w:val="00674FB3"/>
    <w:rsid w:val="00683BCA"/>
    <w:rsid w:val="0068441C"/>
    <w:rsid w:val="0068506B"/>
    <w:rsid w:val="00686ED7"/>
    <w:rsid w:val="006872E9"/>
    <w:rsid w:val="00687A1B"/>
    <w:rsid w:val="00687CA9"/>
    <w:rsid w:val="00690FE0"/>
    <w:rsid w:val="006965A7"/>
    <w:rsid w:val="006A104C"/>
    <w:rsid w:val="006A4785"/>
    <w:rsid w:val="006B4370"/>
    <w:rsid w:val="006C1A96"/>
    <w:rsid w:val="006C2A5E"/>
    <w:rsid w:val="006C30A8"/>
    <w:rsid w:val="006C441E"/>
    <w:rsid w:val="006C5B68"/>
    <w:rsid w:val="006C6CE8"/>
    <w:rsid w:val="006C74DE"/>
    <w:rsid w:val="006D06B3"/>
    <w:rsid w:val="006D6DD4"/>
    <w:rsid w:val="006E029D"/>
    <w:rsid w:val="006E3217"/>
    <w:rsid w:val="006E6420"/>
    <w:rsid w:val="006F08B2"/>
    <w:rsid w:val="006F290D"/>
    <w:rsid w:val="006F3178"/>
    <w:rsid w:val="0070187A"/>
    <w:rsid w:val="00701BAE"/>
    <w:rsid w:val="00706AC5"/>
    <w:rsid w:val="00707461"/>
    <w:rsid w:val="00707A40"/>
    <w:rsid w:val="00712B8D"/>
    <w:rsid w:val="00714A61"/>
    <w:rsid w:val="0071534E"/>
    <w:rsid w:val="00720987"/>
    <w:rsid w:val="00726556"/>
    <w:rsid w:val="00726E43"/>
    <w:rsid w:val="007273FE"/>
    <w:rsid w:val="00730069"/>
    <w:rsid w:val="007302F8"/>
    <w:rsid w:val="00731677"/>
    <w:rsid w:val="00731A8E"/>
    <w:rsid w:val="00736D7D"/>
    <w:rsid w:val="00740E94"/>
    <w:rsid w:val="00741D0D"/>
    <w:rsid w:val="007473AA"/>
    <w:rsid w:val="00750EB4"/>
    <w:rsid w:val="0075161D"/>
    <w:rsid w:val="007516FA"/>
    <w:rsid w:val="00751BB3"/>
    <w:rsid w:val="00755402"/>
    <w:rsid w:val="00762397"/>
    <w:rsid w:val="00765D17"/>
    <w:rsid w:val="00766328"/>
    <w:rsid w:val="00772EC0"/>
    <w:rsid w:val="00772EE1"/>
    <w:rsid w:val="007735C7"/>
    <w:rsid w:val="00774E2A"/>
    <w:rsid w:val="00775B3A"/>
    <w:rsid w:val="0077650F"/>
    <w:rsid w:val="007774B7"/>
    <w:rsid w:val="00780686"/>
    <w:rsid w:val="00780CF5"/>
    <w:rsid w:val="00783CCF"/>
    <w:rsid w:val="00784D90"/>
    <w:rsid w:val="00786648"/>
    <w:rsid w:val="00790380"/>
    <w:rsid w:val="00790D1F"/>
    <w:rsid w:val="00791902"/>
    <w:rsid w:val="00793B18"/>
    <w:rsid w:val="00794A8F"/>
    <w:rsid w:val="007B5662"/>
    <w:rsid w:val="007B60E4"/>
    <w:rsid w:val="007B68A8"/>
    <w:rsid w:val="007C0738"/>
    <w:rsid w:val="007C07FA"/>
    <w:rsid w:val="007C42FA"/>
    <w:rsid w:val="007C60AF"/>
    <w:rsid w:val="007C7A33"/>
    <w:rsid w:val="007D2B04"/>
    <w:rsid w:val="007D43E5"/>
    <w:rsid w:val="007D5C33"/>
    <w:rsid w:val="007E0631"/>
    <w:rsid w:val="007E13D3"/>
    <w:rsid w:val="007E5421"/>
    <w:rsid w:val="007F76FB"/>
    <w:rsid w:val="00800C9D"/>
    <w:rsid w:val="008034FA"/>
    <w:rsid w:val="008048F8"/>
    <w:rsid w:val="00811866"/>
    <w:rsid w:val="00813938"/>
    <w:rsid w:val="00816E5C"/>
    <w:rsid w:val="008177E5"/>
    <w:rsid w:val="00817A4E"/>
    <w:rsid w:val="008237BE"/>
    <w:rsid w:val="0082772F"/>
    <w:rsid w:val="00841574"/>
    <w:rsid w:val="00852D7C"/>
    <w:rsid w:val="008530C4"/>
    <w:rsid w:val="00853D5E"/>
    <w:rsid w:val="00854243"/>
    <w:rsid w:val="00857A85"/>
    <w:rsid w:val="00857B16"/>
    <w:rsid w:val="00857DA7"/>
    <w:rsid w:val="008602C6"/>
    <w:rsid w:val="008604D3"/>
    <w:rsid w:val="00862890"/>
    <w:rsid w:val="00871BB1"/>
    <w:rsid w:val="00872253"/>
    <w:rsid w:val="008733C4"/>
    <w:rsid w:val="00876043"/>
    <w:rsid w:val="00876BED"/>
    <w:rsid w:val="0088082C"/>
    <w:rsid w:val="00881C40"/>
    <w:rsid w:val="00882100"/>
    <w:rsid w:val="0088253E"/>
    <w:rsid w:val="00883C07"/>
    <w:rsid w:val="00886658"/>
    <w:rsid w:val="00886FD2"/>
    <w:rsid w:val="008878F1"/>
    <w:rsid w:val="00890C4D"/>
    <w:rsid w:val="00892F37"/>
    <w:rsid w:val="00893433"/>
    <w:rsid w:val="00893740"/>
    <w:rsid w:val="00895FC8"/>
    <w:rsid w:val="008A02A1"/>
    <w:rsid w:val="008A4D33"/>
    <w:rsid w:val="008A4F62"/>
    <w:rsid w:val="008A5374"/>
    <w:rsid w:val="008B3F3D"/>
    <w:rsid w:val="008B52A6"/>
    <w:rsid w:val="008C00DE"/>
    <w:rsid w:val="008C3180"/>
    <w:rsid w:val="008C35E2"/>
    <w:rsid w:val="008C6618"/>
    <w:rsid w:val="008C6967"/>
    <w:rsid w:val="008C7C53"/>
    <w:rsid w:val="008D12F8"/>
    <w:rsid w:val="008D1892"/>
    <w:rsid w:val="008D520F"/>
    <w:rsid w:val="008D5AD4"/>
    <w:rsid w:val="008E0F9A"/>
    <w:rsid w:val="008E3489"/>
    <w:rsid w:val="008E48D5"/>
    <w:rsid w:val="008F31CC"/>
    <w:rsid w:val="008F3E4C"/>
    <w:rsid w:val="008F7ADA"/>
    <w:rsid w:val="0090132B"/>
    <w:rsid w:val="00903BA2"/>
    <w:rsid w:val="00913462"/>
    <w:rsid w:val="00915596"/>
    <w:rsid w:val="00915658"/>
    <w:rsid w:val="00920042"/>
    <w:rsid w:val="00920B42"/>
    <w:rsid w:val="0092136D"/>
    <w:rsid w:val="0092799E"/>
    <w:rsid w:val="00930D71"/>
    <w:rsid w:val="00930E6E"/>
    <w:rsid w:val="00931AC5"/>
    <w:rsid w:val="009352A3"/>
    <w:rsid w:val="00941268"/>
    <w:rsid w:val="00942C86"/>
    <w:rsid w:val="009431BB"/>
    <w:rsid w:val="00945143"/>
    <w:rsid w:val="00946625"/>
    <w:rsid w:val="00952602"/>
    <w:rsid w:val="00954F68"/>
    <w:rsid w:val="0095551B"/>
    <w:rsid w:val="00961AC0"/>
    <w:rsid w:val="00961F90"/>
    <w:rsid w:val="009620FA"/>
    <w:rsid w:val="00962A74"/>
    <w:rsid w:val="00963028"/>
    <w:rsid w:val="0096765A"/>
    <w:rsid w:val="00971312"/>
    <w:rsid w:val="0097147E"/>
    <w:rsid w:val="00975438"/>
    <w:rsid w:val="00980DC7"/>
    <w:rsid w:val="00982CC6"/>
    <w:rsid w:val="00985805"/>
    <w:rsid w:val="00986116"/>
    <w:rsid w:val="00986BDB"/>
    <w:rsid w:val="00990B0E"/>
    <w:rsid w:val="00995E4A"/>
    <w:rsid w:val="00997445"/>
    <w:rsid w:val="009A06AF"/>
    <w:rsid w:val="009A4DA6"/>
    <w:rsid w:val="009A7AC1"/>
    <w:rsid w:val="009A7F98"/>
    <w:rsid w:val="009B29CC"/>
    <w:rsid w:val="009B7DCD"/>
    <w:rsid w:val="009C185A"/>
    <w:rsid w:val="009C1D77"/>
    <w:rsid w:val="009C5BAC"/>
    <w:rsid w:val="009C6B0E"/>
    <w:rsid w:val="009C7215"/>
    <w:rsid w:val="009C7703"/>
    <w:rsid w:val="009D38D1"/>
    <w:rsid w:val="009D459C"/>
    <w:rsid w:val="009D4FE3"/>
    <w:rsid w:val="009E2189"/>
    <w:rsid w:val="009E59E2"/>
    <w:rsid w:val="009E6C3B"/>
    <w:rsid w:val="009F1804"/>
    <w:rsid w:val="009F3207"/>
    <w:rsid w:val="009F48EB"/>
    <w:rsid w:val="009F5A46"/>
    <w:rsid w:val="00A001A8"/>
    <w:rsid w:val="00A03CC7"/>
    <w:rsid w:val="00A05866"/>
    <w:rsid w:val="00A073A6"/>
    <w:rsid w:val="00A121E6"/>
    <w:rsid w:val="00A12D5A"/>
    <w:rsid w:val="00A17B0C"/>
    <w:rsid w:val="00A20BF9"/>
    <w:rsid w:val="00A244F1"/>
    <w:rsid w:val="00A2530B"/>
    <w:rsid w:val="00A33F27"/>
    <w:rsid w:val="00A35646"/>
    <w:rsid w:val="00A35999"/>
    <w:rsid w:val="00A407F6"/>
    <w:rsid w:val="00A45199"/>
    <w:rsid w:val="00A45B4D"/>
    <w:rsid w:val="00A46AFC"/>
    <w:rsid w:val="00A471CE"/>
    <w:rsid w:val="00A5238F"/>
    <w:rsid w:val="00A54B19"/>
    <w:rsid w:val="00A55B79"/>
    <w:rsid w:val="00A575D5"/>
    <w:rsid w:val="00A659C3"/>
    <w:rsid w:val="00A70FC0"/>
    <w:rsid w:val="00A727CA"/>
    <w:rsid w:val="00A80514"/>
    <w:rsid w:val="00A80F0B"/>
    <w:rsid w:val="00A81CD7"/>
    <w:rsid w:val="00A90DF5"/>
    <w:rsid w:val="00A92127"/>
    <w:rsid w:val="00A96F3C"/>
    <w:rsid w:val="00AA0668"/>
    <w:rsid w:val="00AA1BFC"/>
    <w:rsid w:val="00AA39F7"/>
    <w:rsid w:val="00AA62DA"/>
    <w:rsid w:val="00AA6481"/>
    <w:rsid w:val="00AB3ABB"/>
    <w:rsid w:val="00AB5EE5"/>
    <w:rsid w:val="00AC1B5C"/>
    <w:rsid w:val="00AC25DA"/>
    <w:rsid w:val="00AD29B3"/>
    <w:rsid w:val="00AD53B0"/>
    <w:rsid w:val="00AD786D"/>
    <w:rsid w:val="00AD7891"/>
    <w:rsid w:val="00AE20A4"/>
    <w:rsid w:val="00AE7FD7"/>
    <w:rsid w:val="00AF02F1"/>
    <w:rsid w:val="00AF2172"/>
    <w:rsid w:val="00B06A0B"/>
    <w:rsid w:val="00B07F0C"/>
    <w:rsid w:val="00B124CA"/>
    <w:rsid w:val="00B12B94"/>
    <w:rsid w:val="00B136F0"/>
    <w:rsid w:val="00B15876"/>
    <w:rsid w:val="00B15A78"/>
    <w:rsid w:val="00B16C8E"/>
    <w:rsid w:val="00B21ABB"/>
    <w:rsid w:val="00B22AC9"/>
    <w:rsid w:val="00B250FD"/>
    <w:rsid w:val="00B2792A"/>
    <w:rsid w:val="00B30318"/>
    <w:rsid w:val="00B335C9"/>
    <w:rsid w:val="00B42A92"/>
    <w:rsid w:val="00B435B6"/>
    <w:rsid w:val="00B43DF8"/>
    <w:rsid w:val="00B50DC8"/>
    <w:rsid w:val="00B5194B"/>
    <w:rsid w:val="00B5259A"/>
    <w:rsid w:val="00B5292E"/>
    <w:rsid w:val="00B63837"/>
    <w:rsid w:val="00B64209"/>
    <w:rsid w:val="00B67933"/>
    <w:rsid w:val="00B80CCB"/>
    <w:rsid w:val="00B91D7E"/>
    <w:rsid w:val="00B93CD7"/>
    <w:rsid w:val="00B95369"/>
    <w:rsid w:val="00B972C6"/>
    <w:rsid w:val="00B97C80"/>
    <w:rsid w:val="00BA0A11"/>
    <w:rsid w:val="00BA2D8C"/>
    <w:rsid w:val="00BA6675"/>
    <w:rsid w:val="00BB02B5"/>
    <w:rsid w:val="00BB5254"/>
    <w:rsid w:val="00BB6128"/>
    <w:rsid w:val="00BC14ED"/>
    <w:rsid w:val="00BC5E34"/>
    <w:rsid w:val="00BD33C3"/>
    <w:rsid w:val="00BD5A6C"/>
    <w:rsid w:val="00BE0172"/>
    <w:rsid w:val="00BE15DE"/>
    <w:rsid w:val="00BE45DC"/>
    <w:rsid w:val="00BE4C2C"/>
    <w:rsid w:val="00BF00C3"/>
    <w:rsid w:val="00BF0DF2"/>
    <w:rsid w:val="00BF641A"/>
    <w:rsid w:val="00BF6F32"/>
    <w:rsid w:val="00BF6F84"/>
    <w:rsid w:val="00C00F56"/>
    <w:rsid w:val="00C056EA"/>
    <w:rsid w:val="00C06D86"/>
    <w:rsid w:val="00C07F3D"/>
    <w:rsid w:val="00C118BC"/>
    <w:rsid w:val="00C11B10"/>
    <w:rsid w:val="00C1315C"/>
    <w:rsid w:val="00C1315D"/>
    <w:rsid w:val="00C15211"/>
    <w:rsid w:val="00C16E6D"/>
    <w:rsid w:val="00C20710"/>
    <w:rsid w:val="00C307B9"/>
    <w:rsid w:val="00C30961"/>
    <w:rsid w:val="00C3321A"/>
    <w:rsid w:val="00C33B31"/>
    <w:rsid w:val="00C43512"/>
    <w:rsid w:val="00C43AB8"/>
    <w:rsid w:val="00C45552"/>
    <w:rsid w:val="00C45E4A"/>
    <w:rsid w:val="00C527CE"/>
    <w:rsid w:val="00C55652"/>
    <w:rsid w:val="00C57554"/>
    <w:rsid w:val="00C67903"/>
    <w:rsid w:val="00C701CC"/>
    <w:rsid w:val="00C7098E"/>
    <w:rsid w:val="00C732C5"/>
    <w:rsid w:val="00C830E7"/>
    <w:rsid w:val="00C86420"/>
    <w:rsid w:val="00C922A9"/>
    <w:rsid w:val="00C92717"/>
    <w:rsid w:val="00C9356F"/>
    <w:rsid w:val="00C95DAC"/>
    <w:rsid w:val="00C96E96"/>
    <w:rsid w:val="00C97CE2"/>
    <w:rsid w:val="00C97D66"/>
    <w:rsid w:val="00CA3696"/>
    <w:rsid w:val="00CA6AC4"/>
    <w:rsid w:val="00CB6F2B"/>
    <w:rsid w:val="00CC1F55"/>
    <w:rsid w:val="00CC606E"/>
    <w:rsid w:val="00CC689A"/>
    <w:rsid w:val="00CD05F0"/>
    <w:rsid w:val="00CD4AAE"/>
    <w:rsid w:val="00CD5DAE"/>
    <w:rsid w:val="00CD7E03"/>
    <w:rsid w:val="00CE1797"/>
    <w:rsid w:val="00CE21D6"/>
    <w:rsid w:val="00CE2B54"/>
    <w:rsid w:val="00CE42CD"/>
    <w:rsid w:val="00CE6F36"/>
    <w:rsid w:val="00CF16C3"/>
    <w:rsid w:val="00CF276F"/>
    <w:rsid w:val="00D00B49"/>
    <w:rsid w:val="00D03803"/>
    <w:rsid w:val="00D06977"/>
    <w:rsid w:val="00D14295"/>
    <w:rsid w:val="00D2109D"/>
    <w:rsid w:val="00D214D6"/>
    <w:rsid w:val="00D22D84"/>
    <w:rsid w:val="00D24586"/>
    <w:rsid w:val="00D254DF"/>
    <w:rsid w:val="00D25665"/>
    <w:rsid w:val="00D279C8"/>
    <w:rsid w:val="00D27C28"/>
    <w:rsid w:val="00D342AB"/>
    <w:rsid w:val="00D3700B"/>
    <w:rsid w:val="00D37EA3"/>
    <w:rsid w:val="00D40502"/>
    <w:rsid w:val="00D40FE6"/>
    <w:rsid w:val="00D434B8"/>
    <w:rsid w:val="00D436D5"/>
    <w:rsid w:val="00D454CD"/>
    <w:rsid w:val="00D47D3B"/>
    <w:rsid w:val="00D5155C"/>
    <w:rsid w:val="00D53640"/>
    <w:rsid w:val="00D545F9"/>
    <w:rsid w:val="00D54B40"/>
    <w:rsid w:val="00D566F0"/>
    <w:rsid w:val="00D569A1"/>
    <w:rsid w:val="00D5793A"/>
    <w:rsid w:val="00D61346"/>
    <w:rsid w:val="00D6190F"/>
    <w:rsid w:val="00D6305B"/>
    <w:rsid w:val="00D64FE4"/>
    <w:rsid w:val="00D66894"/>
    <w:rsid w:val="00D70F88"/>
    <w:rsid w:val="00D71B95"/>
    <w:rsid w:val="00D81ACB"/>
    <w:rsid w:val="00D83D3B"/>
    <w:rsid w:val="00D85A02"/>
    <w:rsid w:val="00D9476B"/>
    <w:rsid w:val="00DA3654"/>
    <w:rsid w:val="00DA4FCA"/>
    <w:rsid w:val="00DA5F80"/>
    <w:rsid w:val="00DA720F"/>
    <w:rsid w:val="00DB14CD"/>
    <w:rsid w:val="00DB7BC2"/>
    <w:rsid w:val="00DC1503"/>
    <w:rsid w:val="00DC22D9"/>
    <w:rsid w:val="00DC43F9"/>
    <w:rsid w:val="00DC5788"/>
    <w:rsid w:val="00DC6A76"/>
    <w:rsid w:val="00DD1439"/>
    <w:rsid w:val="00DD223B"/>
    <w:rsid w:val="00DD30C3"/>
    <w:rsid w:val="00DD34DE"/>
    <w:rsid w:val="00DD436F"/>
    <w:rsid w:val="00DE4962"/>
    <w:rsid w:val="00DE6C7C"/>
    <w:rsid w:val="00DE71F2"/>
    <w:rsid w:val="00DF289A"/>
    <w:rsid w:val="00DF69EB"/>
    <w:rsid w:val="00E02234"/>
    <w:rsid w:val="00E02736"/>
    <w:rsid w:val="00E03355"/>
    <w:rsid w:val="00E0751F"/>
    <w:rsid w:val="00E07DBA"/>
    <w:rsid w:val="00E1060F"/>
    <w:rsid w:val="00E2092D"/>
    <w:rsid w:val="00E20C16"/>
    <w:rsid w:val="00E2186A"/>
    <w:rsid w:val="00E277F7"/>
    <w:rsid w:val="00E3143E"/>
    <w:rsid w:val="00E318F6"/>
    <w:rsid w:val="00E31AFA"/>
    <w:rsid w:val="00E33541"/>
    <w:rsid w:val="00E34C74"/>
    <w:rsid w:val="00E361D6"/>
    <w:rsid w:val="00E36996"/>
    <w:rsid w:val="00E40266"/>
    <w:rsid w:val="00E42689"/>
    <w:rsid w:val="00E4369B"/>
    <w:rsid w:val="00E466FC"/>
    <w:rsid w:val="00E470BF"/>
    <w:rsid w:val="00E52F91"/>
    <w:rsid w:val="00E53796"/>
    <w:rsid w:val="00E54C3D"/>
    <w:rsid w:val="00E61E39"/>
    <w:rsid w:val="00E704C7"/>
    <w:rsid w:val="00E70914"/>
    <w:rsid w:val="00E70FE8"/>
    <w:rsid w:val="00E7341D"/>
    <w:rsid w:val="00E73C44"/>
    <w:rsid w:val="00E748D5"/>
    <w:rsid w:val="00E755F1"/>
    <w:rsid w:val="00E80462"/>
    <w:rsid w:val="00E843C6"/>
    <w:rsid w:val="00E8563F"/>
    <w:rsid w:val="00E85786"/>
    <w:rsid w:val="00E91A30"/>
    <w:rsid w:val="00E935A0"/>
    <w:rsid w:val="00E93C8D"/>
    <w:rsid w:val="00E93CD1"/>
    <w:rsid w:val="00E94B7D"/>
    <w:rsid w:val="00E94DD8"/>
    <w:rsid w:val="00EB053C"/>
    <w:rsid w:val="00EB27C1"/>
    <w:rsid w:val="00EB2B02"/>
    <w:rsid w:val="00EB415A"/>
    <w:rsid w:val="00EC3B7A"/>
    <w:rsid w:val="00EC496B"/>
    <w:rsid w:val="00ED01EB"/>
    <w:rsid w:val="00ED386C"/>
    <w:rsid w:val="00ED4D65"/>
    <w:rsid w:val="00ED721D"/>
    <w:rsid w:val="00EE0943"/>
    <w:rsid w:val="00EE1C7C"/>
    <w:rsid w:val="00EE5819"/>
    <w:rsid w:val="00EE582D"/>
    <w:rsid w:val="00EE69E4"/>
    <w:rsid w:val="00EE6FE5"/>
    <w:rsid w:val="00EE70CC"/>
    <w:rsid w:val="00EE7544"/>
    <w:rsid w:val="00EF02EA"/>
    <w:rsid w:val="00EF3927"/>
    <w:rsid w:val="00EF6B99"/>
    <w:rsid w:val="00F01607"/>
    <w:rsid w:val="00F01AA2"/>
    <w:rsid w:val="00F01E7E"/>
    <w:rsid w:val="00F05833"/>
    <w:rsid w:val="00F1233A"/>
    <w:rsid w:val="00F15DE6"/>
    <w:rsid w:val="00F20844"/>
    <w:rsid w:val="00F208EC"/>
    <w:rsid w:val="00F21963"/>
    <w:rsid w:val="00F21F9D"/>
    <w:rsid w:val="00F251B8"/>
    <w:rsid w:val="00F26A10"/>
    <w:rsid w:val="00F26CA3"/>
    <w:rsid w:val="00F27572"/>
    <w:rsid w:val="00F27FAD"/>
    <w:rsid w:val="00F317C8"/>
    <w:rsid w:val="00F327D6"/>
    <w:rsid w:val="00F40F54"/>
    <w:rsid w:val="00F42BFD"/>
    <w:rsid w:val="00F453E5"/>
    <w:rsid w:val="00F47200"/>
    <w:rsid w:val="00F516CB"/>
    <w:rsid w:val="00F5662E"/>
    <w:rsid w:val="00F57558"/>
    <w:rsid w:val="00F61165"/>
    <w:rsid w:val="00F617EC"/>
    <w:rsid w:val="00F61F5A"/>
    <w:rsid w:val="00F61F98"/>
    <w:rsid w:val="00F65AFE"/>
    <w:rsid w:val="00F66408"/>
    <w:rsid w:val="00F7142B"/>
    <w:rsid w:val="00F737BB"/>
    <w:rsid w:val="00F75B93"/>
    <w:rsid w:val="00F82FA9"/>
    <w:rsid w:val="00F865F6"/>
    <w:rsid w:val="00F904ED"/>
    <w:rsid w:val="00F9208B"/>
    <w:rsid w:val="00F92436"/>
    <w:rsid w:val="00F97F57"/>
    <w:rsid w:val="00FA0AE2"/>
    <w:rsid w:val="00FA3852"/>
    <w:rsid w:val="00FA5CBE"/>
    <w:rsid w:val="00FA76DD"/>
    <w:rsid w:val="00FB0223"/>
    <w:rsid w:val="00FB5286"/>
    <w:rsid w:val="00FC7E23"/>
    <w:rsid w:val="00FD0114"/>
    <w:rsid w:val="00FD4AAF"/>
    <w:rsid w:val="00FD6A68"/>
    <w:rsid w:val="00FE080D"/>
    <w:rsid w:val="00FE2FE8"/>
    <w:rsid w:val="00FE32FD"/>
    <w:rsid w:val="00FE4AFB"/>
    <w:rsid w:val="00FE6D4A"/>
    <w:rsid w:val="00FF126B"/>
    <w:rsid w:val="00FF350C"/>
    <w:rsid w:val="00FF48C6"/>
    <w:rsid w:val="00FF7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3CA25C"/>
  <w15:chartTrackingRefBased/>
  <w15:docId w15:val="{124F0BF5-D5C9-4388-889F-4D68AE541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F20844"/>
    <w:pPr>
      <w:keepNext/>
      <w:numPr>
        <w:numId w:val="35"/>
      </w:numPr>
      <w:spacing w:before="120" w:after="60" w:line="240" w:lineRule="atLeast"/>
      <w:jc w:val="left"/>
      <w:outlineLvl w:val="0"/>
    </w:pPr>
    <w:rPr>
      <w:rFonts w:ascii="黑体" w:eastAsia="黑体" w:hAnsi="Arial" w:cs="Times New Roman"/>
      <w:kern w:val="0"/>
      <w:sz w:val="30"/>
      <w:szCs w:val="20"/>
    </w:rPr>
  </w:style>
  <w:style w:type="paragraph" w:styleId="20">
    <w:name w:val="heading 2"/>
    <w:basedOn w:val="1"/>
    <w:next w:val="a"/>
    <w:link w:val="21"/>
    <w:qFormat/>
    <w:rsid w:val="00F20844"/>
    <w:pPr>
      <w:numPr>
        <w:ilvl w:val="1"/>
      </w:numPr>
      <w:outlineLvl w:val="1"/>
    </w:pPr>
    <w:rPr>
      <w:sz w:val="28"/>
    </w:rPr>
  </w:style>
  <w:style w:type="paragraph" w:styleId="3">
    <w:name w:val="heading 3"/>
    <w:basedOn w:val="1"/>
    <w:next w:val="a"/>
    <w:link w:val="30"/>
    <w:qFormat/>
    <w:rsid w:val="00F20844"/>
    <w:pPr>
      <w:numPr>
        <w:ilvl w:val="2"/>
      </w:numPr>
      <w:tabs>
        <w:tab w:val="left" w:pos="1875"/>
        <w:tab w:val="left" w:pos="2295"/>
      </w:tabs>
      <w:ind w:rightChars="100" w:right="210"/>
      <w:outlineLvl w:val="2"/>
    </w:pPr>
    <w:rPr>
      <w:sz w:val="24"/>
    </w:rPr>
  </w:style>
  <w:style w:type="paragraph" w:styleId="4">
    <w:name w:val="heading 4"/>
    <w:basedOn w:val="1"/>
    <w:next w:val="a"/>
    <w:link w:val="40"/>
    <w:qFormat/>
    <w:rsid w:val="00F20844"/>
    <w:pPr>
      <w:numPr>
        <w:ilvl w:val="3"/>
      </w:numPr>
      <w:outlineLvl w:val="3"/>
    </w:pPr>
    <w:rPr>
      <w:sz w:val="21"/>
    </w:rPr>
  </w:style>
  <w:style w:type="paragraph" w:styleId="5">
    <w:name w:val="heading 5"/>
    <w:basedOn w:val="a"/>
    <w:next w:val="a"/>
    <w:link w:val="50"/>
    <w:qFormat/>
    <w:rsid w:val="00F20844"/>
    <w:pPr>
      <w:spacing w:before="240" w:after="60" w:line="240" w:lineRule="atLeast"/>
      <w:jc w:val="left"/>
      <w:outlineLvl w:val="4"/>
    </w:pPr>
    <w:rPr>
      <w:rFonts w:ascii="黑体" w:eastAsia="黑体" w:hAnsi="宋体" w:cs="Times New Roman"/>
      <w:kern w:val="0"/>
      <w:sz w:val="22"/>
      <w:szCs w:val="20"/>
    </w:rPr>
  </w:style>
  <w:style w:type="paragraph" w:styleId="6">
    <w:name w:val="heading 6"/>
    <w:basedOn w:val="a"/>
    <w:next w:val="a"/>
    <w:link w:val="60"/>
    <w:qFormat/>
    <w:rsid w:val="00F20844"/>
    <w:pPr>
      <w:spacing w:before="240" w:after="60" w:line="240" w:lineRule="atLeast"/>
      <w:jc w:val="left"/>
      <w:outlineLvl w:val="5"/>
    </w:pPr>
    <w:rPr>
      <w:rFonts w:ascii="黑体" w:eastAsia="黑体" w:hAnsi="宋体" w:cs="Times New Roman"/>
      <w:i/>
      <w:kern w:val="0"/>
      <w:sz w:val="22"/>
      <w:szCs w:val="20"/>
    </w:rPr>
  </w:style>
  <w:style w:type="paragraph" w:styleId="7">
    <w:name w:val="heading 7"/>
    <w:basedOn w:val="a"/>
    <w:next w:val="a"/>
    <w:link w:val="70"/>
    <w:qFormat/>
    <w:rsid w:val="00F20844"/>
    <w:pPr>
      <w:spacing w:before="240" w:after="60" w:line="240" w:lineRule="atLeast"/>
      <w:jc w:val="left"/>
      <w:outlineLvl w:val="6"/>
    </w:pPr>
    <w:rPr>
      <w:rFonts w:ascii="黑体" w:eastAsia="黑体" w:hAnsi="宋体" w:cs="Times New Roman"/>
      <w:kern w:val="0"/>
      <w:szCs w:val="20"/>
    </w:rPr>
  </w:style>
  <w:style w:type="paragraph" w:styleId="8">
    <w:name w:val="heading 8"/>
    <w:basedOn w:val="a"/>
    <w:next w:val="a"/>
    <w:link w:val="80"/>
    <w:qFormat/>
    <w:rsid w:val="00F20844"/>
    <w:pPr>
      <w:spacing w:before="240" w:after="60" w:line="240" w:lineRule="atLeast"/>
      <w:jc w:val="left"/>
      <w:outlineLvl w:val="7"/>
    </w:pPr>
    <w:rPr>
      <w:rFonts w:ascii="黑体" w:eastAsia="黑体" w:hAnsi="宋体" w:cs="Times New Roman"/>
      <w:i/>
      <w:kern w:val="0"/>
      <w:szCs w:val="20"/>
    </w:rPr>
  </w:style>
  <w:style w:type="paragraph" w:styleId="9">
    <w:name w:val="heading 9"/>
    <w:basedOn w:val="a"/>
    <w:next w:val="a"/>
    <w:link w:val="90"/>
    <w:qFormat/>
    <w:rsid w:val="00F20844"/>
    <w:pPr>
      <w:spacing w:before="240" w:after="60" w:line="240" w:lineRule="atLeast"/>
      <w:jc w:val="left"/>
      <w:outlineLvl w:val="8"/>
    </w:pPr>
    <w:rPr>
      <w:rFonts w:ascii="黑体" w:eastAsia="黑体" w:hAnsi="宋体" w:cs="Times New Roman"/>
      <w:b/>
      <w:i/>
      <w:kern w:val="0"/>
      <w:sz w:val="1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F20844"/>
    <w:rPr>
      <w:rFonts w:ascii="黑体" w:eastAsia="黑体" w:hAnsi="Arial" w:cs="Times New Roman"/>
      <w:kern w:val="0"/>
      <w:sz w:val="30"/>
      <w:szCs w:val="20"/>
    </w:rPr>
  </w:style>
  <w:style w:type="character" w:customStyle="1" w:styleId="21">
    <w:name w:val="标题 2 字符"/>
    <w:basedOn w:val="a0"/>
    <w:link w:val="20"/>
    <w:rsid w:val="00F20844"/>
    <w:rPr>
      <w:rFonts w:ascii="黑体" w:eastAsia="黑体" w:hAnsi="Arial" w:cs="Times New Roman"/>
      <w:kern w:val="0"/>
      <w:sz w:val="28"/>
      <w:szCs w:val="20"/>
    </w:rPr>
  </w:style>
  <w:style w:type="character" w:customStyle="1" w:styleId="30">
    <w:name w:val="标题 3 字符"/>
    <w:basedOn w:val="a0"/>
    <w:link w:val="3"/>
    <w:rsid w:val="00F20844"/>
    <w:rPr>
      <w:rFonts w:ascii="黑体" w:eastAsia="黑体" w:hAnsi="Arial" w:cs="Times New Roman"/>
      <w:kern w:val="0"/>
      <w:sz w:val="24"/>
      <w:szCs w:val="20"/>
    </w:rPr>
  </w:style>
  <w:style w:type="character" w:customStyle="1" w:styleId="40">
    <w:name w:val="标题 4 字符"/>
    <w:basedOn w:val="a0"/>
    <w:link w:val="4"/>
    <w:rsid w:val="00F20844"/>
    <w:rPr>
      <w:rFonts w:ascii="黑体" w:eastAsia="黑体" w:hAnsi="Arial" w:cs="Times New Roman"/>
      <w:kern w:val="0"/>
      <w:szCs w:val="20"/>
    </w:rPr>
  </w:style>
  <w:style w:type="character" w:customStyle="1" w:styleId="50">
    <w:name w:val="标题 5 字符"/>
    <w:basedOn w:val="a0"/>
    <w:link w:val="5"/>
    <w:rsid w:val="00F20844"/>
    <w:rPr>
      <w:rFonts w:ascii="黑体" w:eastAsia="黑体" w:hAnsi="宋体" w:cs="Times New Roman"/>
      <w:kern w:val="0"/>
      <w:sz w:val="22"/>
      <w:szCs w:val="20"/>
    </w:rPr>
  </w:style>
  <w:style w:type="character" w:customStyle="1" w:styleId="60">
    <w:name w:val="标题 6 字符"/>
    <w:basedOn w:val="a0"/>
    <w:link w:val="6"/>
    <w:rsid w:val="00F20844"/>
    <w:rPr>
      <w:rFonts w:ascii="黑体" w:eastAsia="黑体" w:hAnsi="宋体" w:cs="Times New Roman"/>
      <w:i/>
      <w:kern w:val="0"/>
      <w:sz w:val="22"/>
      <w:szCs w:val="20"/>
    </w:rPr>
  </w:style>
  <w:style w:type="character" w:customStyle="1" w:styleId="70">
    <w:name w:val="标题 7 字符"/>
    <w:basedOn w:val="a0"/>
    <w:link w:val="7"/>
    <w:rsid w:val="00F20844"/>
    <w:rPr>
      <w:rFonts w:ascii="黑体" w:eastAsia="黑体" w:hAnsi="宋体" w:cs="Times New Roman"/>
      <w:kern w:val="0"/>
      <w:szCs w:val="20"/>
    </w:rPr>
  </w:style>
  <w:style w:type="character" w:customStyle="1" w:styleId="80">
    <w:name w:val="标题 8 字符"/>
    <w:basedOn w:val="a0"/>
    <w:link w:val="8"/>
    <w:rsid w:val="00F20844"/>
    <w:rPr>
      <w:rFonts w:ascii="黑体" w:eastAsia="黑体" w:hAnsi="宋体" w:cs="Times New Roman"/>
      <w:i/>
      <w:kern w:val="0"/>
      <w:szCs w:val="20"/>
    </w:rPr>
  </w:style>
  <w:style w:type="character" w:customStyle="1" w:styleId="90">
    <w:name w:val="标题 9 字符"/>
    <w:basedOn w:val="a0"/>
    <w:link w:val="9"/>
    <w:rsid w:val="00F20844"/>
    <w:rPr>
      <w:rFonts w:ascii="黑体" w:eastAsia="黑体" w:hAnsi="宋体" w:cs="Times New Roman"/>
      <w:b/>
      <w:i/>
      <w:kern w:val="0"/>
      <w:sz w:val="18"/>
      <w:szCs w:val="20"/>
    </w:rPr>
  </w:style>
  <w:style w:type="paragraph" w:customStyle="1" w:styleId="reader-word-layer">
    <w:name w:val="reader-word-layer"/>
    <w:basedOn w:val="a"/>
    <w:rsid w:val="00E935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3">
    <w:name w:val="Table Grid"/>
    <w:basedOn w:val="a1"/>
    <w:uiPriority w:val="39"/>
    <w:rsid w:val="00D436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5097A"/>
    <w:pPr>
      <w:ind w:firstLineChars="200" w:firstLine="420"/>
    </w:pPr>
  </w:style>
  <w:style w:type="character" w:styleId="a5">
    <w:name w:val="Hyperlink"/>
    <w:uiPriority w:val="99"/>
    <w:rsid w:val="00986116"/>
    <w:rPr>
      <w:color w:val="0000FF"/>
      <w:u w:val="single"/>
    </w:rPr>
  </w:style>
  <w:style w:type="paragraph" w:styleId="22">
    <w:name w:val="toc 2"/>
    <w:basedOn w:val="a"/>
    <w:next w:val="a"/>
    <w:autoRedefine/>
    <w:uiPriority w:val="39"/>
    <w:rsid w:val="00986116"/>
    <w:pPr>
      <w:ind w:leftChars="200" w:left="420"/>
    </w:pPr>
    <w:rPr>
      <w:rFonts w:ascii="Times New Roman" w:eastAsia="宋体" w:hAnsi="Times New Roman" w:cs="Times New Roman"/>
      <w:szCs w:val="24"/>
    </w:rPr>
  </w:style>
  <w:style w:type="paragraph" w:styleId="11">
    <w:name w:val="toc 1"/>
    <w:basedOn w:val="a"/>
    <w:next w:val="a"/>
    <w:autoRedefine/>
    <w:uiPriority w:val="39"/>
    <w:rsid w:val="00986116"/>
    <w:rPr>
      <w:rFonts w:ascii="Times New Roman" w:eastAsia="宋体" w:hAnsi="Times New Roman" w:cs="Times New Roman"/>
      <w:szCs w:val="24"/>
    </w:rPr>
  </w:style>
  <w:style w:type="paragraph" w:styleId="31">
    <w:name w:val="toc 3"/>
    <w:basedOn w:val="a"/>
    <w:next w:val="a"/>
    <w:autoRedefine/>
    <w:uiPriority w:val="39"/>
    <w:rsid w:val="00986116"/>
    <w:pPr>
      <w:ind w:leftChars="400" w:left="840"/>
    </w:pPr>
    <w:rPr>
      <w:rFonts w:ascii="Times New Roman" w:eastAsia="宋体" w:hAnsi="Times New Roman" w:cs="Times New Roman"/>
      <w:szCs w:val="24"/>
    </w:rPr>
  </w:style>
  <w:style w:type="paragraph" w:styleId="a6">
    <w:name w:val="header"/>
    <w:basedOn w:val="a"/>
    <w:link w:val="a7"/>
    <w:uiPriority w:val="99"/>
    <w:unhideWhenUsed/>
    <w:rsid w:val="00C732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732C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732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732C5"/>
    <w:rPr>
      <w:sz w:val="18"/>
      <w:szCs w:val="18"/>
    </w:rPr>
  </w:style>
  <w:style w:type="character" w:styleId="aa">
    <w:name w:val="Emphasis"/>
    <w:basedOn w:val="a0"/>
    <w:uiPriority w:val="20"/>
    <w:qFormat/>
    <w:rsid w:val="00A407F6"/>
    <w:rPr>
      <w:i/>
      <w:iCs/>
    </w:rPr>
  </w:style>
  <w:style w:type="paragraph" w:styleId="ab">
    <w:name w:val="annotation text"/>
    <w:basedOn w:val="a"/>
    <w:link w:val="ac"/>
    <w:unhideWhenUsed/>
    <w:rsid w:val="00F20844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F20844"/>
  </w:style>
  <w:style w:type="character" w:customStyle="1" w:styleId="ad">
    <w:name w:val="批注主题 字符"/>
    <w:basedOn w:val="ac"/>
    <w:link w:val="ae"/>
    <w:semiHidden/>
    <w:rsid w:val="00F20844"/>
    <w:rPr>
      <w:rFonts w:ascii="Times New Roman" w:eastAsia="宋体" w:hAnsi="Times New Roman" w:cs="Times New Roman"/>
      <w:b/>
      <w:bCs/>
      <w:kern w:val="0"/>
      <w:szCs w:val="24"/>
      <w:lang w:eastAsia="en-US"/>
    </w:rPr>
  </w:style>
  <w:style w:type="paragraph" w:styleId="ae">
    <w:name w:val="annotation subject"/>
    <w:basedOn w:val="ab"/>
    <w:next w:val="ab"/>
    <w:link w:val="ad"/>
    <w:semiHidden/>
    <w:rsid w:val="00F20844"/>
    <w:pPr>
      <w:widowControl/>
    </w:pPr>
    <w:rPr>
      <w:rFonts w:ascii="Times New Roman" w:eastAsia="宋体" w:hAnsi="Times New Roman" w:cs="Times New Roman"/>
      <w:b/>
      <w:bCs/>
      <w:kern w:val="0"/>
      <w:szCs w:val="24"/>
      <w:lang w:eastAsia="en-US"/>
    </w:rPr>
  </w:style>
  <w:style w:type="paragraph" w:styleId="71">
    <w:name w:val="toc 7"/>
    <w:basedOn w:val="a"/>
    <w:next w:val="a"/>
    <w:rsid w:val="00F20844"/>
    <w:pPr>
      <w:widowControl/>
      <w:ind w:left="1200"/>
      <w:jc w:val="left"/>
    </w:pPr>
    <w:rPr>
      <w:rFonts w:ascii="Times New Roman" w:eastAsia="宋体" w:hAnsi="Times New Roman" w:cs="Times New Roman"/>
      <w:kern w:val="0"/>
      <w:szCs w:val="24"/>
      <w:lang w:eastAsia="en-US"/>
    </w:rPr>
  </w:style>
  <w:style w:type="character" w:customStyle="1" w:styleId="af">
    <w:name w:val="文档结构图 字符"/>
    <w:basedOn w:val="a0"/>
    <w:link w:val="af0"/>
    <w:semiHidden/>
    <w:rsid w:val="00F20844"/>
    <w:rPr>
      <w:rFonts w:ascii="Times New Roman" w:eastAsia="宋体" w:hAnsi="Times New Roman" w:cs="Times New Roman"/>
      <w:kern w:val="0"/>
      <w:szCs w:val="24"/>
      <w:shd w:val="clear" w:color="auto" w:fill="000080"/>
      <w:lang w:eastAsia="en-US"/>
    </w:rPr>
  </w:style>
  <w:style w:type="paragraph" w:styleId="af0">
    <w:name w:val="Document Map"/>
    <w:basedOn w:val="a"/>
    <w:link w:val="af"/>
    <w:semiHidden/>
    <w:rsid w:val="00F20844"/>
    <w:pPr>
      <w:widowControl/>
      <w:shd w:val="clear" w:color="auto" w:fill="000080"/>
      <w:jc w:val="left"/>
    </w:pPr>
    <w:rPr>
      <w:rFonts w:ascii="Times New Roman" w:eastAsia="宋体" w:hAnsi="Times New Roman" w:cs="Times New Roman"/>
      <w:kern w:val="0"/>
      <w:szCs w:val="24"/>
      <w:lang w:eastAsia="en-US"/>
    </w:rPr>
  </w:style>
  <w:style w:type="paragraph" w:styleId="af1">
    <w:name w:val="Body Text"/>
    <w:basedOn w:val="a"/>
    <w:link w:val="af2"/>
    <w:rsid w:val="00F20844"/>
    <w:pPr>
      <w:widowControl/>
      <w:jc w:val="center"/>
    </w:pPr>
    <w:rPr>
      <w:rFonts w:ascii="Times New Roman" w:eastAsia="宋体" w:hAnsi="Times New Roman" w:cs="Times New Roman"/>
      <w:kern w:val="0"/>
      <w:szCs w:val="24"/>
    </w:rPr>
  </w:style>
  <w:style w:type="character" w:customStyle="1" w:styleId="af2">
    <w:name w:val="正文文本 字符"/>
    <w:basedOn w:val="a0"/>
    <w:link w:val="af1"/>
    <w:rsid w:val="00F20844"/>
    <w:rPr>
      <w:rFonts w:ascii="Times New Roman" w:eastAsia="宋体" w:hAnsi="Times New Roman" w:cs="Times New Roman"/>
      <w:kern w:val="0"/>
      <w:szCs w:val="24"/>
    </w:rPr>
  </w:style>
  <w:style w:type="paragraph" w:styleId="af3">
    <w:name w:val="Body Text Indent"/>
    <w:basedOn w:val="a"/>
    <w:link w:val="af4"/>
    <w:rsid w:val="00F20844"/>
    <w:pPr>
      <w:widowControl/>
      <w:ind w:leftChars="360" w:left="720" w:firstLineChars="200" w:firstLine="420"/>
    </w:pPr>
    <w:rPr>
      <w:rFonts w:ascii="Times New Roman" w:eastAsia="宋体" w:hAnsi="Times New Roman" w:cs="Times New Roman"/>
      <w:kern w:val="0"/>
      <w:szCs w:val="24"/>
    </w:rPr>
  </w:style>
  <w:style w:type="character" w:customStyle="1" w:styleId="af4">
    <w:name w:val="正文文本缩进 字符"/>
    <w:basedOn w:val="a0"/>
    <w:link w:val="af3"/>
    <w:rsid w:val="00F20844"/>
    <w:rPr>
      <w:rFonts w:ascii="Times New Roman" w:eastAsia="宋体" w:hAnsi="Times New Roman" w:cs="Times New Roman"/>
      <w:kern w:val="0"/>
      <w:szCs w:val="24"/>
    </w:rPr>
  </w:style>
  <w:style w:type="paragraph" w:styleId="51">
    <w:name w:val="toc 5"/>
    <w:basedOn w:val="a"/>
    <w:next w:val="a"/>
    <w:rsid w:val="00F20844"/>
    <w:pPr>
      <w:widowControl/>
      <w:ind w:left="800"/>
      <w:jc w:val="left"/>
    </w:pPr>
    <w:rPr>
      <w:rFonts w:ascii="Times New Roman" w:eastAsia="宋体" w:hAnsi="Times New Roman" w:cs="Times New Roman"/>
      <w:kern w:val="0"/>
      <w:szCs w:val="24"/>
      <w:lang w:eastAsia="en-US"/>
    </w:rPr>
  </w:style>
  <w:style w:type="paragraph" w:styleId="81">
    <w:name w:val="toc 8"/>
    <w:basedOn w:val="a"/>
    <w:next w:val="a"/>
    <w:rsid w:val="00F20844"/>
    <w:pPr>
      <w:widowControl/>
      <w:ind w:left="1400"/>
      <w:jc w:val="left"/>
    </w:pPr>
    <w:rPr>
      <w:rFonts w:ascii="Times New Roman" w:eastAsia="宋体" w:hAnsi="Times New Roman" w:cs="Times New Roman"/>
      <w:kern w:val="0"/>
      <w:szCs w:val="24"/>
      <w:lang w:eastAsia="en-US"/>
    </w:rPr>
  </w:style>
  <w:style w:type="paragraph" w:styleId="23">
    <w:name w:val="Body Text Indent 2"/>
    <w:basedOn w:val="a"/>
    <w:link w:val="24"/>
    <w:rsid w:val="00F20844"/>
    <w:pPr>
      <w:widowControl/>
      <w:ind w:leftChars="360" w:left="720" w:firstLineChars="200" w:firstLine="420"/>
      <w:jc w:val="left"/>
    </w:pPr>
    <w:rPr>
      <w:rFonts w:ascii="Times New Roman" w:eastAsia="宋体" w:hAnsi="Times New Roman" w:cs="Times New Roman"/>
      <w:kern w:val="0"/>
      <w:szCs w:val="24"/>
    </w:rPr>
  </w:style>
  <w:style w:type="character" w:customStyle="1" w:styleId="24">
    <w:name w:val="正文文本缩进 2 字符"/>
    <w:basedOn w:val="a0"/>
    <w:link w:val="23"/>
    <w:rsid w:val="00F20844"/>
    <w:rPr>
      <w:rFonts w:ascii="Times New Roman" w:eastAsia="宋体" w:hAnsi="Times New Roman" w:cs="Times New Roman"/>
      <w:kern w:val="0"/>
      <w:szCs w:val="24"/>
    </w:rPr>
  </w:style>
  <w:style w:type="paragraph" w:styleId="af5">
    <w:name w:val="Balloon Text"/>
    <w:basedOn w:val="a"/>
    <w:link w:val="af6"/>
    <w:rsid w:val="00F20844"/>
    <w:pPr>
      <w:widowControl/>
      <w:jc w:val="left"/>
    </w:pPr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character" w:customStyle="1" w:styleId="af6">
    <w:name w:val="批注框文本 字符"/>
    <w:basedOn w:val="a0"/>
    <w:link w:val="af5"/>
    <w:rsid w:val="00F20844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paragraph" w:styleId="41">
    <w:name w:val="toc 4"/>
    <w:basedOn w:val="a"/>
    <w:next w:val="a"/>
    <w:rsid w:val="00F20844"/>
    <w:pPr>
      <w:widowControl/>
      <w:ind w:left="600"/>
      <w:jc w:val="left"/>
    </w:pPr>
    <w:rPr>
      <w:rFonts w:ascii="Times New Roman" w:eastAsia="宋体" w:hAnsi="Times New Roman" w:cs="Times New Roman"/>
      <w:kern w:val="0"/>
      <w:szCs w:val="24"/>
      <w:lang w:eastAsia="en-US"/>
    </w:rPr>
  </w:style>
  <w:style w:type="paragraph" w:styleId="af7">
    <w:name w:val="Subtitle"/>
    <w:basedOn w:val="a"/>
    <w:link w:val="af8"/>
    <w:qFormat/>
    <w:rsid w:val="00F20844"/>
    <w:pPr>
      <w:spacing w:after="60" w:line="240" w:lineRule="atLeast"/>
      <w:jc w:val="center"/>
    </w:pPr>
    <w:rPr>
      <w:rFonts w:ascii="黑体" w:eastAsia="黑体" w:hAnsi="Arial" w:cs="Times New Roman"/>
      <w:b/>
      <w:bCs/>
      <w:iCs/>
      <w:kern w:val="0"/>
      <w:sz w:val="28"/>
      <w:szCs w:val="20"/>
    </w:rPr>
  </w:style>
  <w:style w:type="character" w:customStyle="1" w:styleId="af8">
    <w:name w:val="副标题 字符"/>
    <w:basedOn w:val="a0"/>
    <w:link w:val="af7"/>
    <w:rsid w:val="00F20844"/>
    <w:rPr>
      <w:rFonts w:ascii="黑体" w:eastAsia="黑体" w:hAnsi="Arial" w:cs="Times New Roman"/>
      <w:b/>
      <w:bCs/>
      <w:iCs/>
      <w:kern w:val="0"/>
      <w:sz w:val="28"/>
      <w:szCs w:val="20"/>
    </w:rPr>
  </w:style>
  <w:style w:type="paragraph" w:styleId="af9">
    <w:name w:val="footnote text"/>
    <w:basedOn w:val="a"/>
    <w:link w:val="afa"/>
    <w:rsid w:val="00F20844"/>
    <w:pPr>
      <w:widowControl/>
      <w:snapToGrid w:val="0"/>
      <w:jc w:val="left"/>
    </w:pPr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character" w:customStyle="1" w:styleId="afa">
    <w:name w:val="脚注文本 字符"/>
    <w:basedOn w:val="a0"/>
    <w:link w:val="af9"/>
    <w:rsid w:val="00F20844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paragraph" w:styleId="61">
    <w:name w:val="toc 6"/>
    <w:basedOn w:val="a"/>
    <w:next w:val="a"/>
    <w:rsid w:val="00F20844"/>
    <w:pPr>
      <w:widowControl/>
      <w:ind w:left="1000"/>
      <w:jc w:val="left"/>
    </w:pPr>
    <w:rPr>
      <w:rFonts w:ascii="Times New Roman" w:eastAsia="宋体" w:hAnsi="Times New Roman" w:cs="Times New Roman"/>
      <w:kern w:val="0"/>
      <w:szCs w:val="24"/>
      <w:lang w:eastAsia="en-US"/>
    </w:rPr>
  </w:style>
  <w:style w:type="paragraph" w:styleId="32">
    <w:name w:val="Body Text Indent 3"/>
    <w:basedOn w:val="a"/>
    <w:link w:val="33"/>
    <w:rsid w:val="00F20844"/>
    <w:pPr>
      <w:widowControl/>
      <w:ind w:leftChars="771" w:left="1620"/>
      <w:jc w:val="left"/>
    </w:pPr>
    <w:rPr>
      <w:rFonts w:ascii="Times New Roman" w:eastAsia="宋体" w:hAnsi="Times New Roman" w:cs="Times New Roman"/>
      <w:kern w:val="0"/>
      <w:szCs w:val="24"/>
    </w:rPr>
  </w:style>
  <w:style w:type="character" w:customStyle="1" w:styleId="33">
    <w:name w:val="正文文本缩进 3 字符"/>
    <w:basedOn w:val="a0"/>
    <w:link w:val="32"/>
    <w:rsid w:val="00F20844"/>
    <w:rPr>
      <w:rFonts w:ascii="Times New Roman" w:eastAsia="宋体" w:hAnsi="Times New Roman" w:cs="Times New Roman"/>
      <w:kern w:val="0"/>
      <w:szCs w:val="24"/>
    </w:rPr>
  </w:style>
  <w:style w:type="paragraph" w:styleId="91">
    <w:name w:val="toc 9"/>
    <w:basedOn w:val="a"/>
    <w:next w:val="a"/>
    <w:rsid w:val="00F20844"/>
    <w:pPr>
      <w:widowControl/>
      <w:ind w:left="1600"/>
      <w:jc w:val="left"/>
    </w:pPr>
    <w:rPr>
      <w:rFonts w:ascii="Times New Roman" w:eastAsia="宋体" w:hAnsi="Times New Roman" w:cs="Times New Roman"/>
      <w:kern w:val="0"/>
      <w:szCs w:val="24"/>
      <w:lang w:eastAsia="en-US"/>
    </w:rPr>
  </w:style>
  <w:style w:type="paragraph" w:styleId="HTML">
    <w:name w:val="HTML Preformatted"/>
    <w:basedOn w:val="a"/>
    <w:link w:val="HTML0"/>
    <w:rsid w:val="00F208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  <w:jc w:val="left"/>
    </w:pPr>
    <w:rPr>
      <w:rFonts w:ascii="Arial" w:eastAsia="宋体" w:hAnsi="Arial" w:cs="Arial"/>
      <w:kern w:val="0"/>
      <w:szCs w:val="21"/>
    </w:rPr>
  </w:style>
  <w:style w:type="character" w:customStyle="1" w:styleId="HTML0">
    <w:name w:val="HTML 预设格式 字符"/>
    <w:basedOn w:val="a0"/>
    <w:link w:val="HTML"/>
    <w:rsid w:val="00F20844"/>
    <w:rPr>
      <w:rFonts w:ascii="Arial" w:eastAsia="宋体" w:hAnsi="Arial" w:cs="Arial"/>
      <w:kern w:val="0"/>
      <w:szCs w:val="21"/>
    </w:rPr>
  </w:style>
  <w:style w:type="paragraph" w:styleId="afb">
    <w:name w:val="Title"/>
    <w:basedOn w:val="a"/>
    <w:next w:val="a"/>
    <w:link w:val="afc"/>
    <w:qFormat/>
    <w:rsid w:val="00F20844"/>
    <w:pPr>
      <w:jc w:val="center"/>
    </w:pPr>
    <w:rPr>
      <w:rFonts w:ascii="黑体" w:eastAsia="黑体" w:hAnsi="Arial" w:cs="Times New Roman"/>
      <w:b/>
      <w:kern w:val="0"/>
      <w:sz w:val="44"/>
      <w:szCs w:val="20"/>
    </w:rPr>
  </w:style>
  <w:style w:type="character" w:customStyle="1" w:styleId="afc">
    <w:name w:val="标题 字符"/>
    <w:basedOn w:val="a0"/>
    <w:link w:val="afb"/>
    <w:rsid w:val="00F20844"/>
    <w:rPr>
      <w:rFonts w:ascii="黑体" w:eastAsia="黑体" w:hAnsi="Arial" w:cs="Times New Roman"/>
      <w:b/>
      <w:kern w:val="0"/>
      <w:sz w:val="44"/>
      <w:szCs w:val="20"/>
    </w:rPr>
  </w:style>
  <w:style w:type="character" w:styleId="afd">
    <w:name w:val="Strong"/>
    <w:qFormat/>
    <w:rsid w:val="00F20844"/>
    <w:rPr>
      <w:b/>
      <w:bCs/>
    </w:rPr>
  </w:style>
  <w:style w:type="character" w:styleId="afe">
    <w:name w:val="page number"/>
    <w:basedOn w:val="a0"/>
    <w:rsid w:val="00F20844"/>
  </w:style>
  <w:style w:type="character" w:styleId="aff">
    <w:name w:val="FollowedHyperlink"/>
    <w:rsid w:val="00F20844"/>
    <w:rPr>
      <w:color w:val="800080"/>
      <w:u w:val="single"/>
    </w:rPr>
  </w:style>
  <w:style w:type="character" w:styleId="aff0">
    <w:name w:val="footnote reference"/>
    <w:rsid w:val="00F20844"/>
    <w:rPr>
      <w:vertAlign w:val="superscript"/>
    </w:rPr>
  </w:style>
  <w:style w:type="paragraph" w:customStyle="1" w:styleId="Tabletext">
    <w:name w:val="Tabletext"/>
    <w:basedOn w:val="a"/>
    <w:rsid w:val="00F20844"/>
    <w:pPr>
      <w:keepLines/>
      <w:spacing w:after="120" w:line="240" w:lineRule="atLeast"/>
      <w:jc w:val="left"/>
    </w:pPr>
    <w:rPr>
      <w:rFonts w:ascii="宋体" w:eastAsia="宋体" w:hAnsi="宋体" w:cs="Times New Roman"/>
      <w:kern w:val="0"/>
      <w:szCs w:val="20"/>
    </w:rPr>
  </w:style>
  <w:style w:type="paragraph" w:customStyle="1" w:styleId="MainTitle">
    <w:name w:val="Main Title"/>
    <w:basedOn w:val="a"/>
    <w:rsid w:val="00F20844"/>
    <w:pPr>
      <w:spacing w:before="480" w:after="60"/>
      <w:jc w:val="center"/>
    </w:pPr>
    <w:rPr>
      <w:rFonts w:ascii="黑体" w:eastAsia="黑体" w:hAnsi="Arial" w:cs="Times New Roman"/>
      <w:b/>
      <w:kern w:val="28"/>
      <w:sz w:val="48"/>
      <w:szCs w:val="20"/>
    </w:rPr>
  </w:style>
  <w:style w:type="paragraph" w:customStyle="1" w:styleId="EB">
    <w:name w:val="EB_正文"/>
    <w:rsid w:val="00F20844"/>
    <w:pPr>
      <w:spacing w:line="300" w:lineRule="auto"/>
      <w:ind w:leftChars="360" w:left="720" w:rightChars="100" w:right="200" w:firstLineChars="200" w:firstLine="420"/>
    </w:pPr>
    <w:rPr>
      <w:rFonts w:ascii="Times New Roman" w:eastAsia="宋体" w:hAnsi="Times New Roman" w:cs="Times New Roman"/>
      <w:kern w:val="0"/>
      <w:szCs w:val="20"/>
    </w:rPr>
  </w:style>
  <w:style w:type="paragraph" w:customStyle="1" w:styleId="EB0">
    <w:name w:val="EB_图"/>
    <w:basedOn w:val="a"/>
    <w:rsid w:val="00F20844"/>
    <w:pPr>
      <w:tabs>
        <w:tab w:val="left" w:pos="900"/>
      </w:tabs>
      <w:spacing w:beforeLines="50" w:before="156" w:afterLines="50" w:after="156" w:line="300" w:lineRule="auto"/>
      <w:ind w:left="-2"/>
      <w:jc w:val="center"/>
    </w:pPr>
    <w:rPr>
      <w:rFonts w:ascii="Times New Roman" w:eastAsia="宋体" w:hAnsi="Times New Roman" w:cs="Times New Roman"/>
      <w:szCs w:val="24"/>
    </w:rPr>
  </w:style>
  <w:style w:type="paragraph" w:customStyle="1" w:styleId="EB1">
    <w:name w:val="EB_图题"/>
    <w:basedOn w:val="a"/>
    <w:rsid w:val="00F20844"/>
    <w:pPr>
      <w:spacing w:after="200" w:line="300" w:lineRule="auto"/>
      <w:ind w:left="-2"/>
      <w:jc w:val="center"/>
    </w:pPr>
    <w:rPr>
      <w:rFonts w:ascii="Times New Roman" w:eastAsia="宋体" w:hAnsi="Times New Roman" w:cs="Times New Roman"/>
      <w:szCs w:val="24"/>
    </w:rPr>
  </w:style>
  <w:style w:type="paragraph" w:customStyle="1" w:styleId="EB2">
    <w:name w:val="EB_表题"/>
    <w:basedOn w:val="EB1"/>
    <w:rsid w:val="00F20844"/>
  </w:style>
  <w:style w:type="paragraph" w:customStyle="1" w:styleId="EB3">
    <w:name w:val="EB_表格"/>
    <w:basedOn w:val="EB1"/>
    <w:rsid w:val="00F20844"/>
    <w:pPr>
      <w:widowControl/>
      <w:spacing w:after="0" w:line="240" w:lineRule="auto"/>
      <w:ind w:left="0"/>
    </w:pPr>
    <w:rPr>
      <w:kern w:val="0"/>
    </w:rPr>
  </w:style>
  <w:style w:type="paragraph" w:customStyle="1" w:styleId="BlockLabel">
    <w:name w:val="Block Label"/>
    <w:basedOn w:val="a"/>
    <w:next w:val="a"/>
    <w:rsid w:val="00F20844"/>
    <w:pPr>
      <w:spacing w:after="120"/>
      <w:jc w:val="left"/>
    </w:pPr>
    <w:rPr>
      <w:rFonts w:ascii="Times New Roman" w:eastAsia="宋体" w:hAnsi="Times New Roman" w:cs="Times New Roman"/>
      <w:b/>
      <w:kern w:val="0"/>
      <w:sz w:val="22"/>
      <w:szCs w:val="20"/>
    </w:rPr>
  </w:style>
  <w:style w:type="paragraph" w:customStyle="1" w:styleId="tablebody">
    <w:name w:val="tablebody"/>
    <w:basedOn w:val="a"/>
    <w:rsid w:val="00F20844"/>
    <w:pPr>
      <w:widowControl/>
      <w:spacing w:before="40" w:after="20" w:line="216" w:lineRule="auto"/>
      <w:jc w:val="left"/>
    </w:pPr>
    <w:rPr>
      <w:rFonts w:ascii="Gill Sans" w:eastAsia="宋体" w:hAnsi="Gill Sans" w:cs="Times New Roman"/>
      <w:kern w:val="0"/>
      <w:sz w:val="22"/>
      <w:szCs w:val="20"/>
    </w:rPr>
  </w:style>
  <w:style w:type="paragraph" w:customStyle="1" w:styleId="tablebodycentre">
    <w:name w:val="tablebodycentre"/>
    <w:basedOn w:val="tablebody"/>
    <w:rsid w:val="00F20844"/>
    <w:pPr>
      <w:jc w:val="center"/>
    </w:pPr>
  </w:style>
  <w:style w:type="paragraph" w:customStyle="1" w:styleId="GEM">
    <w:name w:val="GEM正文"/>
    <w:basedOn w:val="a"/>
    <w:rsid w:val="00F20844"/>
    <w:pPr>
      <w:widowControl/>
      <w:spacing w:before="120" w:line="312" w:lineRule="auto"/>
      <w:ind w:left="902" w:firstLineChars="246" w:firstLine="590"/>
      <w:jc w:val="left"/>
    </w:pPr>
    <w:rPr>
      <w:rFonts w:ascii="Times New Roman" w:eastAsia="仿宋_GB2312" w:hAnsi="Times New Roman" w:cs="宋体"/>
      <w:kern w:val="0"/>
      <w:sz w:val="24"/>
      <w:szCs w:val="24"/>
    </w:rPr>
  </w:style>
  <w:style w:type="paragraph" w:customStyle="1" w:styleId="GEM246">
    <w:name w:val="样式 GEM正文 + 首行缩进:  2.46 字符"/>
    <w:basedOn w:val="GEM"/>
    <w:rsid w:val="00F20844"/>
    <w:pPr>
      <w:widowControl w:val="0"/>
      <w:spacing w:beforeLines="50" w:line="276" w:lineRule="auto"/>
      <w:ind w:left="0" w:firstLineChars="0" w:firstLine="0"/>
      <w:jc w:val="both"/>
    </w:pPr>
    <w:rPr>
      <w:rFonts w:ascii="宋体" w:eastAsia="宋体" w:hAnsi="宋体"/>
      <w:sz w:val="21"/>
      <w:szCs w:val="21"/>
    </w:rPr>
  </w:style>
  <w:style w:type="paragraph" w:customStyle="1" w:styleId="1Verdana613">
    <w:name w:val="样式 标题 1 + Verdana 段后: 6 磅 行距: 多倍行距 1.3 字行"/>
    <w:basedOn w:val="1"/>
    <w:rsid w:val="00F20844"/>
    <w:pPr>
      <w:spacing w:after="120" w:line="312" w:lineRule="auto"/>
    </w:pPr>
    <w:rPr>
      <w:rFonts w:ascii="宋体" w:eastAsia="宋体" w:hAnsi="宋体" w:cs="宋体"/>
      <w:b/>
      <w:sz w:val="32"/>
      <w:szCs w:val="32"/>
    </w:rPr>
  </w:style>
  <w:style w:type="paragraph" w:customStyle="1" w:styleId="2Verdana">
    <w:name w:val="样式 标题 2 + Verdana"/>
    <w:basedOn w:val="20"/>
    <w:rsid w:val="00F20844"/>
    <w:pPr>
      <w:spacing w:before="240" w:line="312" w:lineRule="auto"/>
      <w:ind w:left="1412" w:hanging="1055"/>
    </w:pPr>
    <w:rPr>
      <w:rFonts w:ascii="Verdana" w:hAnsi="Verdana"/>
    </w:rPr>
  </w:style>
  <w:style w:type="paragraph" w:customStyle="1" w:styleId="3Verdana">
    <w:name w:val="样式 标题 3 + Verdana"/>
    <w:basedOn w:val="3"/>
    <w:link w:val="3VerdanaChar"/>
    <w:rsid w:val="00F20844"/>
    <w:pPr>
      <w:tabs>
        <w:tab w:val="clear" w:pos="425"/>
        <w:tab w:val="clear" w:pos="1875"/>
        <w:tab w:val="clear" w:pos="2295"/>
        <w:tab w:val="clear" w:pos="2716"/>
        <w:tab w:val="left" w:pos="1080"/>
        <w:tab w:val="left" w:pos="1620"/>
      </w:tabs>
      <w:spacing w:before="240" w:after="120" w:line="312" w:lineRule="auto"/>
      <w:ind w:hanging="1123"/>
    </w:pPr>
    <w:rPr>
      <w:rFonts w:ascii="Times New Roman" w:hAnsi="Times New Roman"/>
      <w:szCs w:val="24"/>
    </w:rPr>
  </w:style>
  <w:style w:type="character" w:customStyle="1" w:styleId="3VerdanaChar">
    <w:name w:val="样式 标题 3 + Verdana Char"/>
    <w:link w:val="3Verdana"/>
    <w:rsid w:val="00F20844"/>
    <w:rPr>
      <w:rFonts w:ascii="Times New Roman" w:eastAsia="黑体" w:hAnsi="Times New Roman" w:cs="Times New Roman"/>
      <w:kern w:val="0"/>
      <w:sz w:val="24"/>
      <w:szCs w:val="24"/>
    </w:rPr>
  </w:style>
  <w:style w:type="paragraph" w:customStyle="1" w:styleId="310">
    <w:name w:val="样式 标题 3 + 右侧:  1 字符"/>
    <w:basedOn w:val="3"/>
    <w:rsid w:val="00F20844"/>
    <w:pPr>
      <w:ind w:left="397" w:hanging="397"/>
    </w:pPr>
    <w:rPr>
      <w:rFonts w:cs="宋体"/>
    </w:rPr>
  </w:style>
  <w:style w:type="paragraph" w:customStyle="1" w:styleId="311">
    <w:name w:val="样式 样式 标题 3 + 右侧:  1 字符 + 右侧:  1 字符"/>
    <w:basedOn w:val="310"/>
    <w:rsid w:val="00F20844"/>
    <w:pPr>
      <w:ind w:leftChars="100" w:left="630"/>
    </w:pPr>
  </w:style>
  <w:style w:type="paragraph" w:customStyle="1" w:styleId="12">
    <w:name w:val="1级标题"/>
    <w:basedOn w:val="1"/>
    <w:rsid w:val="00F20844"/>
    <w:pPr>
      <w:numPr>
        <w:numId w:val="0"/>
      </w:numPr>
      <w:tabs>
        <w:tab w:val="clear" w:pos="425"/>
        <w:tab w:val="left" w:pos="272"/>
        <w:tab w:val="left" w:pos="420"/>
      </w:tabs>
      <w:spacing w:after="120" w:line="312" w:lineRule="auto"/>
      <w:ind w:left="272" w:hanging="425"/>
    </w:pPr>
    <w:rPr>
      <w:rFonts w:ascii="Times New Roman" w:hAnsi="Times New Roman" w:cs="宋体"/>
      <w:sz w:val="32"/>
      <w:szCs w:val="30"/>
    </w:rPr>
  </w:style>
  <w:style w:type="paragraph" w:customStyle="1" w:styleId="25">
    <w:name w:val="2级标题"/>
    <w:basedOn w:val="20"/>
    <w:rsid w:val="00F20844"/>
    <w:pPr>
      <w:numPr>
        <w:ilvl w:val="0"/>
        <w:numId w:val="0"/>
      </w:numPr>
      <w:tabs>
        <w:tab w:val="clear" w:pos="425"/>
        <w:tab w:val="clear" w:pos="993"/>
        <w:tab w:val="left" w:pos="272"/>
      </w:tabs>
      <w:spacing w:before="60" w:line="312" w:lineRule="auto"/>
      <w:ind w:leftChars="70" w:left="70" w:hanging="425"/>
    </w:pPr>
    <w:rPr>
      <w:rFonts w:ascii="Times New Roman" w:hAnsi="Times New Roman"/>
      <w:sz w:val="30"/>
    </w:rPr>
  </w:style>
  <w:style w:type="paragraph" w:customStyle="1" w:styleId="34">
    <w:name w:val="3级标题"/>
    <w:basedOn w:val="3"/>
    <w:link w:val="3CharChar"/>
    <w:rsid w:val="00F20844"/>
    <w:pPr>
      <w:numPr>
        <w:ilvl w:val="0"/>
        <w:numId w:val="0"/>
      </w:numPr>
      <w:tabs>
        <w:tab w:val="clear" w:pos="425"/>
        <w:tab w:val="clear" w:pos="1875"/>
        <w:tab w:val="clear" w:pos="2295"/>
        <w:tab w:val="clear" w:pos="2716"/>
        <w:tab w:val="left" w:pos="272"/>
        <w:tab w:val="left" w:pos="1260"/>
      </w:tabs>
      <w:spacing w:before="60" w:line="312" w:lineRule="auto"/>
      <w:ind w:leftChars="140" w:left="140" w:right="0" w:hanging="425"/>
    </w:pPr>
    <w:rPr>
      <w:rFonts w:ascii="Times New Roman" w:hAnsi="Times New Roman"/>
      <w:sz w:val="28"/>
      <w:szCs w:val="24"/>
    </w:rPr>
  </w:style>
  <w:style w:type="character" w:customStyle="1" w:styleId="3CharChar">
    <w:name w:val="3级标题 Char Char"/>
    <w:link w:val="34"/>
    <w:rsid w:val="00F20844"/>
    <w:rPr>
      <w:rFonts w:ascii="Times New Roman" w:eastAsia="黑体" w:hAnsi="Times New Roman" w:cs="Times New Roman"/>
      <w:kern w:val="0"/>
      <w:sz w:val="28"/>
      <w:szCs w:val="24"/>
    </w:rPr>
  </w:style>
  <w:style w:type="paragraph" w:customStyle="1" w:styleId="42">
    <w:name w:val="4级标题"/>
    <w:basedOn w:val="4"/>
    <w:rsid w:val="00F20844"/>
    <w:pPr>
      <w:numPr>
        <w:ilvl w:val="0"/>
        <w:numId w:val="36"/>
      </w:numPr>
      <w:tabs>
        <w:tab w:val="clear" w:pos="425"/>
        <w:tab w:val="clear" w:pos="2781"/>
        <w:tab w:val="left" w:pos="1470"/>
      </w:tabs>
      <w:spacing w:before="60" w:line="312" w:lineRule="auto"/>
    </w:pPr>
    <w:rPr>
      <w:rFonts w:ascii="Times New Roman" w:hAnsi="Times New Roman"/>
      <w:sz w:val="24"/>
    </w:rPr>
  </w:style>
  <w:style w:type="paragraph" w:customStyle="1" w:styleId="GEM2460">
    <w:name w:val="样式 样式 GEM正文 + 首行缩进:  2.46 字符 + 段前: 0 磅"/>
    <w:basedOn w:val="a"/>
    <w:rsid w:val="00F20844"/>
    <w:pPr>
      <w:widowControl/>
      <w:spacing w:line="312" w:lineRule="auto"/>
      <w:ind w:firstLineChars="200" w:firstLine="480"/>
      <w:jc w:val="left"/>
    </w:pPr>
    <w:rPr>
      <w:rFonts w:ascii="Times New Roman" w:eastAsia="宋体" w:hAnsi="Times New Roman" w:cs="宋体"/>
      <w:kern w:val="0"/>
      <w:szCs w:val="20"/>
    </w:rPr>
  </w:style>
  <w:style w:type="paragraph" w:customStyle="1" w:styleId="aff1">
    <w:name w:val="提示内容"/>
    <w:basedOn w:val="GEM2460"/>
    <w:rsid w:val="00F20844"/>
    <w:pPr>
      <w:spacing w:line="400" w:lineRule="exact"/>
      <w:ind w:leftChars="300" w:left="630"/>
      <w:jc w:val="center"/>
    </w:pPr>
    <w:rPr>
      <w:rFonts w:ascii="宋体" w:hAnsi="宋体"/>
      <w:iCs/>
      <w:sz w:val="24"/>
      <w:szCs w:val="24"/>
    </w:rPr>
  </w:style>
  <w:style w:type="paragraph" w:customStyle="1" w:styleId="aff2">
    <w:name w:val="表格表头"/>
    <w:basedOn w:val="GEM2460"/>
    <w:rsid w:val="00F20844"/>
    <w:pPr>
      <w:spacing w:before="240" w:line="276" w:lineRule="auto"/>
      <w:ind w:firstLineChars="0" w:firstLine="0"/>
      <w:jc w:val="center"/>
    </w:pPr>
    <w:rPr>
      <w:b/>
      <w:bCs/>
    </w:rPr>
  </w:style>
  <w:style w:type="paragraph" w:customStyle="1" w:styleId="aff3">
    <w:name w:val="提示字段"/>
    <w:basedOn w:val="GEM2460"/>
    <w:rsid w:val="00F20844"/>
    <w:pPr>
      <w:ind w:firstLine="422"/>
    </w:pPr>
    <w:rPr>
      <w:b/>
      <w:bCs/>
      <w:i/>
      <w:iCs/>
    </w:rPr>
  </w:style>
  <w:style w:type="paragraph" w:customStyle="1" w:styleId="26">
    <w:name w:val="表格内容2"/>
    <w:basedOn w:val="GEM2460"/>
    <w:rsid w:val="00F20844"/>
    <w:pPr>
      <w:spacing w:before="240" w:line="276" w:lineRule="auto"/>
      <w:ind w:firstLineChars="0" w:firstLine="0"/>
      <w:jc w:val="center"/>
    </w:pPr>
    <w:rPr>
      <w:rFonts w:ascii="Menlo Regular" w:hAnsi="Menlo Regular" w:cs="Menlo Regular"/>
      <w:color w:val="000000"/>
      <w:sz w:val="24"/>
      <w:szCs w:val="24"/>
    </w:rPr>
  </w:style>
  <w:style w:type="paragraph" w:customStyle="1" w:styleId="35">
    <w:name w:val="表格内容3"/>
    <w:basedOn w:val="GEM2460"/>
    <w:rsid w:val="00F20844"/>
    <w:pPr>
      <w:spacing w:before="240" w:line="276" w:lineRule="auto"/>
      <w:ind w:firstLineChars="0" w:firstLine="0"/>
      <w:jc w:val="center"/>
    </w:pPr>
  </w:style>
  <w:style w:type="paragraph" w:customStyle="1" w:styleId="13">
    <w:name w:val="样式 表格表头1 + 居中"/>
    <w:basedOn w:val="a"/>
    <w:rsid w:val="00F20844"/>
    <w:pPr>
      <w:widowControl/>
      <w:spacing w:line="312" w:lineRule="auto"/>
      <w:jc w:val="center"/>
    </w:pPr>
    <w:rPr>
      <w:rFonts w:ascii="Times New Roman" w:eastAsia="宋体" w:hAnsi="Times New Roman" w:cs="宋体"/>
      <w:b/>
      <w:bCs/>
      <w:kern w:val="0"/>
      <w:szCs w:val="20"/>
    </w:rPr>
  </w:style>
  <w:style w:type="paragraph" w:customStyle="1" w:styleId="2">
    <w:name w:val="样式 表格内容2 + 居中"/>
    <w:basedOn w:val="26"/>
    <w:rsid w:val="00F20844"/>
    <w:rPr>
      <w:sz w:val="18"/>
      <w:szCs w:val="18"/>
    </w:rPr>
  </w:style>
  <w:style w:type="paragraph" w:customStyle="1" w:styleId="aff4">
    <w:name w:val="文档标识"/>
    <w:basedOn w:val="9"/>
    <w:rsid w:val="00F20844"/>
    <w:pPr>
      <w:keepNext/>
      <w:keepLines/>
      <w:numPr>
        <w:numId w:val="37"/>
      </w:numPr>
      <w:spacing w:before="60" w:line="319" w:lineRule="auto"/>
      <w:ind w:leftChars="200" w:left="420" w:firstLine="0"/>
      <w:jc w:val="both"/>
    </w:pPr>
    <w:rPr>
      <w:rFonts w:ascii="Times New Roman" w:eastAsia="宋体" w:hAnsi="Times New Roman"/>
      <w:b w:val="0"/>
      <w:i w:val="0"/>
      <w:kern w:val="2"/>
      <w:sz w:val="21"/>
      <w:szCs w:val="21"/>
    </w:rPr>
  </w:style>
  <w:style w:type="paragraph" w:customStyle="1" w:styleId="aff5">
    <w:name w:val="扉页项目标题"/>
    <w:basedOn w:val="a"/>
    <w:rsid w:val="00F20844"/>
    <w:pPr>
      <w:spacing w:before="1920" w:after="120"/>
      <w:jc w:val="center"/>
    </w:pPr>
    <w:rPr>
      <w:rFonts w:ascii="Times New Roman" w:eastAsia="黑体" w:hAnsi="Times New Roman" w:cs="宋体"/>
      <w:kern w:val="28"/>
      <w:sz w:val="44"/>
      <w:szCs w:val="20"/>
    </w:rPr>
  </w:style>
  <w:style w:type="paragraph" w:customStyle="1" w:styleId="aff6">
    <w:name w:val="扉页文档副标题"/>
    <w:basedOn w:val="af7"/>
    <w:rsid w:val="00F20844"/>
    <w:pPr>
      <w:ind w:left="2340"/>
      <w:jc w:val="both"/>
    </w:pPr>
    <w:rPr>
      <w:rFonts w:ascii="Times New Roman" w:hAnsi="Times New Roman" w:cs="宋体"/>
      <w:b w:val="0"/>
      <w:bCs w:val="0"/>
      <w:iCs w:val="0"/>
      <w:sz w:val="24"/>
    </w:rPr>
  </w:style>
  <w:style w:type="paragraph" w:customStyle="1" w:styleId="aff7">
    <w:name w:val="样式 居中"/>
    <w:basedOn w:val="a"/>
    <w:rsid w:val="00F20844"/>
    <w:pPr>
      <w:jc w:val="center"/>
    </w:pPr>
    <w:rPr>
      <w:rFonts w:ascii="Times New Roman" w:eastAsia="宋体" w:hAnsi="Times New Roman" w:cs="宋体"/>
      <w:sz w:val="18"/>
      <w:szCs w:val="20"/>
    </w:rPr>
  </w:style>
  <w:style w:type="paragraph" w:customStyle="1" w:styleId="14">
    <w:name w:val="列出段落1"/>
    <w:basedOn w:val="a"/>
    <w:qFormat/>
    <w:rsid w:val="00F20844"/>
    <w:pPr>
      <w:widowControl/>
      <w:ind w:firstLineChars="200" w:firstLine="420"/>
      <w:jc w:val="left"/>
    </w:pPr>
    <w:rPr>
      <w:rFonts w:ascii="Times New Roman" w:eastAsia="宋体" w:hAnsi="Times New Roman" w:cs="Times New Roman"/>
      <w:kern w:val="0"/>
      <w:szCs w:val="24"/>
      <w:lang w:eastAsia="en-US"/>
    </w:rPr>
  </w:style>
  <w:style w:type="paragraph" w:customStyle="1" w:styleId="210">
    <w:name w:val="正文文本缩进 21"/>
    <w:basedOn w:val="a"/>
    <w:rsid w:val="00F20844"/>
    <w:pPr>
      <w:widowControl/>
      <w:ind w:leftChars="360" w:left="720" w:firstLineChars="200" w:firstLine="420"/>
      <w:jc w:val="left"/>
    </w:pPr>
    <w:rPr>
      <w:rFonts w:ascii="Times New Roman" w:eastAsia="宋体" w:hAnsi="Times New Roman" w:cs="Times New Roman"/>
      <w:kern w:val="0"/>
      <w:szCs w:val="24"/>
    </w:rPr>
  </w:style>
  <w:style w:type="paragraph" w:customStyle="1" w:styleId="HTML1">
    <w:name w:val="HTML 预设格式1"/>
    <w:basedOn w:val="a"/>
    <w:rsid w:val="00F208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  <w:jc w:val="left"/>
    </w:pPr>
    <w:rPr>
      <w:rFonts w:ascii="Arial" w:eastAsia="宋体" w:hAnsi="Arial" w:cs="Arial"/>
      <w:kern w:val="0"/>
      <w:szCs w:val="21"/>
      <w:lang w:eastAsia="en-US"/>
    </w:rPr>
  </w:style>
  <w:style w:type="paragraph" w:customStyle="1" w:styleId="15">
    <w:name w:val="批注主题1"/>
    <w:basedOn w:val="ab"/>
    <w:next w:val="ab"/>
    <w:rsid w:val="00F20844"/>
    <w:pPr>
      <w:widowControl/>
    </w:pPr>
    <w:rPr>
      <w:rFonts w:ascii="Times New Roman" w:eastAsia="宋体" w:hAnsi="Times New Roman" w:cs="Times New Roman"/>
      <w:b/>
      <w:bCs/>
      <w:kern w:val="0"/>
      <w:szCs w:val="24"/>
      <w:lang w:eastAsia="en-US"/>
    </w:rPr>
  </w:style>
  <w:style w:type="paragraph" w:customStyle="1" w:styleId="16">
    <w:name w:val="正文文本缩进1"/>
    <w:basedOn w:val="a"/>
    <w:rsid w:val="00F20844"/>
    <w:pPr>
      <w:widowControl/>
      <w:ind w:leftChars="360" w:left="720" w:firstLineChars="200" w:firstLine="420"/>
    </w:pPr>
    <w:rPr>
      <w:rFonts w:ascii="Times New Roman" w:eastAsia="宋体" w:hAnsi="Times New Roman" w:cs="Times New Roman"/>
      <w:kern w:val="0"/>
      <w:szCs w:val="24"/>
    </w:rPr>
  </w:style>
  <w:style w:type="paragraph" w:customStyle="1" w:styleId="312">
    <w:name w:val="正文文本缩进 31"/>
    <w:basedOn w:val="a"/>
    <w:rsid w:val="00F20844"/>
    <w:pPr>
      <w:widowControl/>
      <w:ind w:leftChars="771" w:left="1620"/>
      <w:jc w:val="left"/>
    </w:pPr>
    <w:rPr>
      <w:rFonts w:ascii="Times New Roman" w:eastAsia="宋体" w:hAnsi="Times New Roman" w:cs="Times New Roman"/>
      <w:kern w:val="0"/>
      <w:szCs w:val="24"/>
    </w:rPr>
  </w:style>
  <w:style w:type="paragraph" w:customStyle="1" w:styleId="17">
    <w:name w:val="文档结构图1"/>
    <w:basedOn w:val="a"/>
    <w:rsid w:val="00F20844"/>
    <w:pPr>
      <w:widowControl/>
      <w:shd w:val="clear" w:color="auto" w:fill="000080"/>
      <w:jc w:val="left"/>
    </w:pPr>
    <w:rPr>
      <w:rFonts w:ascii="Times New Roman" w:eastAsia="宋体" w:hAnsi="Times New Roman" w:cs="Times New Roman"/>
      <w:kern w:val="0"/>
      <w:szCs w:val="24"/>
      <w:lang w:eastAsia="en-US"/>
    </w:rPr>
  </w:style>
  <w:style w:type="paragraph" w:customStyle="1" w:styleId="18">
    <w:name w:val="引用1"/>
    <w:basedOn w:val="a"/>
    <w:next w:val="a"/>
    <w:link w:val="Char"/>
    <w:uiPriority w:val="29"/>
    <w:qFormat/>
    <w:rsid w:val="00F20844"/>
    <w:pPr>
      <w:widowControl/>
      <w:jc w:val="left"/>
    </w:pPr>
    <w:rPr>
      <w:rFonts w:ascii="Times New Roman" w:eastAsia="宋体" w:hAnsi="Times New Roman" w:cs="Times New Roman"/>
      <w:i/>
      <w:iCs/>
      <w:color w:val="000000"/>
      <w:kern w:val="0"/>
      <w:szCs w:val="24"/>
      <w:lang w:eastAsia="en-US"/>
    </w:rPr>
  </w:style>
  <w:style w:type="character" w:customStyle="1" w:styleId="Char">
    <w:name w:val="引用 Char"/>
    <w:link w:val="18"/>
    <w:uiPriority w:val="29"/>
    <w:rsid w:val="00F20844"/>
    <w:rPr>
      <w:rFonts w:ascii="Times New Roman" w:eastAsia="宋体" w:hAnsi="Times New Roman" w:cs="Times New Roman"/>
      <w:i/>
      <w:iCs/>
      <w:color w:val="000000"/>
      <w:kern w:val="0"/>
      <w:szCs w:val="24"/>
      <w:lang w:eastAsia="en-US"/>
    </w:rPr>
  </w:style>
  <w:style w:type="paragraph" w:customStyle="1" w:styleId="19">
    <w:name w:val="无间隔1"/>
    <w:uiPriority w:val="1"/>
    <w:qFormat/>
    <w:rsid w:val="00F20844"/>
    <w:rPr>
      <w:rFonts w:ascii="Times New Roman" w:eastAsia="宋体" w:hAnsi="Times New Roman" w:cs="Times New Roman"/>
      <w:kern w:val="0"/>
      <w:szCs w:val="24"/>
      <w:lang w:eastAsia="en-US"/>
    </w:rPr>
  </w:style>
  <w:style w:type="character" w:customStyle="1" w:styleId="1a">
    <w:name w:val="已访问的超链接1"/>
    <w:rsid w:val="00F20844"/>
    <w:rPr>
      <w:color w:val="800080"/>
      <w:u w:val="single"/>
    </w:rPr>
  </w:style>
  <w:style w:type="character" w:customStyle="1" w:styleId="webdict1">
    <w:name w:val="webdict1"/>
    <w:rsid w:val="00F20844"/>
    <w:rPr>
      <w:b/>
      <w:bCs/>
    </w:rPr>
  </w:style>
  <w:style w:type="character" w:customStyle="1" w:styleId="shorttext1">
    <w:name w:val="short_text1"/>
    <w:rsid w:val="00F20844"/>
    <w:rPr>
      <w:sz w:val="29"/>
      <w:szCs w:val="29"/>
    </w:rPr>
  </w:style>
  <w:style w:type="character" w:customStyle="1" w:styleId="1b">
    <w:name w:val="批注引用1"/>
    <w:rsid w:val="00F20844"/>
    <w:rPr>
      <w:sz w:val="21"/>
      <w:szCs w:val="21"/>
    </w:rPr>
  </w:style>
  <w:style w:type="character" w:customStyle="1" w:styleId="3VerdanaCharChar">
    <w:name w:val="样式 标题 3 + Verdana Char Char"/>
    <w:rsid w:val="00F20844"/>
    <w:rPr>
      <w:rFonts w:ascii="黑体" w:eastAsia="黑体" w:hAnsi="Arial"/>
      <w:sz w:val="24"/>
      <w:szCs w:val="24"/>
      <w:lang w:val="en-US" w:eastAsia="zh-CN"/>
    </w:rPr>
  </w:style>
  <w:style w:type="character" w:customStyle="1" w:styleId="Char0">
    <w:name w:val="已访问的超链接 Char"/>
    <w:rsid w:val="00F20844"/>
    <w:rPr>
      <w:color w:val="800080"/>
      <w:u w:val="single"/>
    </w:rPr>
  </w:style>
  <w:style w:type="character" w:customStyle="1" w:styleId="1c">
    <w:name w:val="页码1"/>
    <w:basedOn w:val="a0"/>
    <w:rsid w:val="00F20844"/>
  </w:style>
  <w:style w:type="character" w:customStyle="1" w:styleId="1d">
    <w:name w:val="明显强调1"/>
    <w:uiPriority w:val="21"/>
    <w:qFormat/>
    <w:rsid w:val="00F20844"/>
    <w:rPr>
      <w:b/>
      <w:bCs/>
      <w:i/>
      <w:iCs/>
      <w:color w:val="4F81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5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3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4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0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51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276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785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517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2869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004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57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67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787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734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862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0525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15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8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3311</TotalTime>
  <Pages>18</Pages>
  <Words>1454</Words>
  <Characters>8290</Characters>
  <Application>Microsoft Office Word</Application>
  <DocSecurity>0</DocSecurity>
  <Lines>69</Lines>
  <Paragraphs>19</Paragraphs>
  <ScaleCrop>false</ScaleCrop>
  <Company>XZIT</Company>
  <LinksUpToDate>false</LinksUpToDate>
  <CharactersWithSpaces>9725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Black</dc:creator>
  <cp:keywords/>
  <dc:description/>
  <cp:lastModifiedBy>Blackist D</cp:lastModifiedBy>
  <cp:revision>863</cp:revision>
  <dcterms:created xsi:type="dcterms:W3CDTF">2015-11-03T08:29:00Z</dcterms:created>
  <dcterms:modified xsi:type="dcterms:W3CDTF">2017-04-02T12:39:00Z</dcterms:modified>
</cp:coreProperties>
</file>