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289" w:rsidRDefault="00B36819">
      <w:r>
        <w:rPr>
          <w:rFonts w:ascii="华文仿宋" w:eastAsia="华文仿宋" w:hAnsi="华文仿宋" w:hint="eastAsia"/>
          <w:kern w:val="2"/>
          <w:szCs w:val="22"/>
          <w:lang w:eastAsia="zh-CN"/>
        </w:rPr>
        <w:t xml:space="preserve">                         </w:t>
      </w:r>
      <w:r>
        <w:rPr>
          <w:rFonts w:ascii="华文仿宋" w:eastAsia="华文仿宋" w:hAnsi="华文仿宋" w:hint="eastAsia"/>
        </w:rPr>
        <w:t xml:space="preserve">                                  </w:t>
      </w: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 w:rsidR="00316289" w:rsidRDefault="00316289"/>
    <w:tbl>
      <w:tblPr>
        <w:tblW w:w="9039" w:type="dxa"/>
        <w:tblBorders>
          <w:right w:val="single" w:sz="18" w:space="0" w:color="00A2E9"/>
        </w:tblBorders>
        <w:tblLayout w:type="fixed"/>
        <w:tblLook w:val="04A0" w:firstRow="1" w:lastRow="0" w:firstColumn="1" w:lastColumn="0" w:noHBand="0" w:noVBand="1"/>
      </w:tblPr>
      <w:tblGrid>
        <w:gridCol w:w="9039"/>
      </w:tblGrid>
      <w:tr w:rsidR="00316289">
        <w:tc>
          <w:tcPr>
            <w:tcW w:w="9039" w:type="dxa"/>
          </w:tcPr>
          <w:p w:rsidR="00316289" w:rsidRDefault="00B73919">
            <w:pPr>
              <w:jc w:val="right"/>
              <w:rPr>
                <w:color w:val="000000"/>
                <w:sz w:val="72"/>
                <w:szCs w:val="72"/>
                <w:lang w:eastAsia="zh-CN"/>
              </w:rPr>
            </w:pPr>
            <w:r>
              <w:rPr>
                <w:rFonts w:ascii="微软雅黑" w:eastAsia="微软雅黑" w:hAnsi="微软雅黑" w:hint="eastAsia"/>
                <w:color w:val="00B0F0"/>
                <w:sz w:val="72"/>
                <w:szCs w:val="72"/>
                <w:lang w:val="zh-CN" w:eastAsia="zh-CN"/>
              </w:rPr>
              <w:t>校友录</w:t>
            </w:r>
          </w:p>
        </w:tc>
      </w:tr>
      <w:tr w:rsidR="00316289">
        <w:tc>
          <w:tcPr>
            <w:tcW w:w="9039" w:type="dxa"/>
          </w:tcPr>
          <w:p w:rsidR="00316289" w:rsidRDefault="00B36819">
            <w:pPr>
              <w:jc w:val="right"/>
              <w:rPr>
                <w:sz w:val="72"/>
                <w:szCs w:val="72"/>
                <w:lang w:eastAsia="zh-CN"/>
              </w:rPr>
            </w:pPr>
            <w:r>
              <w:rPr>
                <w:rFonts w:ascii="微软雅黑" w:eastAsia="微软雅黑" w:hAnsi="微软雅黑" w:hint="eastAsia"/>
                <w:sz w:val="72"/>
                <w:szCs w:val="72"/>
                <w:lang w:val="zh-CN" w:eastAsia="zh-CN"/>
              </w:rPr>
              <w:t>系统功能设计、数据库设计说明书</w:t>
            </w:r>
          </w:p>
        </w:tc>
      </w:tr>
    </w:tbl>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rPr>
          <w:lang w:eastAsia="zh-CN"/>
        </w:rPr>
      </w:pPr>
    </w:p>
    <w:p w:rsidR="00316289" w:rsidRDefault="00316289">
      <w:pPr>
        <w:spacing w:before="240" w:line="276" w:lineRule="auto"/>
        <w:jc w:val="both"/>
        <w:rPr>
          <w:lang w:eastAsia="zh-CN"/>
        </w:rPr>
        <w:sectPr w:rsidR="00316289">
          <w:footerReference w:type="default" r:id="rId8"/>
          <w:pgSz w:w="11907" w:h="16840"/>
          <w:pgMar w:top="1440" w:right="1440" w:bottom="1440" w:left="1440" w:header="720" w:footer="720" w:gutter="0"/>
          <w:pgNumType w:fmt="lowerRoman" w:start="1"/>
          <w:cols w:space="720"/>
          <w:titlePg/>
        </w:sectPr>
      </w:pPr>
    </w:p>
    <w:p w:rsidR="00316289" w:rsidRDefault="00B36819">
      <w:pPr>
        <w:pStyle w:val="af1"/>
        <w:spacing w:before="240"/>
      </w:pPr>
      <w:r>
        <w:rPr>
          <w:rFonts w:hint="eastAsia"/>
        </w:rPr>
        <w:lastRenderedPageBreak/>
        <w:t>目录</w:t>
      </w:r>
      <w:r>
        <w:rPr>
          <w:rFonts w:ascii="微软雅黑" w:eastAsia="微软雅黑" w:hAnsi="微软雅黑"/>
          <w:sz w:val="21"/>
          <w:szCs w:val="21"/>
        </w:rPr>
        <w:fldChar w:fldCharType="begin"/>
      </w:r>
      <w:r>
        <w:rPr>
          <w:rFonts w:ascii="微软雅黑" w:eastAsia="微软雅黑" w:hAnsi="微软雅黑"/>
          <w:sz w:val="21"/>
          <w:szCs w:val="21"/>
        </w:rPr>
        <w:instrText xml:space="preserve"> TOC \o "1-3" \h \z \u </w:instrText>
      </w:r>
      <w:r>
        <w:rPr>
          <w:rFonts w:ascii="微软雅黑" w:eastAsia="微软雅黑" w:hAnsi="微软雅黑"/>
          <w:sz w:val="21"/>
          <w:szCs w:val="21"/>
        </w:rPr>
        <w:fldChar w:fldCharType="separate"/>
      </w:r>
    </w:p>
    <w:p w:rsidR="00316289" w:rsidRDefault="00B36819">
      <w:pPr>
        <w:pStyle w:val="11"/>
        <w:tabs>
          <w:tab w:val="left" w:pos="419"/>
          <w:tab w:val="right" w:leader="dot" w:pos="9017"/>
        </w:tabs>
        <w:rPr>
          <w:rFonts w:ascii="Calibri" w:hAnsi="Calibri" w:cs="黑体"/>
          <w:kern w:val="2"/>
          <w:sz w:val="24"/>
          <w:lang w:eastAsia="zh-CN"/>
        </w:rPr>
      </w:pPr>
      <w:r>
        <w:rPr>
          <w:rFonts w:ascii="宋体" w:hAnsi="宋体"/>
          <w:b/>
          <w:lang w:eastAsia="zh-CN"/>
        </w:rPr>
        <w:t>1</w:t>
      </w:r>
      <w:r>
        <w:rPr>
          <w:rFonts w:ascii="Calibri" w:hAnsi="Calibri" w:cs="黑体"/>
          <w:kern w:val="2"/>
          <w:sz w:val="24"/>
          <w:lang w:eastAsia="zh-CN"/>
        </w:rPr>
        <w:tab/>
      </w:r>
      <w:r>
        <w:rPr>
          <w:rFonts w:ascii="宋体" w:hAnsi="宋体" w:hint="eastAsia"/>
          <w:b/>
          <w:lang w:eastAsia="zh-CN"/>
        </w:rPr>
        <w:t>概述</w:t>
      </w:r>
      <w:r>
        <w:rPr>
          <w:lang w:eastAsia="zh-CN"/>
        </w:rPr>
        <w:tab/>
      </w:r>
      <w:r>
        <w:fldChar w:fldCharType="begin"/>
      </w:r>
      <w:r>
        <w:rPr>
          <w:lang w:eastAsia="zh-CN"/>
        </w:rPr>
        <w:instrText xml:space="preserve"> PAGEREF _Toc255546373 \h </w:instrText>
      </w:r>
      <w:r>
        <w:fldChar w:fldCharType="separate"/>
      </w:r>
      <w:r>
        <w:rPr>
          <w:lang w:eastAsia="zh-CN"/>
        </w:rPr>
        <w:t>1</w:t>
      </w:r>
      <w:r>
        <w:fldChar w:fldCharType="end"/>
      </w:r>
    </w:p>
    <w:p w:rsidR="00316289" w:rsidRDefault="00B36819">
      <w:pPr>
        <w:pStyle w:val="21"/>
        <w:tabs>
          <w:tab w:val="left" w:pos="755"/>
          <w:tab w:val="right" w:leader="dot" w:pos="9017"/>
        </w:tabs>
        <w:rPr>
          <w:rFonts w:ascii="Calibri" w:hAnsi="Calibri" w:cs="黑体"/>
          <w:kern w:val="2"/>
          <w:sz w:val="24"/>
          <w:lang w:eastAsia="zh-CN"/>
        </w:rPr>
      </w:pPr>
      <w:r>
        <w:rPr>
          <w:lang w:eastAsia="zh-CN"/>
        </w:rPr>
        <w:t>1.1</w:t>
      </w:r>
      <w:r>
        <w:rPr>
          <w:rFonts w:ascii="Calibri" w:hAnsi="Calibri" w:cs="黑体"/>
          <w:kern w:val="2"/>
          <w:sz w:val="24"/>
          <w:lang w:eastAsia="zh-CN"/>
        </w:rPr>
        <w:tab/>
      </w:r>
      <w:r>
        <w:rPr>
          <w:rFonts w:hint="eastAsia"/>
          <w:lang w:eastAsia="zh-CN"/>
        </w:rPr>
        <w:t>系统概述</w:t>
      </w:r>
      <w:r>
        <w:rPr>
          <w:lang w:eastAsia="zh-CN"/>
        </w:rPr>
        <w:tab/>
      </w:r>
      <w:r>
        <w:fldChar w:fldCharType="begin"/>
      </w:r>
      <w:r>
        <w:rPr>
          <w:lang w:eastAsia="zh-CN"/>
        </w:rPr>
        <w:instrText xml:space="preserve"> PAGEREF _Toc255546374 \h </w:instrText>
      </w:r>
      <w:r>
        <w:fldChar w:fldCharType="separate"/>
      </w:r>
      <w:r>
        <w:rPr>
          <w:lang w:eastAsia="zh-CN"/>
        </w:rPr>
        <w:t>1</w:t>
      </w:r>
      <w:r>
        <w:fldChar w:fldCharType="end"/>
      </w:r>
    </w:p>
    <w:p w:rsidR="00316289" w:rsidRDefault="00B36819">
      <w:pPr>
        <w:pStyle w:val="21"/>
        <w:tabs>
          <w:tab w:val="left" w:pos="755"/>
          <w:tab w:val="right" w:leader="dot" w:pos="9017"/>
        </w:tabs>
        <w:rPr>
          <w:rFonts w:ascii="Calibri" w:hAnsi="Calibri" w:cs="黑体"/>
          <w:kern w:val="2"/>
          <w:sz w:val="24"/>
          <w:lang w:eastAsia="zh-CN"/>
        </w:rPr>
      </w:pPr>
      <w:r>
        <w:rPr>
          <w:lang w:eastAsia="zh-CN"/>
        </w:rPr>
        <w:t>1.2</w:t>
      </w:r>
      <w:r>
        <w:rPr>
          <w:rFonts w:ascii="Calibri" w:hAnsi="Calibri" w:cs="黑体"/>
          <w:kern w:val="2"/>
          <w:sz w:val="24"/>
          <w:lang w:eastAsia="zh-CN"/>
        </w:rPr>
        <w:tab/>
      </w:r>
      <w:r>
        <w:rPr>
          <w:rFonts w:hint="eastAsia"/>
          <w:lang w:eastAsia="zh-CN"/>
        </w:rPr>
        <w:t>文档概述</w:t>
      </w:r>
      <w:r>
        <w:rPr>
          <w:lang w:eastAsia="zh-CN"/>
        </w:rPr>
        <w:tab/>
      </w:r>
      <w:r>
        <w:fldChar w:fldCharType="begin"/>
      </w:r>
      <w:r>
        <w:rPr>
          <w:lang w:eastAsia="zh-CN"/>
        </w:rPr>
        <w:instrText xml:space="preserve"> PAGEREF _Toc255546375 \h </w:instrText>
      </w:r>
      <w:r>
        <w:fldChar w:fldCharType="separate"/>
      </w:r>
      <w:r>
        <w:rPr>
          <w:lang w:eastAsia="zh-CN"/>
        </w:rPr>
        <w:t>1</w:t>
      </w:r>
      <w:r>
        <w:fldChar w:fldCharType="end"/>
      </w:r>
    </w:p>
    <w:p w:rsidR="00316289" w:rsidRDefault="00B36819">
      <w:pPr>
        <w:pStyle w:val="11"/>
        <w:tabs>
          <w:tab w:val="left" w:pos="398"/>
          <w:tab w:val="right" w:leader="dot" w:pos="9017"/>
        </w:tabs>
        <w:rPr>
          <w:rFonts w:ascii="Calibri" w:hAnsi="Calibri" w:cs="黑体"/>
          <w:kern w:val="2"/>
          <w:sz w:val="24"/>
          <w:lang w:eastAsia="zh-CN"/>
        </w:rPr>
      </w:pPr>
      <w:r>
        <w:rPr>
          <w:lang w:eastAsia="zh-CN"/>
        </w:rPr>
        <w:t>2</w:t>
      </w:r>
      <w:r>
        <w:rPr>
          <w:rFonts w:ascii="Calibri" w:hAnsi="Calibri" w:cs="黑体"/>
          <w:kern w:val="2"/>
          <w:sz w:val="24"/>
          <w:lang w:eastAsia="zh-CN"/>
        </w:rPr>
        <w:tab/>
      </w:r>
      <w:r>
        <w:rPr>
          <w:rFonts w:hint="eastAsia"/>
          <w:lang w:eastAsia="zh-CN"/>
        </w:rPr>
        <w:t>设计方法和原则</w:t>
      </w:r>
      <w:r>
        <w:rPr>
          <w:lang w:eastAsia="zh-CN"/>
        </w:rPr>
        <w:tab/>
      </w:r>
      <w:r>
        <w:fldChar w:fldCharType="begin"/>
      </w:r>
      <w:r>
        <w:rPr>
          <w:lang w:eastAsia="zh-CN"/>
        </w:rPr>
        <w:instrText xml:space="preserve"> PAGEREF _Toc255546376 \h </w:instrText>
      </w:r>
      <w:r>
        <w:fldChar w:fldCharType="separate"/>
      </w:r>
      <w:r>
        <w:rPr>
          <w:lang w:eastAsia="zh-CN"/>
        </w:rPr>
        <w:t>1</w:t>
      </w:r>
      <w:r>
        <w:fldChar w:fldCharType="end"/>
      </w:r>
    </w:p>
    <w:p w:rsidR="00316289" w:rsidRDefault="00B36819">
      <w:pPr>
        <w:pStyle w:val="21"/>
        <w:tabs>
          <w:tab w:val="left" w:pos="755"/>
          <w:tab w:val="right" w:leader="dot" w:pos="9017"/>
        </w:tabs>
        <w:rPr>
          <w:rFonts w:ascii="Calibri" w:hAnsi="Calibri" w:cs="黑体"/>
          <w:kern w:val="2"/>
          <w:sz w:val="24"/>
          <w:lang w:eastAsia="zh-CN"/>
        </w:rPr>
      </w:pPr>
      <w:r>
        <w:rPr>
          <w:lang w:eastAsia="zh-CN"/>
        </w:rPr>
        <w:t>2.1</w:t>
      </w:r>
      <w:r>
        <w:rPr>
          <w:rFonts w:ascii="Calibri" w:hAnsi="Calibri" w:cs="黑体"/>
          <w:kern w:val="2"/>
          <w:sz w:val="24"/>
          <w:lang w:eastAsia="zh-CN"/>
        </w:rPr>
        <w:tab/>
      </w:r>
      <w:r>
        <w:rPr>
          <w:rFonts w:hint="eastAsia"/>
          <w:lang w:eastAsia="zh-CN"/>
        </w:rPr>
        <w:t>限制和约束</w:t>
      </w:r>
      <w:r>
        <w:rPr>
          <w:lang w:eastAsia="zh-CN"/>
        </w:rPr>
        <w:tab/>
      </w:r>
      <w:r>
        <w:fldChar w:fldCharType="begin"/>
      </w:r>
      <w:r>
        <w:rPr>
          <w:lang w:eastAsia="zh-CN"/>
        </w:rPr>
        <w:instrText xml:space="preserve"> PAGEREF _Toc255546377 \h </w:instrText>
      </w:r>
      <w:r>
        <w:fldChar w:fldCharType="separate"/>
      </w:r>
      <w:r>
        <w:rPr>
          <w:lang w:eastAsia="zh-CN"/>
        </w:rPr>
        <w:t>1</w:t>
      </w:r>
      <w:r>
        <w:fldChar w:fldCharType="end"/>
      </w:r>
    </w:p>
    <w:p w:rsidR="00316289" w:rsidRDefault="00B36819">
      <w:pPr>
        <w:pStyle w:val="31"/>
        <w:tabs>
          <w:tab w:val="left" w:pos="1113"/>
          <w:tab w:val="right" w:leader="dot" w:pos="9017"/>
        </w:tabs>
        <w:rPr>
          <w:rFonts w:ascii="Calibri" w:hAnsi="Calibri" w:cs="黑体"/>
          <w:kern w:val="2"/>
          <w:sz w:val="24"/>
          <w:lang w:eastAsia="zh-CN"/>
        </w:rPr>
      </w:pPr>
      <w:r>
        <w:rPr>
          <w:lang w:eastAsia="zh-CN"/>
        </w:rPr>
        <w:t>2.1.1</w:t>
      </w:r>
      <w:r>
        <w:rPr>
          <w:rFonts w:ascii="Calibri" w:hAnsi="Calibri" w:cs="黑体"/>
          <w:kern w:val="2"/>
          <w:sz w:val="24"/>
          <w:lang w:eastAsia="zh-CN"/>
        </w:rPr>
        <w:tab/>
      </w:r>
      <w:r>
        <w:rPr>
          <w:rFonts w:hint="eastAsia"/>
          <w:lang w:eastAsia="zh-CN"/>
        </w:rPr>
        <w:t>开发技术</w:t>
      </w:r>
      <w:r>
        <w:rPr>
          <w:lang w:eastAsia="zh-CN"/>
        </w:rPr>
        <w:tab/>
      </w:r>
      <w:r>
        <w:fldChar w:fldCharType="begin"/>
      </w:r>
      <w:r>
        <w:rPr>
          <w:lang w:eastAsia="zh-CN"/>
        </w:rPr>
        <w:instrText xml:space="preserve"> PAGEREF _Toc255546378 \h </w:instrText>
      </w:r>
      <w:r>
        <w:fldChar w:fldCharType="separate"/>
      </w:r>
      <w:r>
        <w:rPr>
          <w:lang w:eastAsia="zh-CN"/>
        </w:rPr>
        <w:t>1</w:t>
      </w:r>
      <w:r>
        <w:fldChar w:fldCharType="end"/>
      </w:r>
    </w:p>
    <w:p w:rsidR="00316289" w:rsidRDefault="00B36819">
      <w:pPr>
        <w:pStyle w:val="31"/>
        <w:tabs>
          <w:tab w:val="left" w:pos="1113"/>
          <w:tab w:val="right" w:leader="dot" w:pos="9017"/>
        </w:tabs>
        <w:rPr>
          <w:rFonts w:ascii="Calibri" w:hAnsi="Calibri" w:cs="黑体"/>
          <w:kern w:val="2"/>
          <w:sz w:val="24"/>
          <w:lang w:eastAsia="zh-CN"/>
        </w:rPr>
      </w:pPr>
      <w:r>
        <w:rPr>
          <w:lang w:eastAsia="zh-CN"/>
        </w:rPr>
        <w:t>2.1.2</w:t>
      </w:r>
      <w:r>
        <w:rPr>
          <w:rFonts w:ascii="Calibri" w:hAnsi="Calibri" w:cs="黑体"/>
          <w:kern w:val="2"/>
          <w:sz w:val="24"/>
          <w:lang w:eastAsia="zh-CN"/>
        </w:rPr>
        <w:tab/>
      </w:r>
      <w:r>
        <w:rPr>
          <w:rFonts w:hint="eastAsia"/>
          <w:lang w:eastAsia="zh-CN"/>
        </w:rPr>
        <w:t>开发环境</w:t>
      </w:r>
      <w:r>
        <w:rPr>
          <w:lang w:eastAsia="zh-CN"/>
        </w:rPr>
        <w:tab/>
      </w:r>
      <w:r>
        <w:fldChar w:fldCharType="begin"/>
      </w:r>
      <w:r>
        <w:rPr>
          <w:lang w:eastAsia="zh-CN"/>
        </w:rPr>
        <w:instrText xml:space="preserve"> PAGEREF _Toc255546379 \h </w:instrText>
      </w:r>
      <w:r>
        <w:fldChar w:fldCharType="separate"/>
      </w:r>
      <w:r>
        <w:rPr>
          <w:lang w:eastAsia="zh-CN"/>
        </w:rPr>
        <w:t>1</w:t>
      </w:r>
      <w:r>
        <w:fldChar w:fldCharType="end"/>
      </w:r>
    </w:p>
    <w:p w:rsidR="00316289" w:rsidRDefault="00B36819">
      <w:pPr>
        <w:pStyle w:val="21"/>
        <w:tabs>
          <w:tab w:val="left" w:pos="755"/>
          <w:tab w:val="right" w:leader="dot" w:pos="9017"/>
        </w:tabs>
        <w:rPr>
          <w:rFonts w:ascii="Calibri" w:hAnsi="Calibri" w:cs="黑体"/>
          <w:kern w:val="2"/>
          <w:sz w:val="24"/>
          <w:lang w:eastAsia="zh-CN"/>
        </w:rPr>
      </w:pPr>
      <w:r>
        <w:rPr>
          <w:lang w:eastAsia="zh-CN"/>
        </w:rPr>
        <w:t>2.2</w:t>
      </w:r>
      <w:r>
        <w:rPr>
          <w:rFonts w:ascii="Calibri" w:hAnsi="Calibri" w:cs="黑体"/>
          <w:kern w:val="2"/>
          <w:sz w:val="24"/>
          <w:lang w:eastAsia="zh-CN"/>
        </w:rPr>
        <w:tab/>
      </w:r>
      <w:r>
        <w:rPr>
          <w:rFonts w:hint="eastAsia"/>
          <w:lang w:eastAsia="zh-CN"/>
        </w:rPr>
        <w:t>设计遵循原则</w:t>
      </w:r>
      <w:r>
        <w:rPr>
          <w:lang w:eastAsia="zh-CN"/>
        </w:rPr>
        <w:tab/>
      </w:r>
      <w:r>
        <w:fldChar w:fldCharType="begin"/>
      </w:r>
      <w:r>
        <w:rPr>
          <w:lang w:eastAsia="zh-CN"/>
        </w:rPr>
        <w:instrText xml:space="preserve"> PAGEREF _Toc255546381 \h </w:instrText>
      </w:r>
      <w:r>
        <w:fldChar w:fldCharType="separate"/>
      </w:r>
      <w:r>
        <w:rPr>
          <w:lang w:eastAsia="zh-CN"/>
        </w:rPr>
        <w:t>1</w:t>
      </w:r>
      <w:r>
        <w:fldChar w:fldCharType="end"/>
      </w:r>
    </w:p>
    <w:p w:rsidR="00316289" w:rsidRDefault="00B36819">
      <w:pPr>
        <w:pStyle w:val="21"/>
        <w:tabs>
          <w:tab w:val="left" w:pos="755"/>
          <w:tab w:val="right" w:leader="dot" w:pos="9017"/>
        </w:tabs>
        <w:rPr>
          <w:rFonts w:ascii="Calibri" w:hAnsi="Calibri" w:cs="黑体"/>
          <w:kern w:val="2"/>
          <w:sz w:val="24"/>
          <w:lang w:eastAsia="zh-CN"/>
        </w:rPr>
      </w:pPr>
      <w:r>
        <w:rPr>
          <w:lang w:eastAsia="zh-CN"/>
        </w:rPr>
        <w:t>2.3</w:t>
      </w:r>
      <w:r>
        <w:rPr>
          <w:rFonts w:ascii="Calibri" w:hAnsi="Calibri" w:cs="黑体"/>
          <w:kern w:val="2"/>
          <w:sz w:val="24"/>
          <w:lang w:eastAsia="zh-CN"/>
        </w:rPr>
        <w:tab/>
      </w:r>
      <w:r>
        <w:rPr>
          <w:rFonts w:hint="eastAsia"/>
          <w:lang w:eastAsia="zh-CN"/>
        </w:rPr>
        <w:t>设计方法</w:t>
      </w:r>
      <w:r>
        <w:rPr>
          <w:lang w:eastAsia="zh-CN"/>
        </w:rPr>
        <w:tab/>
      </w:r>
      <w:r>
        <w:fldChar w:fldCharType="begin"/>
      </w:r>
      <w:r>
        <w:rPr>
          <w:lang w:eastAsia="zh-CN"/>
        </w:rPr>
        <w:instrText xml:space="preserve"> PAGEREF _Toc255546382 \h </w:instrText>
      </w:r>
      <w:r>
        <w:fldChar w:fldCharType="separate"/>
      </w:r>
      <w:r>
        <w:rPr>
          <w:lang w:eastAsia="zh-CN"/>
        </w:rPr>
        <w:t>2</w:t>
      </w:r>
      <w:r>
        <w:fldChar w:fldCharType="end"/>
      </w:r>
    </w:p>
    <w:p w:rsidR="00316289" w:rsidRDefault="00B36819">
      <w:pPr>
        <w:pStyle w:val="11"/>
        <w:tabs>
          <w:tab w:val="left" w:pos="398"/>
          <w:tab w:val="right" w:leader="dot" w:pos="9017"/>
        </w:tabs>
        <w:rPr>
          <w:rFonts w:ascii="Calibri" w:hAnsi="Calibri" w:cs="黑体"/>
          <w:kern w:val="2"/>
          <w:sz w:val="24"/>
          <w:lang w:eastAsia="zh-CN"/>
        </w:rPr>
      </w:pPr>
      <w:r>
        <w:rPr>
          <w:lang w:eastAsia="zh-CN"/>
        </w:rPr>
        <w:t>3</w:t>
      </w:r>
      <w:r>
        <w:rPr>
          <w:rFonts w:ascii="Calibri" w:hAnsi="Calibri" w:cs="黑体"/>
          <w:kern w:val="2"/>
          <w:sz w:val="24"/>
          <w:lang w:eastAsia="zh-CN"/>
        </w:rPr>
        <w:tab/>
      </w:r>
      <w:r>
        <w:rPr>
          <w:rFonts w:hint="eastAsia"/>
          <w:lang w:eastAsia="zh-CN"/>
        </w:rPr>
        <w:t>总体设计</w:t>
      </w:r>
      <w:r>
        <w:rPr>
          <w:lang w:eastAsia="zh-CN"/>
        </w:rPr>
        <w:tab/>
      </w:r>
      <w:r>
        <w:fldChar w:fldCharType="begin"/>
      </w:r>
      <w:r>
        <w:rPr>
          <w:lang w:eastAsia="zh-CN"/>
        </w:rPr>
        <w:instrText xml:space="preserve"> PAGEREF _Toc255546383 \h </w:instrText>
      </w:r>
      <w:r>
        <w:fldChar w:fldCharType="separate"/>
      </w:r>
      <w:r>
        <w:rPr>
          <w:lang w:eastAsia="zh-CN"/>
        </w:rPr>
        <w:t>2</w:t>
      </w:r>
      <w:r>
        <w:fldChar w:fldCharType="end"/>
      </w:r>
    </w:p>
    <w:p w:rsidR="00316289" w:rsidRDefault="00B36819">
      <w:pPr>
        <w:pStyle w:val="21"/>
        <w:tabs>
          <w:tab w:val="left" w:pos="755"/>
          <w:tab w:val="right" w:leader="dot" w:pos="9017"/>
        </w:tabs>
        <w:rPr>
          <w:rFonts w:ascii="Calibri" w:hAnsi="Calibri" w:cs="黑体"/>
          <w:kern w:val="2"/>
          <w:sz w:val="24"/>
          <w:lang w:eastAsia="zh-CN"/>
        </w:rPr>
      </w:pPr>
      <w:r>
        <w:rPr>
          <w:lang w:eastAsia="zh-CN"/>
        </w:rPr>
        <w:t>3.1</w:t>
      </w:r>
      <w:r>
        <w:rPr>
          <w:rFonts w:ascii="Calibri" w:hAnsi="Calibri" w:cs="黑体"/>
          <w:kern w:val="2"/>
          <w:sz w:val="24"/>
          <w:lang w:eastAsia="zh-CN"/>
        </w:rPr>
        <w:tab/>
      </w:r>
      <w:r>
        <w:rPr>
          <w:rFonts w:hint="eastAsia"/>
          <w:lang w:eastAsia="zh-CN"/>
        </w:rPr>
        <w:t>模块划分</w:t>
      </w:r>
      <w:r>
        <w:rPr>
          <w:lang w:eastAsia="zh-CN"/>
        </w:rPr>
        <w:tab/>
      </w:r>
      <w:r>
        <w:fldChar w:fldCharType="begin"/>
      </w:r>
      <w:r>
        <w:rPr>
          <w:lang w:eastAsia="zh-CN"/>
        </w:rPr>
        <w:instrText xml:space="preserve"> PAGEREF _Toc255546384 \h </w:instrText>
      </w:r>
      <w:r>
        <w:fldChar w:fldCharType="separate"/>
      </w:r>
      <w:r>
        <w:rPr>
          <w:lang w:eastAsia="zh-CN"/>
        </w:rPr>
        <w:t>2</w:t>
      </w:r>
      <w:r>
        <w:fldChar w:fldCharType="end"/>
      </w:r>
    </w:p>
    <w:p w:rsidR="00316289" w:rsidRDefault="00B36819">
      <w:pPr>
        <w:pStyle w:val="21"/>
        <w:tabs>
          <w:tab w:val="left" w:pos="755"/>
          <w:tab w:val="right" w:leader="dot" w:pos="9017"/>
        </w:tabs>
        <w:rPr>
          <w:rFonts w:ascii="Calibri" w:hAnsi="Calibri" w:cs="黑体"/>
          <w:kern w:val="2"/>
          <w:sz w:val="24"/>
          <w:lang w:eastAsia="zh-CN"/>
        </w:rPr>
      </w:pPr>
      <w:r>
        <w:rPr>
          <w:lang w:eastAsia="zh-CN"/>
        </w:rPr>
        <w:t>3.2</w:t>
      </w:r>
      <w:r>
        <w:rPr>
          <w:rFonts w:ascii="Calibri" w:hAnsi="Calibri" w:cs="黑体"/>
          <w:kern w:val="2"/>
          <w:sz w:val="24"/>
          <w:lang w:eastAsia="zh-CN"/>
        </w:rPr>
        <w:tab/>
      </w:r>
      <w:r>
        <w:rPr>
          <w:rFonts w:hint="eastAsia"/>
          <w:lang w:eastAsia="zh-CN"/>
        </w:rPr>
        <w:t>模块调用关系</w:t>
      </w:r>
      <w:r>
        <w:rPr>
          <w:lang w:eastAsia="zh-CN"/>
        </w:rPr>
        <w:tab/>
      </w:r>
      <w:r>
        <w:fldChar w:fldCharType="begin"/>
      </w:r>
      <w:r>
        <w:rPr>
          <w:lang w:eastAsia="zh-CN"/>
        </w:rPr>
        <w:instrText xml:space="preserve"> PAGEREF _Toc255546385 \h </w:instrText>
      </w:r>
      <w:r>
        <w:fldChar w:fldCharType="separate"/>
      </w:r>
      <w:r>
        <w:rPr>
          <w:lang w:eastAsia="zh-CN"/>
        </w:rPr>
        <w:t>3</w:t>
      </w:r>
      <w:r>
        <w:fldChar w:fldCharType="end"/>
      </w:r>
    </w:p>
    <w:p w:rsidR="00316289" w:rsidRDefault="00B36819">
      <w:pPr>
        <w:pStyle w:val="11"/>
        <w:tabs>
          <w:tab w:val="left" w:pos="398"/>
          <w:tab w:val="right" w:leader="dot" w:pos="9017"/>
        </w:tabs>
        <w:rPr>
          <w:rFonts w:ascii="Calibri" w:hAnsi="Calibri" w:cs="黑体"/>
          <w:kern w:val="2"/>
          <w:sz w:val="24"/>
          <w:lang w:eastAsia="zh-CN"/>
        </w:rPr>
      </w:pPr>
      <w:r>
        <w:rPr>
          <w:lang w:eastAsia="zh-CN"/>
        </w:rPr>
        <w:t>4</w:t>
      </w:r>
      <w:r>
        <w:rPr>
          <w:rFonts w:ascii="Calibri" w:hAnsi="Calibri" w:cs="黑体"/>
          <w:kern w:val="2"/>
          <w:sz w:val="24"/>
          <w:lang w:eastAsia="zh-CN"/>
        </w:rPr>
        <w:tab/>
      </w:r>
      <w:r>
        <w:rPr>
          <w:rFonts w:hint="eastAsia"/>
          <w:lang w:eastAsia="zh-CN"/>
        </w:rPr>
        <w:t>接口设计</w:t>
      </w:r>
      <w:r>
        <w:rPr>
          <w:lang w:eastAsia="zh-CN"/>
        </w:rPr>
        <w:tab/>
      </w:r>
      <w:r>
        <w:fldChar w:fldCharType="begin"/>
      </w:r>
      <w:r>
        <w:rPr>
          <w:lang w:eastAsia="zh-CN"/>
        </w:rPr>
        <w:instrText xml:space="preserve"> PAGEREF _Toc255546386 \h </w:instrText>
      </w:r>
      <w:r>
        <w:fldChar w:fldCharType="separate"/>
      </w:r>
      <w:r>
        <w:rPr>
          <w:lang w:eastAsia="zh-CN"/>
        </w:rPr>
        <w:t>3</w:t>
      </w:r>
      <w:r>
        <w:fldChar w:fldCharType="end"/>
      </w:r>
    </w:p>
    <w:p w:rsidR="00316289" w:rsidRDefault="00B36819">
      <w:pPr>
        <w:pStyle w:val="21"/>
        <w:tabs>
          <w:tab w:val="left" w:pos="755"/>
          <w:tab w:val="right" w:leader="dot" w:pos="9017"/>
        </w:tabs>
        <w:rPr>
          <w:rFonts w:ascii="Calibri" w:hAnsi="Calibri" w:cs="黑体"/>
          <w:kern w:val="2"/>
          <w:sz w:val="24"/>
          <w:lang w:eastAsia="zh-CN"/>
        </w:rPr>
      </w:pPr>
      <w:r>
        <w:rPr>
          <w:lang w:eastAsia="zh-CN"/>
        </w:rPr>
        <w:t>4.1</w:t>
      </w:r>
      <w:r>
        <w:rPr>
          <w:rFonts w:ascii="Calibri" w:hAnsi="Calibri" w:cs="黑体"/>
          <w:kern w:val="2"/>
          <w:sz w:val="24"/>
          <w:lang w:eastAsia="zh-CN"/>
        </w:rPr>
        <w:tab/>
      </w:r>
      <w:r>
        <w:rPr>
          <w:rFonts w:hint="eastAsia"/>
          <w:lang w:eastAsia="zh-CN"/>
        </w:rPr>
        <w:t>内部接口</w:t>
      </w:r>
      <w:r>
        <w:rPr>
          <w:lang w:eastAsia="zh-CN"/>
        </w:rPr>
        <w:tab/>
      </w:r>
      <w:r>
        <w:fldChar w:fldCharType="begin"/>
      </w:r>
      <w:r>
        <w:rPr>
          <w:lang w:eastAsia="zh-CN"/>
        </w:rPr>
        <w:instrText xml:space="preserve"> PAGEREF _Toc255546387 \h </w:instrText>
      </w:r>
      <w:r>
        <w:fldChar w:fldCharType="separate"/>
      </w:r>
      <w:r>
        <w:rPr>
          <w:lang w:eastAsia="zh-CN"/>
        </w:rPr>
        <w:t>3</w:t>
      </w:r>
      <w:r>
        <w:fldChar w:fldCharType="end"/>
      </w:r>
    </w:p>
    <w:p w:rsidR="00316289" w:rsidRDefault="00B36819">
      <w:pPr>
        <w:pStyle w:val="21"/>
        <w:tabs>
          <w:tab w:val="left" w:pos="755"/>
          <w:tab w:val="right" w:leader="dot" w:pos="9017"/>
        </w:tabs>
        <w:rPr>
          <w:rFonts w:ascii="Calibri" w:hAnsi="Calibri" w:cs="黑体"/>
          <w:kern w:val="2"/>
          <w:sz w:val="24"/>
          <w:lang w:eastAsia="zh-CN"/>
        </w:rPr>
      </w:pPr>
      <w:r>
        <w:rPr>
          <w:lang w:eastAsia="zh-CN"/>
        </w:rPr>
        <w:t>4.2</w:t>
      </w:r>
      <w:r>
        <w:rPr>
          <w:rFonts w:ascii="Calibri" w:hAnsi="Calibri" w:cs="黑体"/>
          <w:kern w:val="2"/>
          <w:sz w:val="24"/>
          <w:lang w:eastAsia="zh-CN"/>
        </w:rPr>
        <w:tab/>
      </w:r>
      <w:r>
        <w:rPr>
          <w:rFonts w:hint="eastAsia"/>
          <w:lang w:eastAsia="zh-CN"/>
        </w:rPr>
        <w:t>外部接口</w:t>
      </w:r>
      <w:r>
        <w:rPr>
          <w:lang w:eastAsia="zh-CN"/>
        </w:rPr>
        <w:tab/>
      </w:r>
      <w:r>
        <w:fldChar w:fldCharType="begin"/>
      </w:r>
      <w:r>
        <w:rPr>
          <w:lang w:eastAsia="zh-CN"/>
        </w:rPr>
        <w:instrText xml:space="preserve"> PAGEREF _Toc255546388 \h </w:instrText>
      </w:r>
      <w:r>
        <w:fldChar w:fldCharType="separate"/>
      </w:r>
      <w:r>
        <w:rPr>
          <w:lang w:eastAsia="zh-CN"/>
        </w:rPr>
        <w:t>4</w:t>
      </w:r>
      <w:r>
        <w:fldChar w:fldCharType="end"/>
      </w:r>
    </w:p>
    <w:p w:rsidR="00316289" w:rsidRDefault="00B36819">
      <w:pPr>
        <w:pStyle w:val="11"/>
        <w:tabs>
          <w:tab w:val="left" w:pos="398"/>
          <w:tab w:val="right" w:leader="dot" w:pos="9017"/>
        </w:tabs>
        <w:rPr>
          <w:rFonts w:ascii="Calibri" w:hAnsi="Calibri" w:cs="黑体"/>
          <w:kern w:val="2"/>
          <w:sz w:val="24"/>
          <w:lang w:eastAsia="zh-CN"/>
        </w:rPr>
      </w:pPr>
      <w:r>
        <w:rPr>
          <w:lang w:eastAsia="zh-CN"/>
        </w:rPr>
        <w:t>5</w:t>
      </w:r>
      <w:r>
        <w:rPr>
          <w:rFonts w:ascii="Calibri" w:hAnsi="Calibri" w:cs="黑体"/>
          <w:kern w:val="2"/>
          <w:sz w:val="24"/>
          <w:lang w:eastAsia="zh-CN"/>
        </w:rPr>
        <w:tab/>
      </w:r>
      <w:r>
        <w:rPr>
          <w:rFonts w:hint="eastAsia"/>
          <w:lang w:eastAsia="zh-CN"/>
        </w:rPr>
        <w:t>数据库设计</w:t>
      </w:r>
      <w:r>
        <w:rPr>
          <w:lang w:eastAsia="zh-CN"/>
        </w:rPr>
        <w:tab/>
      </w:r>
      <w:r>
        <w:fldChar w:fldCharType="begin"/>
      </w:r>
      <w:r>
        <w:rPr>
          <w:lang w:eastAsia="zh-CN"/>
        </w:rPr>
        <w:instrText xml:space="preserve"> PAGEREF _Toc255546389 \h </w:instrText>
      </w:r>
      <w:r>
        <w:fldChar w:fldCharType="separate"/>
      </w:r>
      <w:r>
        <w:rPr>
          <w:lang w:eastAsia="zh-CN"/>
        </w:rPr>
        <w:t>4</w:t>
      </w:r>
      <w:r>
        <w:fldChar w:fldCharType="end"/>
      </w:r>
    </w:p>
    <w:p w:rsidR="00316289" w:rsidRDefault="00B36819">
      <w:pPr>
        <w:pStyle w:val="21"/>
        <w:tabs>
          <w:tab w:val="left" w:pos="759"/>
          <w:tab w:val="right" w:leader="dot" w:pos="9017"/>
        </w:tabs>
        <w:rPr>
          <w:rFonts w:ascii="Calibri" w:hAnsi="Calibri" w:cs="黑体"/>
          <w:kern w:val="2"/>
          <w:sz w:val="24"/>
          <w:lang w:eastAsia="zh-CN"/>
        </w:rPr>
      </w:pPr>
      <w:r>
        <w:rPr>
          <w:b/>
          <w:lang w:eastAsia="zh-CN"/>
        </w:rPr>
        <w:t>5.1</w:t>
      </w:r>
      <w:r>
        <w:rPr>
          <w:rFonts w:ascii="Calibri" w:hAnsi="Calibri" w:cs="黑体"/>
          <w:kern w:val="2"/>
          <w:sz w:val="24"/>
          <w:lang w:eastAsia="zh-CN"/>
        </w:rPr>
        <w:tab/>
      </w:r>
      <w:r>
        <w:rPr>
          <w:rFonts w:hint="eastAsia"/>
          <w:lang w:eastAsia="zh-CN"/>
        </w:rPr>
        <w:t>外部设计</w:t>
      </w:r>
      <w:r>
        <w:rPr>
          <w:lang w:eastAsia="zh-CN"/>
        </w:rPr>
        <w:tab/>
      </w:r>
      <w:r>
        <w:fldChar w:fldCharType="begin"/>
      </w:r>
      <w:r>
        <w:rPr>
          <w:lang w:eastAsia="zh-CN"/>
        </w:rPr>
        <w:instrText xml:space="preserve"> PAGEREF _Toc255546390 \h </w:instrText>
      </w:r>
      <w:r>
        <w:fldChar w:fldCharType="separate"/>
      </w:r>
      <w:r>
        <w:rPr>
          <w:lang w:eastAsia="zh-CN"/>
        </w:rPr>
        <w:t>4</w:t>
      </w:r>
      <w:r>
        <w:fldChar w:fldCharType="end"/>
      </w:r>
    </w:p>
    <w:p w:rsidR="00316289" w:rsidRDefault="00B36819">
      <w:pPr>
        <w:pStyle w:val="31"/>
        <w:tabs>
          <w:tab w:val="left" w:pos="1113"/>
          <w:tab w:val="right" w:leader="dot" w:pos="9017"/>
        </w:tabs>
        <w:rPr>
          <w:rFonts w:ascii="Calibri" w:hAnsi="Calibri" w:cs="黑体"/>
          <w:kern w:val="2"/>
          <w:sz w:val="24"/>
          <w:lang w:eastAsia="zh-CN"/>
        </w:rPr>
      </w:pPr>
      <w:r>
        <w:rPr>
          <w:lang w:eastAsia="zh-CN"/>
        </w:rPr>
        <w:t>5.1.1</w:t>
      </w:r>
      <w:r>
        <w:rPr>
          <w:rFonts w:ascii="Calibri" w:hAnsi="Calibri" w:cs="黑体"/>
          <w:kern w:val="2"/>
          <w:sz w:val="24"/>
          <w:lang w:eastAsia="zh-CN"/>
        </w:rPr>
        <w:tab/>
      </w:r>
      <w:r>
        <w:rPr>
          <w:rFonts w:hint="eastAsia"/>
          <w:lang w:eastAsia="zh-CN"/>
        </w:rPr>
        <w:t>标识符</w:t>
      </w:r>
      <w:r>
        <w:rPr>
          <w:lang w:eastAsia="zh-CN"/>
        </w:rPr>
        <w:tab/>
      </w:r>
      <w:r>
        <w:fldChar w:fldCharType="begin"/>
      </w:r>
      <w:r>
        <w:rPr>
          <w:lang w:eastAsia="zh-CN"/>
        </w:rPr>
        <w:instrText xml:space="preserve"> PAGEREF _Toc255546391 \h </w:instrText>
      </w:r>
      <w:r>
        <w:fldChar w:fldCharType="separate"/>
      </w:r>
      <w:r>
        <w:rPr>
          <w:lang w:eastAsia="zh-CN"/>
        </w:rPr>
        <w:t>4</w:t>
      </w:r>
      <w:r>
        <w:fldChar w:fldCharType="end"/>
      </w:r>
    </w:p>
    <w:p w:rsidR="00316289" w:rsidRDefault="00B36819">
      <w:pPr>
        <w:pStyle w:val="21"/>
        <w:tabs>
          <w:tab w:val="left" w:pos="759"/>
          <w:tab w:val="right" w:leader="dot" w:pos="9017"/>
        </w:tabs>
        <w:rPr>
          <w:rFonts w:ascii="Calibri" w:hAnsi="Calibri" w:cs="黑体"/>
          <w:kern w:val="2"/>
          <w:sz w:val="24"/>
          <w:lang w:eastAsia="zh-CN"/>
        </w:rPr>
      </w:pPr>
      <w:r>
        <w:rPr>
          <w:b/>
          <w:lang w:eastAsia="zh-CN"/>
        </w:rPr>
        <w:t>5.2</w:t>
      </w:r>
      <w:r>
        <w:rPr>
          <w:rFonts w:ascii="Calibri" w:hAnsi="Calibri" w:cs="黑体"/>
          <w:kern w:val="2"/>
          <w:sz w:val="24"/>
          <w:lang w:eastAsia="zh-CN"/>
        </w:rPr>
        <w:tab/>
      </w:r>
      <w:r>
        <w:rPr>
          <w:rFonts w:hint="eastAsia"/>
          <w:b/>
          <w:lang w:eastAsia="zh-CN"/>
        </w:rPr>
        <w:t>支持软件</w:t>
      </w:r>
      <w:r>
        <w:rPr>
          <w:lang w:eastAsia="zh-CN"/>
        </w:rPr>
        <w:tab/>
      </w:r>
      <w:r>
        <w:fldChar w:fldCharType="begin"/>
      </w:r>
      <w:r>
        <w:rPr>
          <w:lang w:eastAsia="zh-CN"/>
        </w:rPr>
        <w:instrText xml:space="preserve"> PAGEREF _Toc255546392 \h </w:instrText>
      </w:r>
      <w:r>
        <w:fldChar w:fldCharType="separate"/>
      </w:r>
      <w:r>
        <w:rPr>
          <w:lang w:eastAsia="zh-CN"/>
        </w:rPr>
        <w:t>4</w:t>
      </w:r>
      <w:r>
        <w:fldChar w:fldCharType="end"/>
      </w:r>
    </w:p>
    <w:p w:rsidR="00316289" w:rsidRDefault="00B36819">
      <w:pPr>
        <w:pStyle w:val="31"/>
        <w:tabs>
          <w:tab w:val="left" w:pos="1113"/>
          <w:tab w:val="right" w:leader="dot" w:pos="9017"/>
        </w:tabs>
        <w:rPr>
          <w:rFonts w:ascii="Calibri" w:hAnsi="Calibri" w:cs="黑体"/>
          <w:kern w:val="2"/>
          <w:sz w:val="24"/>
          <w:lang w:eastAsia="zh-CN"/>
        </w:rPr>
      </w:pPr>
      <w:r>
        <w:rPr>
          <w:lang w:eastAsia="zh-CN"/>
        </w:rPr>
        <w:t>5.2.1</w:t>
      </w:r>
      <w:r>
        <w:rPr>
          <w:rFonts w:ascii="Calibri" w:hAnsi="Calibri" w:cs="黑体"/>
          <w:kern w:val="2"/>
          <w:sz w:val="24"/>
          <w:lang w:eastAsia="zh-CN"/>
        </w:rPr>
        <w:tab/>
      </w:r>
      <w:r>
        <w:rPr>
          <w:rFonts w:hint="eastAsia"/>
          <w:lang w:eastAsia="zh-CN"/>
        </w:rPr>
        <w:t>数据库命名规则</w:t>
      </w:r>
      <w:r>
        <w:rPr>
          <w:lang w:eastAsia="zh-CN"/>
        </w:rPr>
        <w:tab/>
      </w:r>
      <w:r>
        <w:fldChar w:fldCharType="begin"/>
      </w:r>
      <w:r>
        <w:rPr>
          <w:lang w:eastAsia="zh-CN"/>
        </w:rPr>
        <w:instrText xml:space="preserve"> PAGEREF _Toc255546393 \h </w:instrText>
      </w:r>
      <w:r>
        <w:fldChar w:fldCharType="separate"/>
      </w:r>
      <w:r>
        <w:rPr>
          <w:lang w:eastAsia="zh-CN"/>
        </w:rPr>
        <w:t>4</w:t>
      </w:r>
      <w:r>
        <w:fldChar w:fldCharType="end"/>
      </w:r>
    </w:p>
    <w:p w:rsidR="00316289" w:rsidRDefault="00B36819">
      <w:pPr>
        <w:pStyle w:val="31"/>
        <w:tabs>
          <w:tab w:val="left" w:pos="1113"/>
          <w:tab w:val="right" w:leader="dot" w:pos="9017"/>
        </w:tabs>
        <w:rPr>
          <w:rFonts w:ascii="Calibri" w:hAnsi="Calibri" w:cs="黑体"/>
          <w:kern w:val="2"/>
          <w:sz w:val="24"/>
          <w:lang w:eastAsia="zh-CN"/>
        </w:rPr>
      </w:pPr>
      <w:r>
        <w:rPr>
          <w:lang w:eastAsia="zh-CN"/>
        </w:rPr>
        <w:t>5.2.2</w:t>
      </w:r>
      <w:r>
        <w:rPr>
          <w:rFonts w:ascii="Calibri" w:hAnsi="Calibri" w:cs="黑体"/>
          <w:kern w:val="2"/>
          <w:sz w:val="24"/>
          <w:lang w:eastAsia="zh-CN"/>
        </w:rPr>
        <w:tab/>
      </w:r>
      <w:r>
        <w:rPr>
          <w:rFonts w:hint="eastAsia"/>
          <w:lang w:eastAsia="zh-CN"/>
        </w:rPr>
        <w:t>数据库对象命名规则</w:t>
      </w:r>
      <w:r>
        <w:rPr>
          <w:lang w:eastAsia="zh-CN"/>
        </w:rPr>
        <w:tab/>
      </w:r>
      <w:r>
        <w:fldChar w:fldCharType="begin"/>
      </w:r>
      <w:r>
        <w:rPr>
          <w:lang w:eastAsia="zh-CN"/>
        </w:rPr>
        <w:instrText xml:space="preserve"> PAGEREF _Toc255546394 \h </w:instrText>
      </w:r>
      <w:r>
        <w:fldChar w:fldCharType="separate"/>
      </w:r>
      <w:r>
        <w:rPr>
          <w:lang w:eastAsia="zh-CN"/>
        </w:rPr>
        <w:t>4</w:t>
      </w:r>
      <w:r>
        <w:fldChar w:fldCharType="end"/>
      </w:r>
    </w:p>
    <w:p w:rsidR="00316289" w:rsidRDefault="00B36819">
      <w:pPr>
        <w:pStyle w:val="31"/>
        <w:tabs>
          <w:tab w:val="left" w:pos="1113"/>
          <w:tab w:val="right" w:leader="dot" w:pos="9017"/>
        </w:tabs>
        <w:rPr>
          <w:rFonts w:ascii="Calibri" w:hAnsi="Calibri" w:cs="黑体"/>
          <w:kern w:val="2"/>
          <w:sz w:val="24"/>
          <w:lang w:eastAsia="zh-CN"/>
        </w:rPr>
      </w:pPr>
      <w:r>
        <w:rPr>
          <w:lang w:eastAsia="zh-CN"/>
        </w:rPr>
        <w:t>5.2.3</w:t>
      </w:r>
      <w:r>
        <w:rPr>
          <w:rFonts w:ascii="Calibri" w:hAnsi="Calibri" w:cs="黑体"/>
          <w:kern w:val="2"/>
          <w:sz w:val="24"/>
          <w:lang w:eastAsia="zh-CN"/>
        </w:rPr>
        <w:tab/>
      </w:r>
      <w:r>
        <w:rPr>
          <w:rFonts w:hint="eastAsia"/>
          <w:lang w:eastAsia="zh-CN"/>
        </w:rPr>
        <w:t>字段命名规则</w:t>
      </w:r>
      <w:r>
        <w:rPr>
          <w:lang w:eastAsia="zh-CN"/>
        </w:rPr>
        <w:tab/>
      </w:r>
      <w:r>
        <w:rPr>
          <w:rFonts w:hint="eastAsia"/>
          <w:lang w:eastAsia="zh-CN"/>
        </w:rPr>
        <w:t>4</w:t>
      </w:r>
    </w:p>
    <w:p w:rsidR="00316289" w:rsidRDefault="00B36819">
      <w:pPr>
        <w:pStyle w:val="21"/>
        <w:tabs>
          <w:tab w:val="left" w:pos="755"/>
          <w:tab w:val="right" w:leader="dot" w:pos="9017"/>
        </w:tabs>
        <w:rPr>
          <w:rFonts w:ascii="Calibri" w:hAnsi="Calibri" w:cs="黑体"/>
          <w:kern w:val="2"/>
          <w:sz w:val="24"/>
          <w:lang w:eastAsia="zh-CN"/>
        </w:rPr>
      </w:pPr>
      <w:r>
        <w:rPr>
          <w:lang w:eastAsia="zh-CN"/>
        </w:rPr>
        <w:t>5.3</w:t>
      </w:r>
      <w:r>
        <w:rPr>
          <w:rFonts w:ascii="Calibri" w:hAnsi="Calibri" w:cs="黑体"/>
          <w:kern w:val="2"/>
          <w:sz w:val="24"/>
          <w:lang w:eastAsia="zh-CN"/>
        </w:rPr>
        <w:tab/>
      </w:r>
      <w:r>
        <w:rPr>
          <w:rFonts w:hint="eastAsia"/>
          <w:lang w:eastAsia="zh-CN"/>
        </w:rPr>
        <w:t>数据库的逻辑结构设计</w:t>
      </w:r>
      <w:r>
        <w:rPr>
          <w:lang w:eastAsia="zh-CN"/>
        </w:rPr>
        <w:tab/>
      </w:r>
      <w:r>
        <w:rPr>
          <w:rFonts w:hint="eastAsia"/>
          <w:lang w:eastAsia="zh-CN"/>
        </w:rPr>
        <w:t>4</w:t>
      </w:r>
    </w:p>
    <w:p w:rsidR="00316289" w:rsidRDefault="00B36819">
      <w:pPr>
        <w:pStyle w:val="21"/>
        <w:tabs>
          <w:tab w:val="left" w:pos="755"/>
          <w:tab w:val="right" w:leader="dot" w:pos="9017"/>
        </w:tabs>
        <w:rPr>
          <w:rFonts w:ascii="Calibri" w:hAnsi="Calibri" w:cs="黑体"/>
          <w:kern w:val="2"/>
          <w:sz w:val="24"/>
          <w:lang w:eastAsia="zh-CN"/>
        </w:rPr>
      </w:pPr>
      <w:r>
        <w:rPr>
          <w:lang w:eastAsia="zh-CN"/>
        </w:rPr>
        <w:t>5.4</w:t>
      </w:r>
      <w:r>
        <w:rPr>
          <w:rFonts w:ascii="Calibri" w:hAnsi="Calibri" w:cs="黑体"/>
          <w:kern w:val="2"/>
          <w:sz w:val="24"/>
          <w:lang w:eastAsia="zh-CN"/>
        </w:rPr>
        <w:tab/>
      </w:r>
      <w:r>
        <w:rPr>
          <w:rFonts w:hint="eastAsia"/>
          <w:lang w:eastAsia="zh-CN"/>
        </w:rPr>
        <w:t>数据库的物理设计</w:t>
      </w:r>
      <w:r>
        <w:rPr>
          <w:lang w:eastAsia="zh-CN"/>
        </w:rPr>
        <w:tab/>
      </w:r>
      <w:r>
        <w:fldChar w:fldCharType="begin"/>
      </w:r>
      <w:r>
        <w:rPr>
          <w:lang w:eastAsia="zh-CN"/>
        </w:rPr>
        <w:instrText xml:space="preserve"> PAGEREF _Toc255546397 \h </w:instrText>
      </w:r>
      <w:r>
        <w:fldChar w:fldCharType="separate"/>
      </w:r>
      <w:r>
        <w:rPr>
          <w:lang w:eastAsia="zh-CN"/>
        </w:rPr>
        <w:t>5</w:t>
      </w:r>
      <w:r>
        <w:fldChar w:fldCharType="end"/>
      </w:r>
    </w:p>
    <w:p w:rsidR="00316289" w:rsidRDefault="00B36819">
      <w:pPr>
        <w:pStyle w:val="31"/>
        <w:tabs>
          <w:tab w:val="left" w:pos="1113"/>
          <w:tab w:val="right" w:leader="dot" w:pos="9017"/>
        </w:tabs>
        <w:rPr>
          <w:rFonts w:ascii="Calibri" w:hAnsi="Calibri" w:cs="黑体"/>
          <w:kern w:val="2"/>
          <w:sz w:val="24"/>
          <w:lang w:eastAsia="zh-CN"/>
        </w:rPr>
      </w:pPr>
      <w:r>
        <w:rPr>
          <w:lang w:eastAsia="zh-CN"/>
        </w:rPr>
        <w:t>5.4.1</w:t>
      </w:r>
      <w:r>
        <w:rPr>
          <w:rFonts w:ascii="Calibri" w:hAnsi="Calibri" w:cs="黑体"/>
          <w:kern w:val="2"/>
          <w:sz w:val="24"/>
          <w:lang w:eastAsia="zh-CN"/>
        </w:rPr>
        <w:tab/>
      </w:r>
      <w:r>
        <w:rPr>
          <w:rFonts w:hint="eastAsia"/>
          <w:lang w:eastAsia="zh-CN"/>
        </w:rPr>
        <w:t>表汇总</w:t>
      </w:r>
      <w:r>
        <w:rPr>
          <w:lang w:eastAsia="zh-CN"/>
        </w:rPr>
        <w:tab/>
      </w:r>
      <w:r>
        <w:fldChar w:fldCharType="begin"/>
      </w:r>
      <w:r>
        <w:rPr>
          <w:lang w:eastAsia="zh-CN"/>
        </w:rPr>
        <w:instrText xml:space="preserve"> PAGEREF _Toc255546398 \h </w:instrText>
      </w:r>
      <w:r>
        <w:fldChar w:fldCharType="separate"/>
      </w:r>
      <w:r>
        <w:rPr>
          <w:lang w:eastAsia="zh-CN"/>
        </w:rPr>
        <w:t>6</w:t>
      </w:r>
      <w:r>
        <w:fldChar w:fldCharType="end"/>
      </w:r>
    </w:p>
    <w:p w:rsidR="00316289" w:rsidRDefault="00B36819">
      <w:pPr>
        <w:pStyle w:val="21"/>
        <w:tabs>
          <w:tab w:val="left" w:pos="755"/>
          <w:tab w:val="right" w:leader="dot" w:pos="9017"/>
        </w:tabs>
        <w:rPr>
          <w:rFonts w:ascii="Calibri" w:hAnsi="Calibri" w:cs="黑体"/>
          <w:kern w:val="2"/>
          <w:sz w:val="24"/>
          <w:lang w:eastAsia="zh-CN"/>
        </w:rPr>
      </w:pPr>
      <w:r>
        <w:rPr>
          <w:lang w:eastAsia="zh-CN"/>
        </w:rPr>
        <w:t>5.5</w:t>
      </w:r>
      <w:r>
        <w:rPr>
          <w:rFonts w:ascii="Calibri" w:hAnsi="Calibri" w:cs="黑体"/>
          <w:kern w:val="2"/>
          <w:sz w:val="24"/>
          <w:lang w:eastAsia="zh-CN"/>
        </w:rPr>
        <w:tab/>
      </w:r>
      <w:r>
        <w:rPr>
          <w:rFonts w:hint="eastAsia"/>
          <w:lang w:eastAsia="zh-CN"/>
        </w:rPr>
        <w:t>安全性设计</w:t>
      </w:r>
      <w:r>
        <w:rPr>
          <w:lang w:eastAsia="zh-CN"/>
        </w:rPr>
        <w:tab/>
      </w:r>
      <w:r>
        <w:fldChar w:fldCharType="begin"/>
      </w:r>
      <w:r>
        <w:rPr>
          <w:lang w:eastAsia="zh-CN"/>
        </w:rPr>
        <w:instrText xml:space="preserve"> PAGEREF _Toc255546402 \h </w:instrText>
      </w:r>
      <w:r>
        <w:fldChar w:fldCharType="separate"/>
      </w:r>
      <w:r>
        <w:rPr>
          <w:lang w:eastAsia="zh-CN"/>
        </w:rPr>
        <w:t>1</w:t>
      </w:r>
      <w:r>
        <w:rPr>
          <w:rFonts w:hint="eastAsia"/>
          <w:lang w:eastAsia="zh-CN"/>
        </w:rPr>
        <w:t>1</w:t>
      </w:r>
      <w:r>
        <w:fldChar w:fldCharType="end"/>
      </w:r>
    </w:p>
    <w:p w:rsidR="00316289" w:rsidRDefault="00B36819">
      <w:pPr>
        <w:pStyle w:val="31"/>
        <w:tabs>
          <w:tab w:val="left" w:pos="1113"/>
          <w:tab w:val="right" w:leader="dot" w:pos="9017"/>
        </w:tabs>
        <w:rPr>
          <w:rFonts w:ascii="Calibri" w:hAnsi="Calibri" w:cs="黑体"/>
          <w:kern w:val="2"/>
          <w:sz w:val="24"/>
          <w:lang w:eastAsia="zh-CN"/>
        </w:rPr>
      </w:pPr>
      <w:r>
        <w:rPr>
          <w:lang w:eastAsia="zh-CN"/>
        </w:rPr>
        <w:t>5.5.1</w:t>
      </w:r>
      <w:r>
        <w:rPr>
          <w:rFonts w:ascii="Calibri" w:hAnsi="Calibri" w:cs="黑体"/>
          <w:kern w:val="2"/>
          <w:sz w:val="24"/>
          <w:lang w:eastAsia="zh-CN"/>
        </w:rPr>
        <w:tab/>
      </w:r>
      <w:r>
        <w:rPr>
          <w:rFonts w:hint="eastAsia"/>
          <w:lang w:eastAsia="zh-CN"/>
        </w:rPr>
        <w:t>防止用户直接操作数据库的方法</w:t>
      </w:r>
      <w:r>
        <w:rPr>
          <w:lang w:eastAsia="zh-CN"/>
        </w:rPr>
        <w:tab/>
      </w:r>
      <w:r>
        <w:rPr>
          <w:rFonts w:hint="eastAsia"/>
          <w:lang w:eastAsia="zh-CN"/>
        </w:rPr>
        <w:t>11</w:t>
      </w:r>
    </w:p>
    <w:p w:rsidR="00316289" w:rsidRDefault="00B36819">
      <w:pPr>
        <w:pStyle w:val="31"/>
        <w:tabs>
          <w:tab w:val="left" w:pos="1113"/>
          <w:tab w:val="right" w:leader="dot" w:pos="9017"/>
        </w:tabs>
        <w:rPr>
          <w:rFonts w:ascii="Calibri" w:hAnsi="Calibri" w:cs="黑体"/>
          <w:kern w:val="2"/>
          <w:sz w:val="24"/>
          <w:lang w:eastAsia="zh-CN"/>
        </w:rPr>
      </w:pPr>
      <w:r>
        <w:rPr>
          <w:lang w:eastAsia="zh-CN"/>
        </w:rPr>
        <w:t>5.5.2</w:t>
      </w:r>
      <w:r>
        <w:rPr>
          <w:rFonts w:ascii="Calibri" w:hAnsi="Calibri" w:cs="黑体"/>
          <w:kern w:val="2"/>
          <w:sz w:val="24"/>
          <w:lang w:eastAsia="zh-CN"/>
        </w:rPr>
        <w:tab/>
      </w:r>
      <w:r>
        <w:rPr>
          <w:rFonts w:hint="eastAsia"/>
          <w:lang w:eastAsia="zh-CN"/>
        </w:rPr>
        <w:t>用户账号密码的加密方法</w:t>
      </w:r>
      <w:r>
        <w:rPr>
          <w:lang w:eastAsia="zh-CN"/>
        </w:rPr>
        <w:tab/>
      </w:r>
      <w:r>
        <w:fldChar w:fldCharType="begin"/>
      </w:r>
      <w:r>
        <w:rPr>
          <w:lang w:eastAsia="zh-CN"/>
        </w:rPr>
        <w:instrText xml:space="preserve"> PAGEREF _Toc255546404 \h </w:instrText>
      </w:r>
      <w:r>
        <w:fldChar w:fldCharType="separate"/>
      </w:r>
      <w:r>
        <w:rPr>
          <w:lang w:eastAsia="zh-CN"/>
        </w:rPr>
        <w:t>1</w:t>
      </w:r>
      <w:r>
        <w:rPr>
          <w:rFonts w:hint="eastAsia"/>
          <w:lang w:eastAsia="zh-CN"/>
        </w:rPr>
        <w:t>1</w:t>
      </w:r>
      <w:r>
        <w:fldChar w:fldCharType="end"/>
      </w:r>
    </w:p>
    <w:p w:rsidR="00316289" w:rsidRDefault="00B36819">
      <w:pPr>
        <w:pStyle w:val="21"/>
        <w:tabs>
          <w:tab w:val="left" w:pos="755"/>
          <w:tab w:val="right" w:leader="dot" w:pos="9017"/>
        </w:tabs>
        <w:rPr>
          <w:rFonts w:ascii="Calibri" w:hAnsi="Calibri" w:cs="黑体"/>
          <w:kern w:val="2"/>
          <w:sz w:val="24"/>
          <w:lang w:eastAsia="zh-CN"/>
        </w:rPr>
      </w:pPr>
      <w:r>
        <w:rPr>
          <w:lang w:eastAsia="zh-CN"/>
        </w:rPr>
        <w:t>5.6</w:t>
      </w:r>
      <w:r>
        <w:rPr>
          <w:rFonts w:ascii="Calibri" w:hAnsi="Calibri" w:cs="黑体"/>
          <w:kern w:val="2"/>
          <w:sz w:val="24"/>
          <w:lang w:eastAsia="zh-CN"/>
        </w:rPr>
        <w:tab/>
      </w:r>
      <w:r>
        <w:rPr>
          <w:rFonts w:hint="eastAsia"/>
          <w:lang w:eastAsia="zh-CN"/>
        </w:rPr>
        <w:t>数据库管理与维护说明</w:t>
      </w:r>
      <w:r>
        <w:rPr>
          <w:lang w:eastAsia="zh-CN"/>
        </w:rPr>
        <w:tab/>
      </w:r>
      <w:r>
        <w:fldChar w:fldCharType="begin"/>
      </w:r>
      <w:r>
        <w:rPr>
          <w:lang w:eastAsia="zh-CN"/>
        </w:rPr>
        <w:instrText xml:space="preserve"> PAGEREF _Toc255546405 \h </w:instrText>
      </w:r>
      <w:r>
        <w:fldChar w:fldCharType="separate"/>
      </w:r>
      <w:r>
        <w:rPr>
          <w:lang w:eastAsia="zh-CN"/>
        </w:rPr>
        <w:t>1</w:t>
      </w:r>
      <w:r>
        <w:rPr>
          <w:rFonts w:hint="eastAsia"/>
          <w:lang w:eastAsia="zh-CN"/>
        </w:rPr>
        <w:t>1</w:t>
      </w:r>
      <w:r>
        <w:fldChar w:fldCharType="end"/>
      </w:r>
    </w:p>
    <w:p w:rsidR="00316289" w:rsidRDefault="00B36819">
      <w:pPr>
        <w:pStyle w:val="11"/>
        <w:tabs>
          <w:tab w:val="left" w:pos="398"/>
          <w:tab w:val="right" w:leader="dot" w:pos="9017"/>
        </w:tabs>
        <w:rPr>
          <w:rFonts w:ascii="Calibri" w:hAnsi="Calibri" w:cs="黑体"/>
          <w:kern w:val="2"/>
          <w:sz w:val="24"/>
          <w:lang w:eastAsia="zh-CN"/>
        </w:rPr>
      </w:pPr>
      <w:r>
        <w:rPr>
          <w:lang w:eastAsia="zh-CN"/>
        </w:rPr>
        <w:t>6</w:t>
      </w:r>
      <w:r>
        <w:rPr>
          <w:rFonts w:ascii="Calibri" w:hAnsi="Calibri" w:cs="黑体"/>
          <w:kern w:val="2"/>
          <w:sz w:val="24"/>
          <w:lang w:eastAsia="zh-CN"/>
        </w:rPr>
        <w:tab/>
      </w:r>
      <w:r>
        <w:rPr>
          <w:rFonts w:hint="eastAsia"/>
          <w:lang w:eastAsia="zh-CN"/>
        </w:rPr>
        <w:t>出错和维护设计</w:t>
      </w:r>
      <w:r>
        <w:rPr>
          <w:lang w:eastAsia="zh-CN"/>
        </w:rPr>
        <w:tab/>
      </w:r>
      <w:r>
        <w:fldChar w:fldCharType="begin"/>
      </w:r>
      <w:r>
        <w:rPr>
          <w:lang w:eastAsia="zh-CN"/>
        </w:rPr>
        <w:instrText xml:space="preserve"> PAGEREF _Toc255546406 \h </w:instrText>
      </w:r>
      <w:r>
        <w:fldChar w:fldCharType="separate"/>
      </w:r>
      <w:r>
        <w:rPr>
          <w:lang w:eastAsia="zh-CN"/>
        </w:rPr>
        <w:t>1</w:t>
      </w:r>
      <w:r>
        <w:rPr>
          <w:rFonts w:hint="eastAsia"/>
          <w:lang w:eastAsia="zh-CN"/>
        </w:rPr>
        <w:t>1</w:t>
      </w:r>
      <w:r>
        <w:fldChar w:fldCharType="end"/>
      </w:r>
    </w:p>
    <w:p w:rsidR="00316289" w:rsidRDefault="00B36819">
      <w:pPr>
        <w:pStyle w:val="21"/>
        <w:tabs>
          <w:tab w:val="left" w:pos="755"/>
          <w:tab w:val="right" w:leader="dot" w:pos="9017"/>
        </w:tabs>
        <w:rPr>
          <w:rFonts w:ascii="Calibri" w:hAnsi="Calibri" w:cs="黑体"/>
          <w:kern w:val="2"/>
          <w:sz w:val="24"/>
          <w:lang w:eastAsia="zh-CN"/>
        </w:rPr>
      </w:pPr>
      <w:r>
        <w:rPr>
          <w:lang w:eastAsia="zh-CN"/>
        </w:rPr>
        <w:t>6.1</w:t>
      </w:r>
      <w:r>
        <w:rPr>
          <w:rFonts w:ascii="Calibri" w:hAnsi="Calibri" w:cs="黑体"/>
          <w:kern w:val="2"/>
          <w:sz w:val="24"/>
          <w:lang w:eastAsia="zh-CN"/>
        </w:rPr>
        <w:tab/>
      </w:r>
      <w:r>
        <w:rPr>
          <w:rFonts w:hint="eastAsia"/>
          <w:lang w:eastAsia="zh-CN"/>
        </w:rPr>
        <w:t>出错处理</w:t>
      </w:r>
      <w:r>
        <w:rPr>
          <w:lang w:eastAsia="zh-CN"/>
        </w:rPr>
        <w:tab/>
      </w:r>
      <w:r>
        <w:fldChar w:fldCharType="begin"/>
      </w:r>
      <w:r>
        <w:rPr>
          <w:lang w:eastAsia="zh-CN"/>
        </w:rPr>
        <w:instrText xml:space="preserve"> PAGEREF _Toc255546407 \h </w:instrText>
      </w:r>
      <w:r>
        <w:fldChar w:fldCharType="separate"/>
      </w:r>
      <w:r>
        <w:rPr>
          <w:lang w:eastAsia="zh-CN"/>
        </w:rPr>
        <w:t>1</w:t>
      </w:r>
      <w:r>
        <w:rPr>
          <w:rFonts w:hint="eastAsia"/>
          <w:lang w:eastAsia="zh-CN"/>
        </w:rPr>
        <w:t>2</w:t>
      </w:r>
      <w:r>
        <w:fldChar w:fldCharType="end"/>
      </w:r>
    </w:p>
    <w:p w:rsidR="00316289" w:rsidRDefault="00B36819">
      <w:pPr>
        <w:pStyle w:val="31"/>
        <w:tabs>
          <w:tab w:val="left" w:pos="1113"/>
          <w:tab w:val="right" w:leader="dot" w:pos="9017"/>
        </w:tabs>
        <w:rPr>
          <w:rFonts w:ascii="Calibri" w:hAnsi="Calibri" w:cs="黑体"/>
          <w:kern w:val="2"/>
          <w:sz w:val="24"/>
          <w:lang w:eastAsia="zh-CN"/>
        </w:rPr>
      </w:pPr>
      <w:r>
        <w:t>6.1.1</w:t>
      </w:r>
      <w:r>
        <w:rPr>
          <w:rFonts w:ascii="Calibri" w:hAnsi="Calibri" w:cs="黑体"/>
          <w:kern w:val="2"/>
          <w:sz w:val="24"/>
          <w:lang w:eastAsia="zh-CN"/>
        </w:rPr>
        <w:tab/>
      </w:r>
      <w:r>
        <w:rPr>
          <w:rFonts w:hint="eastAsia"/>
        </w:rPr>
        <w:t>出错信息</w:t>
      </w:r>
      <w:r>
        <w:tab/>
      </w:r>
      <w:r>
        <w:fldChar w:fldCharType="begin"/>
      </w:r>
      <w:r>
        <w:instrText xml:space="preserve"> PAGEREF _Toc255546408 \h </w:instrText>
      </w:r>
      <w:r>
        <w:fldChar w:fldCharType="separate"/>
      </w:r>
      <w:r>
        <w:t>1</w:t>
      </w:r>
      <w:r>
        <w:rPr>
          <w:rFonts w:hint="eastAsia"/>
          <w:lang w:eastAsia="zh-CN"/>
        </w:rPr>
        <w:t>2</w:t>
      </w:r>
      <w:r>
        <w:fldChar w:fldCharType="end"/>
      </w:r>
    </w:p>
    <w:p w:rsidR="00316289" w:rsidRDefault="00B36819">
      <w:pPr>
        <w:pStyle w:val="31"/>
        <w:tabs>
          <w:tab w:val="left" w:pos="1113"/>
          <w:tab w:val="right" w:leader="dot" w:pos="9017"/>
        </w:tabs>
        <w:rPr>
          <w:rFonts w:ascii="Calibri" w:hAnsi="Calibri" w:cs="黑体"/>
          <w:kern w:val="2"/>
          <w:sz w:val="24"/>
          <w:lang w:eastAsia="zh-CN"/>
        </w:rPr>
      </w:pPr>
      <w:r>
        <w:t>6.1.2</w:t>
      </w:r>
      <w:r>
        <w:rPr>
          <w:rFonts w:ascii="Calibri" w:hAnsi="Calibri" w:cs="黑体"/>
          <w:kern w:val="2"/>
          <w:sz w:val="24"/>
          <w:lang w:eastAsia="zh-CN"/>
        </w:rPr>
        <w:tab/>
      </w:r>
      <w:r>
        <w:rPr>
          <w:rFonts w:hint="eastAsia"/>
        </w:rPr>
        <w:t>扑救措施</w:t>
      </w:r>
      <w:r>
        <w:tab/>
      </w:r>
      <w:r>
        <w:fldChar w:fldCharType="begin"/>
      </w:r>
      <w:r>
        <w:instrText xml:space="preserve"> PAGEREF _Toc255546409 \h </w:instrText>
      </w:r>
      <w:r>
        <w:fldChar w:fldCharType="separate"/>
      </w:r>
      <w:r>
        <w:t>1</w:t>
      </w:r>
      <w:r>
        <w:rPr>
          <w:rFonts w:hint="eastAsia"/>
          <w:lang w:eastAsia="zh-CN"/>
        </w:rPr>
        <w:t>2</w:t>
      </w:r>
      <w:r>
        <w:fldChar w:fldCharType="end"/>
      </w:r>
    </w:p>
    <w:p w:rsidR="00316289" w:rsidRDefault="00B36819">
      <w:pPr>
        <w:spacing w:before="240"/>
        <w:jc w:val="center"/>
        <w:rPr>
          <w:lang w:eastAsia="zh-CN"/>
        </w:rPr>
      </w:pPr>
      <w:r>
        <w:rPr>
          <w:rFonts w:ascii="微软雅黑" w:eastAsia="微软雅黑" w:hAnsi="微软雅黑"/>
          <w:b/>
          <w:szCs w:val="21"/>
          <w:lang w:eastAsia="zh-CN"/>
        </w:rPr>
        <w:fldChar w:fldCharType="end"/>
      </w:r>
    </w:p>
    <w:p w:rsidR="00316289" w:rsidRDefault="00316289">
      <w:pPr>
        <w:spacing w:before="240" w:line="276" w:lineRule="auto"/>
        <w:sectPr w:rsidR="00316289">
          <w:footerReference w:type="first" r:id="rId9"/>
          <w:pgSz w:w="11907" w:h="16840"/>
          <w:pgMar w:top="1440" w:right="1440" w:bottom="1440" w:left="1440" w:header="720" w:footer="720" w:gutter="0"/>
          <w:pgNumType w:fmt="lowerRoman" w:start="1"/>
          <w:cols w:space="720"/>
          <w:titlePg/>
        </w:sectPr>
      </w:pPr>
    </w:p>
    <w:p w:rsidR="00316289" w:rsidRDefault="00B36819">
      <w:pPr>
        <w:pStyle w:val="1"/>
        <w:spacing w:before="240" w:line="276" w:lineRule="auto"/>
        <w:rPr>
          <w:rFonts w:ascii="宋体" w:eastAsia="宋体" w:hAnsi="宋体"/>
          <w:b/>
          <w:sz w:val="32"/>
          <w:szCs w:val="32"/>
        </w:rPr>
      </w:pPr>
      <w:bookmarkStart w:id="0" w:name="_Toc527201457"/>
      <w:bookmarkStart w:id="1" w:name="_Toc255546373"/>
      <w:r>
        <w:rPr>
          <w:rFonts w:ascii="宋体" w:eastAsia="宋体" w:hAnsi="宋体"/>
          <w:b/>
          <w:sz w:val="32"/>
          <w:szCs w:val="32"/>
        </w:rPr>
        <w:lastRenderedPageBreak/>
        <w:t>概述</w:t>
      </w:r>
      <w:bookmarkEnd w:id="0"/>
      <w:bookmarkEnd w:id="1"/>
    </w:p>
    <w:p w:rsidR="00316289" w:rsidRDefault="00B36819">
      <w:pPr>
        <w:pStyle w:val="2Verdana"/>
        <w:spacing w:line="276" w:lineRule="auto"/>
      </w:pPr>
      <w:bookmarkStart w:id="2" w:name="_Toc496602434"/>
      <w:bookmarkStart w:id="3" w:name="_Toc512608458"/>
      <w:bookmarkStart w:id="4" w:name="_Toc24872354"/>
      <w:bookmarkStart w:id="5" w:name="_Toc255546374"/>
      <w:r>
        <w:rPr>
          <w:rFonts w:hint="eastAsia"/>
        </w:rPr>
        <w:t>系统概述</w:t>
      </w:r>
      <w:bookmarkEnd w:id="2"/>
      <w:bookmarkEnd w:id="3"/>
      <w:bookmarkEnd w:id="4"/>
      <w:bookmarkEnd w:id="5"/>
    </w:p>
    <w:p w:rsidR="00316289" w:rsidRDefault="00B36819">
      <w:pPr>
        <w:pStyle w:val="GEM246"/>
        <w:rPr>
          <w:color w:val="000000"/>
        </w:rPr>
      </w:pPr>
      <w:r>
        <w:rPr>
          <w:rFonts w:hint="eastAsia"/>
          <w:color w:val="000000"/>
        </w:rPr>
        <w:t>本系统全称是</w:t>
      </w:r>
      <w:r w:rsidR="00F07317">
        <w:rPr>
          <w:rFonts w:hint="eastAsia"/>
          <w:color w:val="000000"/>
        </w:rPr>
        <w:t>信电校友录</w:t>
      </w:r>
      <w:r>
        <w:rPr>
          <w:rFonts w:hint="eastAsia"/>
          <w:color w:val="000000"/>
        </w:rPr>
        <w:t>。</w:t>
      </w:r>
    </w:p>
    <w:p w:rsidR="00316289" w:rsidRDefault="00B36819">
      <w:pPr>
        <w:pStyle w:val="GEM246"/>
        <w:rPr>
          <w:color w:val="000000"/>
        </w:rPr>
      </w:pPr>
      <w:r>
        <w:rPr>
          <w:rFonts w:hint="eastAsia"/>
          <w:color w:val="000000"/>
        </w:rPr>
        <w:t>本</w:t>
      </w:r>
      <w:r w:rsidR="00E60A5B">
        <w:rPr>
          <w:rFonts w:hint="eastAsia"/>
          <w:color w:val="000000"/>
        </w:rPr>
        <w:t>系统</w:t>
      </w:r>
      <w:r>
        <w:rPr>
          <w:rFonts w:hint="eastAsia"/>
          <w:color w:val="000000"/>
        </w:rPr>
        <w:t>是</w:t>
      </w:r>
      <w:r w:rsidR="00E60A5B" w:rsidRPr="00E60A5B">
        <w:rPr>
          <w:rFonts w:hint="eastAsia"/>
          <w:color w:val="000000"/>
        </w:rPr>
        <w:t>为了给校友提供一个交流的平台</w:t>
      </w:r>
      <w:r w:rsidR="00E60A5B">
        <w:rPr>
          <w:rFonts w:hint="eastAsia"/>
          <w:color w:val="000000"/>
        </w:rPr>
        <w:t>，</w:t>
      </w:r>
      <w:r w:rsidR="00E60A5B" w:rsidRPr="00E60A5B">
        <w:rPr>
          <w:rFonts w:hint="eastAsia"/>
          <w:color w:val="000000"/>
        </w:rPr>
        <w:t>在这个平台里每个校友仍然属于自己的班级，可在班级、论坛里与校友交流，加入部门、社团及其活动，而且可以从站内获取就业招聘信息，教师、校友都可以发布招聘信息，可以了解母校、校友动态等</w:t>
      </w:r>
      <w:r>
        <w:rPr>
          <w:rFonts w:hint="eastAsia"/>
          <w:color w:val="000000"/>
        </w:rPr>
        <w:t>。</w:t>
      </w:r>
    </w:p>
    <w:p w:rsidR="00316289" w:rsidRDefault="00B36819">
      <w:pPr>
        <w:pStyle w:val="2Verdana"/>
        <w:spacing w:line="276" w:lineRule="auto"/>
      </w:pPr>
      <w:bookmarkStart w:id="6" w:name="_Toc491858518"/>
      <w:bookmarkStart w:id="7" w:name="_Toc492288009"/>
      <w:bookmarkStart w:id="8" w:name="_Toc496602435"/>
      <w:bookmarkStart w:id="9" w:name="_Toc512608459"/>
      <w:bookmarkStart w:id="10" w:name="_Toc24872355"/>
      <w:bookmarkStart w:id="11" w:name="_Toc255546375"/>
      <w:r>
        <w:rPr>
          <w:rFonts w:hint="eastAsia"/>
        </w:rPr>
        <w:t>文档概述</w:t>
      </w:r>
      <w:bookmarkEnd w:id="6"/>
      <w:bookmarkEnd w:id="7"/>
      <w:bookmarkEnd w:id="8"/>
      <w:bookmarkEnd w:id="9"/>
      <w:bookmarkEnd w:id="10"/>
      <w:bookmarkEnd w:id="11"/>
    </w:p>
    <w:p w:rsidR="00316289" w:rsidRDefault="00B36819">
      <w:pPr>
        <w:pStyle w:val="GEM246"/>
      </w:pPr>
      <w:r>
        <w:rPr>
          <w:rFonts w:hint="eastAsia"/>
        </w:rPr>
        <w:t>该文档是</w:t>
      </w:r>
      <w:r>
        <w:rPr>
          <w:rFonts w:hint="eastAsia"/>
          <w:color w:val="000000"/>
        </w:rPr>
        <w:t>为编程人员提</w:t>
      </w:r>
      <w:r>
        <w:rPr>
          <w:rFonts w:hint="eastAsia"/>
        </w:rPr>
        <w:t>供设计方法、系统接口和数据库模型。并对软件详细设计和编码提供重要依据。</w:t>
      </w:r>
    </w:p>
    <w:p w:rsidR="00316289" w:rsidRDefault="00B36819">
      <w:pPr>
        <w:pStyle w:val="GEM246"/>
      </w:pPr>
      <w:r>
        <w:rPr>
          <w:rFonts w:hint="eastAsia"/>
        </w:rPr>
        <w:t>文档包括：设计方法，系统接口，数据库模型。</w:t>
      </w:r>
    </w:p>
    <w:p w:rsidR="00316289" w:rsidRDefault="00B36819">
      <w:pPr>
        <w:pStyle w:val="1Verdana613"/>
        <w:spacing w:before="240" w:line="276" w:lineRule="auto"/>
      </w:pPr>
      <w:bookmarkStart w:id="12" w:name="_Toc496602437"/>
      <w:bookmarkStart w:id="13" w:name="_Toc512608461"/>
      <w:bookmarkStart w:id="14" w:name="_Toc24872357"/>
      <w:bookmarkStart w:id="15" w:name="_Toc255546376"/>
      <w:r>
        <w:rPr>
          <w:rFonts w:hint="eastAsia"/>
        </w:rPr>
        <w:t>设计方法和原则</w:t>
      </w:r>
      <w:bookmarkEnd w:id="12"/>
      <w:bookmarkEnd w:id="13"/>
      <w:bookmarkEnd w:id="14"/>
      <w:bookmarkEnd w:id="15"/>
    </w:p>
    <w:p w:rsidR="00316289" w:rsidRDefault="00B36819">
      <w:pPr>
        <w:pStyle w:val="GEM246"/>
      </w:pPr>
      <w:r>
        <w:rPr>
          <w:rFonts w:hint="eastAsia"/>
        </w:rPr>
        <w:t>本系统架构采用MVC模式来实现。</w:t>
      </w:r>
    </w:p>
    <w:p w:rsidR="00316289" w:rsidRDefault="00B36819">
      <w:pPr>
        <w:pStyle w:val="2Verdana"/>
        <w:spacing w:line="276" w:lineRule="auto"/>
      </w:pPr>
      <w:bookmarkStart w:id="16" w:name="_Toc496602438"/>
      <w:bookmarkStart w:id="17" w:name="_Toc512608462"/>
      <w:bookmarkStart w:id="18" w:name="_Toc24872358"/>
      <w:bookmarkStart w:id="19" w:name="_Toc255546377"/>
      <w:r>
        <w:rPr>
          <w:rFonts w:hint="eastAsia"/>
        </w:rPr>
        <w:t>限制和约束</w:t>
      </w:r>
      <w:bookmarkEnd w:id="16"/>
      <w:bookmarkEnd w:id="17"/>
      <w:bookmarkEnd w:id="18"/>
      <w:bookmarkEnd w:id="19"/>
    </w:p>
    <w:p w:rsidR="00316289" w:rsidRDefault="00B36819">
      <w:pPr>
        <w:pStyle w:val="3"/>
      </w:pPr>
      <w:bookmarkStart w:id="20" w:name="_Toc255546378"/>
      <w:r>
        <w:rPr>
          <w:rFonts w:hint="eastAsia"/>
        </w:rPr>
        <w:t>开发技术</w:t>
      </w:r>
      <w:bookmarkEnd w:id="20"/>
    </w:p>
    <w:p w:rsidR="00316289" w:rsidRDefault="00B36819">
      <w:pPr>
        <w:pStyle w:val="GEM246"/>
      </w:pPr>
      <w:r>
        <w:rPr>
          <w:rFonts w:hint="eastAsia"/>
        </w:rPr>
        <w:t>开发语言：</w:t>
      </w:r>
      <w:r>
        <w:t>java</w:t>
      </w:r>
    </w:p>
    <w:p w:rsidR="00316289" w:rsidRDefault="00B36819">
      <w:pPr>
        <w:pStyle w:val="GEM246"/>
      </w:pPr>
      <w:r>
        <w:rPr>
          <w:rFonts w:hint="eastAsia"/>
        </w:rPr>
        <w:t>数据库：My</w:t>
      </w:r>
      <w:r w:rsidR="004A6178">
        <w:rPr>
          <w:rFonts w:hint="eastAsia"/>
        </w:rPr>
        <w:t>SQL</w:t>
      </w:r>
    </w:p>
    <w:p w:rsidR="00316289" w:rsidRDefault="00B36819">
      <w:pPr>
        <w:pStyle w:val="GEM246"/>
      </w:pPr>
      <w:r>
        <w:rPr>
          <w:rFonts w:hint="eastAsia"/>
        </w:rPr>
        <w:t>其他技术：JSON，CSS，JavaScript，HTML</w:t>
      </w:r>
      <w:r w:rsidR="009E24CD">
        <w:rPr>
          <w:rFonts w:hint="eastAsia"/>
        </w:rPr>
        <w:t>，Maven，</w:t>
      </w:r>
      <w:proofErr w:type="spellStart"/>
      <w:r w:rsidR="009E24CD">
        <w:rPr>
          <w:rFonts w:hint="eastAsia"/>
        </w:rPr>
        <w:t>Git</w:t>
      </w:r>
      <w:proofErr w:type="spellEnd"/>
      <w:r w:rsidR="009E24CD">
        <w:rPr>
          <w:rFonts w:hint="eastAsia"/>
        </w:rPr>
        <w:t>，Boot</w:t>
      </w:r>
      <w:r w:rsidR="009E24CD">
        <w:t>strap</w:t>
      </w:r>
      <w:r w:rsidR="009E24CD">
        <w:rPr>
          <w:rFonts w:hint="eastAsia"/>
        </w:rPr>
        <w:t>，</w:t>
      </w:r>
      <w:proofErr w:type="spellStart"/>
      <w:r w:rsidR="009E24CD">
        <w:rPr>
          <w:rFonts w:hint="eastAsia"/>
        </w:rPr>
        <w:t>AmazeUI</w:t>
      </w:r>
      <w:proofErr w:type="spellEnd"/>
    </w:p>
    <w:p w:rsidR="00316289" w:rsidRDefault="00316289">
      <w:pPr>
        <w:pStyle w:val="GEM246"/>
      </w:pPr>
    </w:p>
    <w:p w:rsidR="00316289" w:rsidRDefault="00B36819">
      <w:pPr>
        <w:pStyle w:val="3"/>
        <w:spacing w:before="240" w:line="276" w:lineRule="auto"/>
        <w:rPr>
          <w:szCs w:val="24"/>
        </w:rPr>
      </w:pPr>
      <w:bookmarkStart w:id="21" w:name="_Toc255546379"/>
      <w:r>
        <w:rPr>
          <w:rFonts w:hint="eastAsia"/>
          <w:szCs w:val="24"/>
        </w:rPr>
        <w:t>开发环境</w:t>
      </w:r>
      <w:bookmarkEnd w:id="21"/>
    </w:p>
    <w:p w:rsidR="00316289" w:rsidRDefault="00B36819">
      <w:pPr>
        <w:pStyle w:val="GEM246"/>
      </w:pPr>
      <w:r>
        <w:rPr>
          <w:rFonts w:hint="eastAsia"/>
        </w:rPr>
        <w:t>操作系统：</w:t>
      </w:r>
      <w:r>
        <w:t xml:space="preserve">windows </w:t>
      </w:r>
      <w:r w:rsidR="004A263D">
        <w:t>8.1</w:t>
      </w:r>
    </w:p>
    <w:p w:rsidR="00316289" w:rsidRDefault="00B36819">
      <w:pPr>
        <w:pStyle w:val="GEM246"/>
      </w:pPr>
      <w:r>
        <w:rPr>
          <w:rFonts w:hint="eastAsia"/>
        </w:rPr>
        <w:t>开发工具：</w:t>
      </w:r>
      <w:r w:rsidR="004A263D">
        <w:t>IntelliJ IDEA</w:t>
      </w:r>
    </w:p>
    <w:p w:rsidR="00316289" w:rsidRDefault="00B36819">
      <w:pPr>
        <w:pStyle w:val="GEM246"/>
      </w:pPr>
      <w:r>
        <w:rPr>
          <w:rFonts w:hint="eastAsia"/>
        </w:rPr>
        <w:t>数据库：</w:t>
      </w:r>
      <w:r w:rsidR="00960D65">
        <w:t>MySQL</w:t>
      </w:r>
    </w:p>
    <w:p w:rsidR="00316289" w:rsidRDefault="00B36819">
      <w:pPr>
        <w:pStyle w:val="GEM246"/>
        <w:rPr>
          <w:rFonts w:hint="eastAsia"/>
        </w:rPr>
      </w:pPr>
      <w:r>
        <w:rPr>
          <w:rFonts w:hint="eastAsia"/>
        </w:rPr>
        <w:t>运行环境：</w:t>
      </w:r>
      <w:r w:rsidR="00960D65">
        <w:t>Tomcat 7.0</w:t>
      </w:r>
    </w:p>
    <w:p w:rsidR="00316289" w:rsidRDefault="00316289">
      <w:pPr>
        <w:pStyle w:val="GEM246"/>
      </w:pPr>
    </w:p>
    <w:p w:rsidR="00316289" w:rsidRDefault="00B36819">
      <w:pPr>
        <w:pStyle w:val="2Verdana"/>
        <w:spacing w:line="276" w:lineRule="auto"/>
      </w:pPr>
      <w:bookmarkStart w:id="22" w:name="_Toc496602439"/>
      <w:bookmarkStart w:id="23" w:name="_Toc512608463"/>
      <w:bookmarkStart w:id="24" w:name="_Toc24872359"/>
      <w:bookmarkStart w:id="25" w:name="_Toc255546381"/>
      <w:r>
        <w:rPr>
          <w:rFonts w:hint="eastAsia"/>
        </w:rPr>
        <w:t>设计遵循原则</w:t>
      </w:r>
      <w:bookmarkEnd w:id="22"/>
      <w:bookmarkEnd w:id="23"/>
      <w:bookmarkEnd w:id="24"/>
      <w:bookmarkEnd w:id="25"/>
    </w:p>
    <w:p w:rsidR="00316289" w:rsidRDefault="00B36819" w:rsidP="00CB2896">
      <w:pPr>
        <w:pStyle w:val="GEM246"/>
        <w:numPr>
          <w:ilvl w:val="0"/>
          <w:numId w:val="4"/>
        </w:numPr>
      </w:pPr>
      <w:r>
        <w:rPr>
          <w:rFonts w:hint="eastAsia"/>
        </w:rPr>
        <w:t>命名规则：意义明确无二义、简洁、无重复</w:t>
      </w:r>
    </w:p>
    <w:p w:rsidR="00316289" w:rsidRDefault="00B36819">
      <w:pPr>
        <w:pStyle w:val="GEM246"/>
        <w:numPr>
          <w:ilvl w:val="0"/>
          <w:numId w:val="4"/>
        </w:numPr>
      </w:pPr>
      <w:r>
        <w:rPr>
          <w:rFonts w:hint="eastAsia"/>
        </w:rPr>
        <w:t>模块独立性原则：避免重复定义，处理完整，输入输出明确</w:t>
      </w:r>
    </w:p>
    <w:p w:rsidR="00316289" w:rsidRDefault="00B36819">
      <w:pPr>
        <w:pStyle w:val="GEM246"/>
        <w:numPr>
          <w:ilvl w:val="0"/>
          <w:numId w:val="4"/>
        </w:numPr>
      </w:pPr>
      <w:r>
        <w:rPr>
          <w:rFonts w:hint="eastAsia"/>
        </w:rPr>
        <w:t xml:space="preserve">边界设计原则：包括外部接口、内部接口和用户接口 </w:t>
      </w:r>
    </w:p>
    <w:p w:rsidR="00316289" w:rsidRDefault="00B36819">
      <w:pPr>
        <w:pStyle w:val="GEM246"/>
        <w:numPr>
          <w:ilvl w:val="0"/>
          <w:numId w:val="4"/>
        </w:numPr>
      </w:pPr>
      <w:r>
        <w:rPr>
          <w:rFonts w:hint="eastAsia"/>
        </w:rPr>
        <w:t>数据库：最低满足3NF</w:t>
      </w:r>
    </w:p>
    <w:p w:rsidR="00316289" w:rsidRDefault="00B36819">
      <w:pPr>
        <w:pStyle w:val="GEM246"/>
        <w:numPr>
          <w:ilvl w:val="0"/>
          <w:numId w:val="4"/>
        </w:numPr>
      </w:pPr>
      <w:r>
        <w:rPr>
          <w:rFonts w:hint="eastAsia"/>
        </w:rPr>
        <w:lastRenderedPageBreak/>
        <w:t>安全和保密原则：数据安全，可靠</w:t>
      </w:r>
    </w:p>
    <w:p w:rsidR="00316289" w:rsidRDefault="00B36819">
      <w:pPr>
        <w:pStyle w:val="GEM246"/>
        <w:numPr>
          <w:ilvl w:val="0"/>
          <w:numId w:val="4"/>
        </w:numPr>
      </w:pPr>
      <w:r>
        <w:rPr>
          <w:rFonts w:hint="eastAsia"/>
        </w:rPr>
        <w:t>系统的灵活性：适用性及可维护性</w:t>
      </w:r>
    </w:p>
    <w:p w:rsidR="00316289" w:rsidRDefault="00B36819">
      <w:pPr>
        <w:pStyle w:val="GEM246"/>
        <w:numPr>
          <w:ilvl w:val="0"/>
          <w:numId w:val="4"/>
        </w:numPr>
      </w:pPr>
      <w:r>
        <w:rPr>
          <w:rFonts w:hint="eastAsia"/>
        </w:rPr>
        <w:t>用户易用性原则：操作方便，功能完善</w:t>
      </w:r>
    </w:p>
    <w:p w:rsidR="00316289" w:rsidRDefault="00316289">
      <w:pPr>
        <w:pStyle w:val="GEM246"/>
      </w:pPr>
    </w:p>
    <w:p w:rsidR="00316289" w:rsidRDefault="00B36819">
      <w:pPr>
        <w:pStyle w:val="2Verdana"/>
        <w:spacing w:line="276" w:lineRule="auto"/>
      </w:pPr>
      <w:bookmarkStart w:id="26" w:name="_Toc496602440"/>
      <w:bookmarkStart w:id="27" w:name="_Toc512608464"/>
      <w:bookmarkStart w:id="28" w:name="_Toc24872360"/>
      <w:bookmarkStart w:id="29" w:name="_Toc255546382"/>
      <w:r>
        <w:rPr>
          <w:rFonts w:hint="eastAsia"/>
        </w:rPr>
        <w:t>设计方法</w:t>
      </w:r>
      <w:bookmarkEnd w:id="26"/>
      <w:bookmarkEnd w:id="27"/>
      <w:bookmarkEnd w:id="28"/>
      <w:bookmarkEnd w:id="29"/>
    </w:p>
    <w:p w:rsidR="00316289" w:rsidRDefault="00B36819">
      <w:pPr>
        <w:pStyle w:val="GEM246"/>
        <w:ind w:left="756"/>
      </w:pPr>
      <w:bookmarkStart w:id="30" w:name="_Toc496602441"/>
      <w:bookmarkStart w:id="31" w:name="_Toc512608465"/>
      <w:bookmarkStart w:id="32" w:name="_Toc24872361"/>
      <w:bookmarkStart w:id="33" w:name="_Toc255546383"/>
      <w:r>
        <w:rPr>
          <w:rFonts w:hint="eastAsia"/>
        </w:rPr>
        <w:t>为了实现应用的高效性，稳定性，易维护新，采用三层架构，由数据库访问层（</w:t>
      </w:r>
      <w:r>
        <w:t>DAL</w:t>
      </w:r>
      <w:r>
        <w:rPr>
          <w:rFonts w:hint="eastAsia"/>
        </w:rPr>
        <w:t>），业务逻辑层（</w:t>
      </w:r>
      <w:r>
        <w:t>BLL</w:t>
      </w:r>
      <w:r>
        <w:rPr>
          <w:rFonts w:hint="eastAsia"/>
        </w:rPr>
        <w:t>），用户界面显示层（</w:t>
      </w:r>
      <w:r>
        <w:t>USL</w:t>
      </w:r>
      <w:r>
        <w:rPr>
          <w:rFonts w:hint="eastAsia"/>
        </w:rPr>
        <w:t>）组成。</w:t>
      </w:r>
    </w:p>
    <w:p w:rsidR="00316289" w:rsidRDefault="00B36819">
      <w:pPr>
        <w:pStyle w:val="GEM246"/>
        <w:ind w:left="756"/>
      </w:pPr>
      <w:r>
        <w:rPr>
          <w:rFonts w:hint="eastAsia"/>
        </w:rPr>
        <w:t>程序代码实现依赖于数据库和他的直接下层。</w:t>
      </w:r>
    </w:p>
    <w:p w:rsidR="00316289" w:rsidRDefault="00B36819">
      <w:pPr>
        <w:pStyle w:val="GEM246"/>
        <w:ind w:left="756"/>
      </w:pPr>
      <w:r>
        <w:rPr>
          <w:rFonts w:hint="eastAsia"/>
        </w:rPr>
        <w:t>设计约定：解决方案命名，项目命名，代码命名，注释。</w:t>
      </w:r>
    </w:p>
    <w:p w:rsidR="00316289" w:rsidRDefault="00B36819">
      <w:pPr>
        <w:pStyle w:val="1Verdana613"/>
        <w:spacing w:before="240" w:line="276" w:lineRule="auto"/>
      </w:pPr>
      <w:r>
        <w:rPr>
          <w:rFonts w:hint="eastAsia"/>
        </w:rPr>
        <w:t>总体设计</w:t>
      </w:r>
      <w:bookmarkEnd w:id="30"/>
      <w:bookmarkEnd w:id="31"/>
      <w:bookmarkEnd w:id="32"/>
      <w:bookmarkEnd w:id="33"/>
    </w:p>
    <w:p w:rsidR="00316289" w:rsidRDefault="00B36819">
      <w:pPr>
        <w:pStyle w:val="2Verdana"/>
        <w:spacing w:line="276" w:lineRule="auto"/>
      </w:pPr>
      <w:bookmarkStart w:id="34" w:name="_Toc496602443"/>
      <w:bookmarkStart w:id="35" w:name="_Toc512608467"/>
      <w:bookmarkStart w:id="36" w:name="_Toc24872363"/>
      <w:bookmarkStart w:id="37" w:name="_Toc255546384"/>
      <w:r>
        <w:rPr>
          <w:rFonts w:hint="eastAsia"/>
        </w:rPr>
        <w:t>模块划分</w:t>
      </w:r>
      <w:bookmarkEnd w:id="34"/>
      <w:bookmarkEnd w:id="35"/>
      <w:bookmarkEnd w:id="36"/>
      <w:bookmarkEnd w:id="37"/>
    </w:p>
    <w:p w:rsidR="00316289" w:rsidRDefault="00316289"/>
    <w:p w:rsidR="00316289" w:rsidRDefault="00B36819">
      <w:pPr>
        <w:pStyle w:val="GEM246"/>
      </w:pPr>
      <w:r>
        <w:rPr>
          <w:rFonts w:hint="eastAsia"/>
        </w:rPr>
        <w:t>表-1   模块划分表</w:t>
      </w:r>
    </w:p>
    <w:tbl>
      <w:tblPr>
        <w:tblW w:w="8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2340"/>
        <w:gridCol w:w="4860"/>
      </w:tblGrid>
      <w:tr w:rsidR="00316289">
        <w:trPr>
          <w:cantSplit/>
          <w:trHeight w:val="314"/>
          <w:tblHeader/>
          <w:jc w:val="center"/>
        </w:trPr>
        <w:tc>
          <w:tcPr>
            <w:tcW w:w="828" w:type="dxa"/>
            <w:vMerge w:val="restart"/>
            <w:shd w:val="clear" w:color="auto" w:fill="C0C0C0"/>
            <w:vAlign w:val="center"/>
          </w:tcPr>
          <w:p w:rsidR="00316289" w:rsidRDefault="00B36819">
            <w:pPr>
              <w:spacing w:before="240" w:line="276" w:lineRule="auto"/>
              <w:jc w:val="center"/>
              <w:rPr>
                <w:rFonts w:ascii="宋体" w:hAnsi="宋体"/>
                <w:szCs w:val="21"/>
              </w:rPr>
            </w:pPr>
            <w:proofErr w:type="spellStart"/>
            <w:r>
              <w:rPr>
                <w:rFonts w:ascii="宋体" w:hAnsi="宋体" w:hint="eastAsia"/>
                <w:szCs w:val="21"/>
              </w:rPr>
              <w:t>序号</w:t>
            </w:r>
            <w:proofErr w:type="spellEnd"/>
          </w:p>
        </w:tc>
        <w:tc>
          <w:tcPr>
            <w:tcW w:w="2340" w:type="dxa"/>
            <w:vMerge w:val="restart"/>
            <w:shd w:val="clear" w:color="auto" w:fill="C0C0C0"/>
            <w:vAlign w:val="center"/>
          </w:tcPr>
          <w:p w:rsidR="00316289" w:rsidRDefault="00B36819">
            <w:pPr>
              <w:spacing w:before="240" w:line="276" w:lineRule="auto"/>
              <w:jc w:val="center"/>
              <w:rPr>
                <w:rFonts w:ascii="宋体" w:hAnsi="宋体"/>
                <w:szCs w:val="21"/>
              </w:rPr>
            </w:pPr>
            <w:proofErr w:type="spellStart"/>
            <w:r>
              <w:rPr>
                <w:rFonts w:ascii="宋体" w:hAnsi="宋体" w:hint="eastAsia"/>
                <w:szCs w:val="21"/>
              </w:rPr>
              <w:t>模块名称</w:t>
            </w:r>
            <w:proofErr w:type="spellEnd"/>
          </w:p>
        </w:tc>
        <w:tc>
          <w:tcPr>
            <w:tcW w:w="4860" w:type="dxa"/>
            <w:vMerge w:val="restart"/>
            <w:shd w:val="clear" w:color="auto" w:fill="C0C0C0"/>
            <w:vAlign w:val="center"/>
          </w:tcPr>
          <w:p w:rsidR="00316289" w:rsidRDefault="00B36819">
            <w:pPr>
              <w:spacing w:before="240" w:line="276" w:lineRule="auto"/>
              <w:jc w:val="center"/>
              <w:rPr>
                <w:rFonts w:ascii="宋体" w:hAnsi="宋体"/>
                <w:szCs w:val="21"/>
              </w:rPr>
            </w:pPr>
            <w:proofErr w:type="spellStart"/>
            <w:r>
              <w:rPr>
                <w:rFonts w:ascii="宋体" w:hAnsi="宋体" w:hint="eastAsia"/>
                <w:szCs w:val="21"/>
              </w:rPr>
              <w:t>功能说明</w:t>
            </w:r>
            <w:proofErr w:type="spellEnd"/>
          </w:p>
        </w:tc>
      </w:tr>
      <w:tr w:rsidR="00316289">
        <w:trPr>
          <w:cantSplit/>
          <w:trHeight w:val="554"/>
          <w:tblHeader/>
          <w:jc w:val="center"/>
        </w:trPr>
        <w:tc>
          <w:tcPr>
            <w:tcW w:w="828" w:type="dxa"/>
            <w:vMerge/>
            <w:shd w:val="clear" w:color="auto" w:fill="C0C0C0"/>
            <w:vAlign w:val="center"/>
          </w:tcPr>
          <w:p w:rsidR="00316289" w:rsidRDefault="00316289">
            <w:pPr>
              <w:spacing w:before="240" w:line="276" w:lineRule="auto"/>
              <w:jc w:val="center"/>
              <w:rPr>
                <w:rFonts w:ascii="宋体" w:hAnsi="宋体"/>
                <w:szCs w:val="21"/>
              </w:rPr>
            </w:pPr>
          </w:p>
        </w:tc>
        <w:tc>
          <w:tcPr>
            <w:tcW w:w="2340" w:type="dxa"/>
            <w:vMerge/>
            <w:shd w:val="clear" w:color="auto" w:fill="C0C0C0"/>
            <w:vAlign w:val="center"/>
          </w:tcPr>
          <w:p w:rsidR="00316289" w:rsidRDefault="00316289">
            <w:pPr>
              <w:spacing w:before="240" w:line="276" w:lineRule="auto"/>
              <w:jc w:val="center"/>
              <w:rPr>
                <w:rFonts w:ascii="宋体" w:hAnsi="宋体"/>
                <w:szCs w:val="21"/>
              </w:rPr>
            </w:pPr>
          </w:p>
        </w:tc>
        <w:tc>
          <w:tcPr>
            <w:tcW w:w="4860" w:type="dxa"/>
            <w:vMerge/>
            <w:shd w:val="clear" w:color="auto" w:fill="C0C0C0"/>
            <w:vAlign w:val="center"/>
          </w:tcPr>
          <w:p w:rsidR="00316289" w:rsidRDefault="00316289">
            <w:pPr>
              <w:spacing w:before="240" w:line="276" w:lineRule="auto"/>
              <w:jc w:val="center"/>
              <w:rPr>
                <w:rFonts w:ascii="宋体" w:hAnsi="宋体"/>
                <w:szCs w:val="21"/>
              </w:rPr>
            </w:pPr>
          </w:p>
        </w:tc>
      </w:tr>
      <w:tr w:rsidR="00316289">
        <w:trPr>
          <w:cantSplit/>
          <w:trHeight w:val="413"/>
          <w:jc w:val="center"/>
        </w:trPr>
        <w:tc>
          <w:tcPr>
            <w:tcW w:w="828" w:type="dxa"/>
            <w:vAlign w:val="center"/>
          </w:tcPr>
          <w:p w:rsidR="00316289" w:rsidRDefault="00B36819">
            <w:pPr>
              <w:spacing w:before="240" w:line="276" w:lineRule="auto"/>
              <w:jc w:val="center"/>
              <w:rPr>
                <w:rFonts w:ascii="宋体" w:hAnsi="宋体"/>
                <w:szCs w:val="21"/>
                <w:lang w:eastAsia="zh-CN"/>
              </w:rPr>
            </w:pPr>
            <w:r>
              <w:rPr>
                <w:rFonts w:ascii="宋体" w:hAnsi="宋体" w:hint="eastAsia"/>
                <w:szCs w:val="21"/>
                <w:lang w:eastAsia="zh-CN"/>
              </w:rPr>
              <w:t>1</w:t>
            </w:r>
          </w:p>
        </w:tc>
        <w:tc>
          <w:tcPr>
            <w:tcW w:w="2340" w:type="dxa"/>
            <w:vAlign w:val="center"/>
          </w:tcPr>
          <w:p w:rsidR="00316289" w:rsidRDefault="00B36819">
            <w:pPr>
              <w:spacing w:before="240" w:line="276" w:lineRule="auto"/>
              <w:jc w:val="both"/>
              <w:rPr>
                <w:rFonts w:ascii="宋体" w:hAnsi="宋体"/>
                <w:szCs w:val="21"/>
                <w:lang w:eastAsia="zh-CN"/>
              </w:rPr>
            </w:pPr>
            <w:r>
              <w:rPr>
                <w:rFonts w:ascii="宋体" w:hAnsi="宋体" w:hint="eastAsia"/>
                <w:szCs w:val="21"/>
                <w:lang w:eastAsia="zh-CN"/>
              </w:rPr>
              <w:t>登录模块</w:t>
            </w:r>
          </w:p>
        </w:tc>
        <w:tc>
          <w:tcPr>
            <w:tcW w:w="4860" w:type="dxa"/>
            <w:vAlign w:val="center"/>
          </w:tcPr>
          <w:p w:rsidR="00316289" w:rsidRDefault="00B36819">
            <w:pPr>
              <w:spacing w:before="240" w:line="276" w:lineRule="auto"/>
              <w:jc w:val="both"/>
              <w:rPr>
                <w:rFonts w:ascii="宋体" w:hAnsi="宋体"/>
                <w:szCs w:val="21"/>
                <w:lang w:eastAsia="zh-CN"/>
              </w:rPr>
            </w:pPr>
            <w:r>
              <w:rPr>
                <w:rFonts w:ascii="宋体" w:hAnsi="宋体" w:hint="eastAsia"/>
                <w:szCs w:val="21"/>
                <w:lang w:eastAsia="zh-CN"/>
              </w:rPr>
              <w:t>用户注册，用户登录</w:t>
            </w:r>
          </w:p>
        </w:tc>
      </w:tr>
      <w:tr w:rsidR="00316289">
        <w:trPr>
          <w:cantSplit/>
          <w:trHeight w:val="405"/>
          <w:jc w:val="center"/>
        </w:trPr>
        <w:tc>
          <w:tcPr>
            <w:tcW w:w="828" w:type="dxa"/>
            <w:vAlign w:val="center"/>
          </w:tcPr>
          <w:p w:rsidR="00316289" w:rsidRDefault="00B36819">
            <w:pPr>
              <w:spacing w:before="240" w:line="276" w:lineRule="auto"/>
              <w:jc w:val="center"/>
              <w:rPr>
                <w:rFonts w:ascii="宋体" w:hAnsi="宋体"/>
                <w:szCs w:val="21"/>
                <w:lang w:eastAsia="zh-CN"/>
              </w:rPr>
            </w:pPr>
            <w:r>
              <w:rPr>
                <w:rFonts w:ascii="宋体" w:hAnsi="宋体" w:hint="eastAsia"/>
                <w:szCs w:val="21"/>
                <w:lang w:eastAsia="zh-CN"/>
              </w:rPr>
              <w:t>2</w:t>
            </w:r>
          </w:p>
        </w:tc>
        <w:tc>
          <w:tcPr>
            <w:tcW w:w="2340" w:type="dxa"/>
            <w:vAlign w:val="center"/>
          </w:tcPr>
          <w:p w:rsidR="00316289" w:rsidRDefault="00E24356">
            <w:pPr>
              <w:spacing w:before="240" w:line="276" w:lineRule="auto"/>
              <w:jc w:val="both"/>
              <w:rPr>
                <w:rFonts w:ascii="宋体" w:hAnsi="宋体"/>
                <w:szCs w:val="21"/>
                <w:lang w:eastAsia="zh-CN"/>
              </w:rPr>
            </w:pPr>
            <w:r>
              <w:rPr>
                <w:rFonts w:ascii="宋体" w:hAnsi="宋体" w:hint="eastAsia"/>
                <w:szCs w:val="21"/>
                <w:lang w:eastAsia="zh-CN"/>
              </w:rPr>
              <w:t>个人</w:t>
            </w:r>
            <w:r w:rsidR="00E06D5B">
              <w:rPr>
                <w:rFonts w:ascii="宋体" w:hAnsi="宋体" w:hint="eastAsia"/>
                <w:szCs w:val="21"/>
                <w:lang w:eastAsia="zh-CN"/>
              </w:rPr>
              <w:t>中心</w:t>
            </w:r>
            <w:r>
              <w:rPr>
                <w:rFonts w:ascii="宋体" w:hAnsi="宋体" w:hint="eastAsia"/>
                <w:szCs w:val="21"/>
                <w:lang w:eastAsia="zh-CN"/>
              </w:rPr>
              <w:t>模块</w:t>
            </w:r>
          </w:p>
        </w:tc>
        <w:tc>
          <w:tcPr>
            <w:tcW w:w="4860" w:type="dxa"/>
            <w:vAlign w:val="center"/>
          </w:tcPr>
          <w:p w:rsidR="00316289" w:rsidRDefault="00E24356">
            <w:pPr>
              <w:spacing w:before="240" w:line="276" w:lineRule="auto"/>
              <w:jc w:val="both"/>
              <w:rPr>
                <w:rFonts w:ascii="宋体" w:hAnsi="宋体"/>
                <w:szCs w:val="21"/>
                <w:lang w:eastAsia="zh-CN"/>
              </w:rPr>
            </w:pPr>
            <w:r w:rsidRPr="00E24356">
              <w:rPr>
                <w:rFonts w:ascii="宋体" w:hAnsi="宋体" w:hint="eastAsia"/>
                <w:szCs w:val="21"/>
                <w:lang w:eastAsia="zh-CN"/>
              </w:rPr>
              <w:t>用户基本信息管理</w:t>
            </w:r>
            <w:r>
              <w:rPr>
                <w:rFonts w:ascii="宋体" w:hAnsi="宋体" w:hint="eastAsia"/>
                <w:szCs w:val="21"/>
                <w:lang w:eastAsia="zh-CN"/>
              </w:rPr>
              <w:t>、应用信息管理</w:t>
            </w:r>
          </w:p>
        </w:tc>
      </w:tr>
      <w:tr w:rsidR="00316289">
        <w:trPr>
          <w:cantSplit/>
          <w:trHeight w:val="405"/>
          <w:jc w:val="center"/>
        </w:trPr>
        <w:tc>
          <w:tcPr>
            <w:tcW w:w="828" w:type="dxa"/>
            <w:vAlign w:val="center"/>
          </w:tcPr>
          <w:p w:rsidR="00316289" w:rsidRDefault="00B36819">
            <w:pPr>
              <w:spacing w:before="240" w:line="276" w:lineRule="auto"/>
              <w:jc w:val="center"/>
              <w:rPr>
                <w:rFonts w:ascii="宋体" w:hAnsi="宋体"/>
                <w:szCs w:val="21"/>
                <w:lang w:eastAsia="zh-CN"/>
              </w:rPr>
            </w:pPr>
            <w:r>
              <w:rPr>
                <w:rFonts w:ascii="宋体" w:hAnsi="宋体" w:hint="eastAsia"/>
                <w:szCs w:val="21"/>
                <w:lang w:eastAsia="zh-CN"/>
              </w:rPr>
              <w:t>3</w:t>
            </w:r>
          </w:p>
        </w:tc>
        <w:tc>
          <w:tcPr>
            <w:tcW w:w="2340" w:type="dxa"/>
            <w:vAlign w:val="center"/>
          </w:tcPr>
          <w:p w:rsidR="00316289" w:rsidRDefault="00E24356">
            <w:pPr>
              <w:spacing w:before="240" w:line="276" w:lineRule="auto"/>
              <w:jc w:val="both"/>
              <w:rPr>
                <w:rFonts w:ascii="宋体" w:hAnsi="宋体"/>
                <w:szCs w:val="21"/>
                <w:lang w:eastAsia="zh-CN"/>
              </w:rPr>
            </w:pPr>
            <w:r>
              <w:rPr>
                <w:rFonts w:ascii="宋体" w:hAnsi="宋体" w:hint="eastAsia"/>
                <w:szCs w:val="21"/>
                <w:lang w:eastAsia="zh-CN"/>
              </w:rPr>
              <w:t>新闻中心</w:t>
            </w:r>
            <w:r>
              <w:rPr>
                <w:rFonts w:ascii="宋体" w:hAnsi="宋体" w:hint="eastAsia"/>
                <w:szCs w:val="21"/>
                <w:lang w:eastAsia="zh-CN"/>
              </w:rPr>
              <w:t>模块</w:t>
            </w:r>
          </w:p>
        </w:tc>
        <w:tc>
          <w:tcPr>
            <w:tcW w:w="4860" w:type="dxa"/>
            <w:vAlign w:val="center"/>
          </w:tcPr>
          <w:p w:rsidR="00316289" w:rsidRDefault="00117E9A">
            <w:pPr>
              <w:spacing w:before="240" w:line="276" w:lineRule="auto"/>
              <w:jc w:val="both"/>
              <w:rPr>
                <w:rFonts w:hint="eastAsia"/>
                <w:lang w:eastAsia="zh-CN"/>
              </w:rPr>
            </w:pPr>
            <w:r>
              <w:rPr>
                <w:rFonts w:ascii="宋体" w:hAnsi="宋体" w:hint="eastAsia"/>
                <w:szCs w:val="21"/>
                <w:lang w:eastAsia="zh-CN"/>
              </w:rPr>
              <w:t>发布校友、院校的图文信息</w:t>
            </w:r>
          </w:p>
        </w:tc>
      </w:tr>
      <w:tr w:rsidR="00316289">
        <w:trPr>
          <w:cantSplit/>
          <w:trHeight w:val="405"/>
          <w:jc w:val="center"/>
        </w:trPr>
        <w:tc>
          <w:tcPr>
            <w:tcW w:w="828" w:type="dxa"/>
            <w:vAlign w:val="center"/>
          </w:tcPr>
          <w:p w:rsidR="00316289" w:rsidRDefault="00B36819">
            <w:pPr>
              <w:spacing w:before="240" w:line="276" w:lineRule="auto"/>
              <w:jc w:val="center"/>
              <w:rPr>
                <w:rFonts w:ascii="宋体" w:hAnsi="宋体"/>
                <w:szCs w:val="21"/>
                <w:lang w:eastAsia="zh-CN"/>
              </w:rPr>
            </w:pPr>
            <w:r>
              <w:rPr>
                <w:rFonts w:ascii="宋体" w:hAnsi="宋体" w:hint="eastAsia"/>
                <w:szCs w:val="21"/>
                <w:lang w:eastAsia="zh-CN"/>
              </w:rPr>
              <w:t>4</w:t>
            </w:r>
          </w:p>
        </w:tc>
        <w:tc>
          <w:tcPr>
            <w:tcW w:w="2340" w:type="dxa"/>
            <w:vAlign w:val="center"/>
          </w:tcPr>
          <w:p w:rsidR="00316289" w:rsidRDefault="00E24356">
            <w:pPr>
              <w:spacing w:before="240" w:line="276" w:lineRule="auto"/>
              <w:jc w:val="both"/>
              <w:rPr>
                <w:rFonts w:ascii="宋体" w:hAnsi="宋体"/>
                <w:szCs w:val="21"/>
                <w:lang w:eastAsia="zh-CN"/>
              </w:rPr>
            </w:pPr>
            <w:r>
              <w:rPr>
                <w:rFonts w:ascii="宋体" w:hAnsi="宋体" w:hint="eastAsia"/>
                <w:szCs w:val="21"/>
                <w:lang w:eastAsia="zh-CN"/>
              </w:rPr>
              <w:t>班记录</w:t>
            </w:r>
            <w:r>
              <w:rPr>
                <w:rFonts w:ascii="宋体" w:hAnsi="宋体" w:hint="eastAsia"/>
                <w:szCs w:val="21"/>
                <w:lang w:eastAsia="zh-CN"/>
              </w:rPr>
              <w:t>模块</w:t>
            </w:r>
          </w:p>
        </w:tc>
        <w:tc>
          <w:tcPr>
            <w:tcW w:w="4860" w:type="dxa"/>
            <w:vAlign w:val="center"/>
          </w:tcPr>
          <w:p w:rsidR="00316289" w:rsidRPr="006941F1" w:rsidRDefault="006941F1">
            <w:pPr>
              <w:spacing w:before="240" w:line="276" w:lineRule="auto"/>
              <w:jc w:val="both"/>
              <w:rPr>
                <w:rFonts w:ascii="宋体" w:hAnsi="宋体" w:hint="eastAsia"/>
                <w:szCs w:val="21"/>
                <w:lang w:eastAsia="zh-CN"/>
              </w:rPr>
            </w:pPr>
            <w:r>
              <w:rPr>
                <w:rFonts w:ascii="宋体" w:hAnsi="宋体" w:hint="eastAsia"/>
                <w:szCs w:val="21"/>
                <w:lang w:eastAsia="zh-CN"/>
              </w:rPr>
              <w:t>用户按年级、专业、名称查询班级，并可申请加入，班级支持班级动态、班级相册、通讯录管理，班级动态支持订阅功能</w:t>
            </w:r>
          </w:p>
        </w:tc>
      </w:tr>
      <w:tr w:rsidR="00316289" w:rsidRPr="00356A59">
        <w:trPr>
          <w:cantSplit/>
          <w:trHeight w:val="405"/>
          <w:jc w:val="center"/>
        </w:trPr>
        <w:tc>
          <w:tcPr>
            <w:tcW w:w="828" w:type="dxa"/>
            <w:vAlign w:val="center"/>
          </w:tcPr>
          <w:p w:rsidR="00316289" w:rsidRDefault="00B36819">
            <w:pPr>
              <w:spacing w:before="240" w:line="276" w:lineRule="auto"/>
              <w:jc w:val="center"/>
              <w:rPr>
                <w:rFonts w:ascii="宋体" w:hAnsi="宋体"/>
                <w:szCs w:val="21"/>
                <w:lang w:eastAsia="zh-CN"/>
              </w:rPr>
            </w:pPr>
            <w:r>
              <w:rPr>
                <w:rFonts w:ascii="宋体" w:hAnsi="宋体" w:hint="eastAsia"/>
                <w:szCs w:val="21"/>
                <w:lang w:eastAsia="zh-CN"/>
              </w:rPr>
              <w:t>5</w:t>
            </w:r>
          </w:p>
        </w:tc>
        <w:tc>
          <w:tcPr>
            <w:tcW w:w="2340" w:type="dxa"/>
            <w:vAlign w:val="center"/>
          </w:tcPr>
          <w:p w:rsidR="00316289" w:rsidRDefault="00E24356">
            <w:pPr>
              <w:spacing w:before="240" w:line="276" w:lineRule="auto"/>
              <w:jc w:val="both"/>
              <w:rPr>
                <w:rFonts w:ascii="宋体" w:hAnsi="宋体"/>
                <w:szCs w:val="21"/>
                <w:lang w:eastAsia="zh-CN"/>
              </w:rPr>
            </w:pPr>
            <w:r>
              <w:rPr>
                <w:rFonts w:ascii="宋体" w:hAnsi="宋体" w:hint="eastAsia"/>
                <w:szCs w:val="21"/>
                <w:lang w:eastAsia="zh-CN"/>
              </w:rPr>
              <w:t>校友组织</w:t>
            </w:r>
            <w:r w:rsidR="00B36819">
              <w:rPr>
                <w:rFonts w:ascii="宋体" w:hAnsi="宋体" w:hint="eastAsia"/>
                <w:szCs w:val="21"/>
                <w:lang w:eastAsia="zh-CN"/>
              </w:rPr>
              <w:t>模块</w:t>
            </w:r>
          </w:p>
        </w:tc>
        <w:tc>
          <w:tcPr>
            <w:tcW w:w="4860" w:type="dxa"/>
            <w:vAlign w:val="center"/>
          </w:tcPr>
          <w:p w:rsidR="00316289" w:rsidRDefault="00356A59">
            <w:pPr>
              <w:spacing w:before="240" w:line="276" w:lineRule="auto"/>
              <w:jc w:val="both"/>
              <w:rPr>
                <w:rFonts w:ascii="宋体" w:hAnsi="宋体"/>
                <w:szCs w:val="21"/>
                <w:lang w:eastAsia="zh-CN"/>
              </w:rPr>
            </w:pPr>
            <w:r>
              <w:rPr>
                <w:rFonts w:ascii="宋体" w:hAnsi="宋体" w:hint="eastAsia"/>
                <w:szCs w:val="21"/>
                <w:lang w:eastAsia="zh-CN"/>
              </w:rPr>
              <w:t>校友</w:t>
            </w:r>
            <w:r w:rsidRPr="00356A59">
              <w:rPr>
                <w:rFonts w:ascii="宋体" w:hAnsi="宋体" w:hint="eastAsia"/>
                <w:szCs w:val="21"/>
                <w:lang w:eastAsia="zh-CN"/>
              </w:rPr>
              <w:t>创建</w:t>
            </w:r>
            <w:r>
              <w:rPr>
                <w:rFonts w:ascii="宋体" w:hAnsi="宋体" w:hint="eastAsia"/>
                <w:szCs w:val="21"/>
                <w:lang w:eastAsia="zh-CN"/>
              </w:rPr>
              <w:t>校友组织，</w:t>
            </w:r>
            <w:r w:rsidRPr="00356A59">
              <w:rPr>
                <w:rFonts w:ascii="宋体" w:hAnsi="宋体" w:hint="eastAsia"/>
                <w:szCs w:val="21"/>
                <w:lang w:eastAsia="zh-CN"/>
              </w:rPr>
              <w:t>管理员管理</w:t>
            </w:r>
            <w:r>
              <w:rPr>
                <w:rFonts w:ascii="宋体" w:hAnsi="宋体" w:hint="eastAsia"/>
                <w:szCs w:val="21"/>
                <w:lang w:eastAsia="zh-CN"/>
              </w:rPr>
              <w:t>校友组织，校友组织设有自己的</w:t>
            </w:r>
            <w:r w:rsidR="00345E88">
              <w:rPr>
                <w:rFonts w:ascii="宋体" w:hAnsi="宋体" w:hint="eastAsia"/>
                <w:szCs w:val="21"/>
                <w:lang w:eastAsia="zh-CN"/>
              </w:rPr>
              <w:t>主页、动态、相册，小有自知成员发起活动</w:t>
            </w:r>
          </w:p>
        </w:tc>
      </w:tr>
      <w:tr w:rsidR="006941F1">
        <w:trPr>
          <w:cantSplit/>
          <w:trHeight w:val="405"/>
          <w:jc w:val="center"/>
        </w:trPr>
        <w:tc>
          <w:tcPr>
            <w:tcW w:w="828" w:type="dxa"/>
            <w:vAlign w:val="center"/>
          </w:tcPr>
          <w:p w:rsidR="006941F1" w:rsidRDefault="006941F1">
            <w:pPr>
              <w:spacing w:before="240" w:line="276" w:lineRule="auto"/>
              <w:jc w:val="center"/>
              <w:rPr>
                <w:rFonts w:ascii="宋体" w:hAnsi="宋体" w:hint="eastAsia"/>
                <w:szCs w:val="21"/>
                <w:lang w:eastAsia="zh-CN"/>
              </w:rPr>
            </w:pPr>
            <w:r>
              <w:rPr>
                <w:rFonts w:ascii="宋体" w:hAnsi="宋体" w:hint="eastAsia"/>
                <w:szCs w:val="21"/>
                <w:lang w:eastAsia="zh-CN"/>
              </w:rPr>
              <w:t>6</w:t>
            </w:r>
          </w:p>
        </w:tc>
        <w:tc>
          <w:tcPr>
            <w:tcW w:w="2340" w:type="dxa"/>
            <w:vAlign w:val="center"/>
          </w:tcPr>
          <w:p w:rsidR="006941F1" w:rsidRDefault="006941F1">
            <w:pPr>
              <w:spacing w:before="240" w:line="276" w:lineRule="auto"/>
              <w:jc w:val="both"/>
              <w:rPr>
                <w:rFonts w:ascii="宋体" w:hAnsi="宋体" w:hint="eastAsia"/>
                <w:szCs w:val="21"/>
                <w:lang w:eastAsia="zh-CN"/>
              </w:rPr>
            </w:pPr>
            <w:r>
              <w:rPr>
                <w:rFonts w:ascii="宋体" w:hAnsi="宋体" w:hint="eastAsia"/>
                <w:szCs w:val="21"/>
                <w:lang w:eastAsia="zh-CN"/>
              </w:rPr>
              <w:t>校友论坛</w:t>
            </w:r>
            <w:r>
              <w:rPr>
                <w:rFonts w:ascii="宋体" w:hAnsi="宋体" w:hint="eastAsia"/>
                <w:szCs w:val="21"/>
                <w:lang w:eastAsia="zh-CN"/>
              </w:rPr>
              <w:t>模块</w:t>
            </w:r>
          </w:p>
        </w:tc>
        <w:tc>
          <w:tcPr>
            <w:tcW w:w="4860" w:type="dxa"/>
            <w:vAlign w:val="center"/>
          </w:tcPr>
          <w:p w:rsidR="006941F1" w:rsidRDefault="0027552A">
            <w:pPr>
              <w:spacing w:before="240" w:line="276" w:lineRule="auto"/>
              <w:jc w:val="both"/>
              <w:rPr>
                <w:rFonts w:ascii="宋体" w:hAnsi="宋体" w:hint="eastAsia"/>
                <w:szCs w:val="21"/>
                <w:lang w:eastAsia="zh-CN"/>
              </w:rPr>
            </w:pPr>
            <w:r>
              <w:rPr>
                <w:rFonts w:ascii="宋体" w:hAnsi="宋体" w:hint="eastAsia"/>
                <w:szCs w:val="21"/>
                <w:lang w:eastAsia="zh-CN"/>
              </w:rPr>
              <w:t>校友按主题发帖、帖子评论回复</w:t>
            </w:r>
          </w:p>
        </w:tc>
      </w:tr>
      <w:tr w:rsidR="006941F1">
        <w:trPr>
          <w:cantSplit/>
          <w:trHeight w:val="405"/>
          <w:jc w:val="center"/>
        </w:trPr>
        <w:tc>
          <w:tcPr>
            <w:tcW w:w="828" w:type="dxa"/>
            <w:vAlign w:val="center"/>
          </w:tcPr>
          <w:p w:rsidR="006941F1" w:rsidRDefault="006941F1">
            <w:pPr>
              <w:spacing w:before="240" w:line="276" w:lineRule="auto"/>
              <w:jc w:val="center"/>
              <w:rPr>
                <w:rFonts w:ascii="宋体" w:hAnsi="宋体" w:hint="eastAsia"/>
                <w:szCs w:val="21"/>
                <w:lang w:eastAsia="zh-CN"/>
              </w:rPr>
            </w:pPr>
            <w:r>
              <w:rPr>
                <w:rFonts w:ascii="宋体" w:hAnsi="宋体" w:hint="eastAsia"/>
                <w:szCs w:val="21"/>
                <w:lang w:eastAsia="zh-CN"/>
              </w:rPr>
              <w:t>7</w:t>
            </w:r>
          </w:p>
        </w:tc>
        <w:tc>
          <w:tcPr>
            <w:tcW w:w="2340" w:type="dxa"/>
            <w:vAlign w:val="center"/>
          </w:tcPr>
          <w:p w:rsidR="006941F1" w:rsidRDefault="006941F1">
            <w:pPr>
              <w:spacing w:before="240" w:line="276" w:lineRule="auto"/>
              <w:jc w:val="both"/>
              <w:rPr>
                <w:rFonts w:ascii="宋体" w:hAnsi="宋体" w:hint="eastAsia"/>
                <w:szCs w:val="21"/>
                <w:lang w:eastAsia="zh-CN"/>
              </w:rPr>
            </w:pPr>
            <w:r>
              <w:rPr>
                <w:rFonts w:ascii="宋体" w:hAnsi="宋体" w:hint="eastAsia"/>
                <w:szCs w:val="21"/>
                <w:lang w:eastAsia="zh-CN"/>
              </w:rPr>
              <w:t>职业招聘模块</w:t>
            </w:r>
          </w:p>
        </w:tc>
        <w:tc>
          <w:tcPr>
            <w:tcW w:w="4860" w:type="dxa"/>
            <w:vAlign w:val="center"/>
          </w:tcPr>
          <w:p w:rsidR="006941F1" w:rsidRPr="00E14E2D" w:rsidRDefault="00E14E2D" w:rsidP="00E14E2D">
            <w:pPr>
              <w:spacing w:before="240" w:line="276" w:lineRule="auto"/>
              <w:jc w:val="both"/>
              <w:rPr>
                <w:rFonts w:ascii="宋体" w:hAnsi="宋体" w:hint="eastAsia"/>
                <w:szCs w:val="21"/>
                <w:lang w:eastAsia="zh-CN"/>
              </w:rPr>
            </w:pPr>
            <w:r w:rsidRPr="00E14E2D">
              <w:rPr>
                <w:rFonts w:ascii="宋体" w:hAnsi="宋体" w:hint="eastAsia"/>
                <w:szCs w:val="21"/>
                <w:lang w:eastAsia="zh-CN"/>
              </w:rPr>
              <w:t>用户填写招聘信息</w:t>
            </w:r>
            <w:r>
              <w:rPr>
                <w:rFonts w:ascii="宋体" w:hAnsi="宋体" w:hint="eastAsia"/>
                <w:szCs w:val="21"/>
                <w:lang w:eastAsia="zh-CN"/>
              </w:rPr>
              <w:t>、提交审核、管理员发布招聘信息、添加附件、针对招聘信息的简历投放、招聘信息管理（审核、删除、修改、查询、置顶）、</w:t>
            </w:r>
            <w:r w:rsidR="00AB28A4">
              <w:rPr>
                <w:rFonts w:ascii="宋体" w:hAnsi="宋体" w:hint="eastAsia"/>
                <w:szCs w:val="21"/>
                <w:lang w:eastAsia="zh-CN"/>
              </w:rPr>
              <w:t>简</w:t>
            </w:r>
            <w:r w:rsidR="00C2197C">
              <w:rPr>
                <w:rFonts w:ascii="宋体" w:hAnsi="宋体" w:hint="eastAsia"/>
                <w:szCs w:val="21"/>
                <w:lang w:eastAsia="zh-CN"/>
              </w:rPr>
              <w:t>历管理</w:t>
            </w:r>
          </w:p>
        </w:tc>
      </w:tr>
      <w:tr w:rsidR="006941F1">
        <w:trPr>
          <w:cantSplit/>
          <w:trHeight w:val="405"/>
          <w:jc w:val="center"/>
        </w:trPr>
        <w:tc>
          <w:tcPr>
            <w:tcW w:w="828" w:type="dxa"/>
            <w:vAlign w:val="center"/>
          </w:tcPr>
          <w:p w:rsidR="006941F1" w:rsidRDefault="006941F1">
            <w:pPr>
              <w:spacing w:before="240" w:line="276" w:lineRule="auto"/>
              <w:jc w:val="center"/>
              <w:rPr>
                <w:rFonts w:ascii="宋体" w:hAnsi="宋体" w:hint="eastAsia"/>
                <w:szCs w:val="21"/>
                <w:lang w:eastAsia="zh-CN"/>
              </w:rPr>
            </w:pPr>
            <w:r>
              <w:rPr>
                <w:rFonts w:ascii="宋体" w:hAnsi="宋体" w:hint="eastAsia"/>
                <w:szCs w:val="21"/>
                <w:lang w:eastAsia="zh-CN"/>
              </w:rPr>
              <w:t>8</w:t>
            </w:r>
          </w:p>
        </w:tc>
        <w:tc>
          <w:tcPr>
            <w:tcW w:w="2340" w:type="dxa"/>
            <w:vAlign w:val="center"/>
          </w:tcPr>
          <w:p w:rsidR="006941F1" w:rsidRDefault="006941F1">
            <w:pPr>
              <w:spacing w:before="240" w:line="276" w:lineRule="auto"/>
              <w:jc w:val="both"/>
              <w:rPr>
                <w:rFonts w:ascii="宋体" w:hAnsi="宋体" w:hint="eastAsia"/>
                <w:szCs w:val="21"/>
                <w:lang w:eastAsia="zh-CN"/>
              </w:rPr>
            </w:pPr>
            <w:r>
              <w:rPr>
                <w:rFonts w:ascii="宋体" w:hAnsi="宋体" w:hint="eastAsia"/>
                <w:szCs w:val="21"/>
                <w:lang w:eastAsia="zh-CN"/>
              </w:rPr>
              <w:t>联系我们</w:t>
            </w:r>
            <w:r>
              <w:rPr>
                <w:rFonts w:ascii="宋体" w:hAnsi="宋体" w:hint="eastAsia"/>
                <w:szCs w:val="21"/>
                <w:lang w:eastAsia="zh-CN"/>
              </w:rPr>
              <w:t>模块</w:t>
            </w:r>
          </w:p>
        </w:tc>
        <w:tc>
          <w:tcPr>
            <w:tcW w:w="4860" w:type="dxa"/>
            <w:vAlign w:val="center"/>
          </w:tcPr>
          <w:p w:rsidR="006941F1" w:rsidRDefault="00771C5F">
            <w:pPr>
              <w:spacing w:before="240" w:line="276" w:lineRule="auto"/>
              <w:jc w:val="both"/>
              <w:rPr>
                <w:rFonts w:ascii="宋体" w:hAnsi="宋体" w:hint="eastAsia"/>
                <w:szCs w:val="21"/>
                <w:lang w:eastAsia="zh-CN"/>
              </w:rPr>
            </w:pPr>
            <w:r>
              <w:rPr>
                <w:rFonts w:ascii="宋体" w:hAnsi="宋体" w:hint="eastAsia"/>
                <w:szCs w:val="21"/>
                <w:lang w:eastAsia="zh-CN"/>
              </w:rPr>
              <w:t>给系统管理员留言</w:t>
            </w:r>
            <w:bookmarkStart w:id="38" w:name="_GoBack"/>
            <w:bookmarkEnd w:id="38"/>
          </w:p>
        </w:tc>
      </w:tr>
    </w:tbl>
    <w:p w:rsidR="00316289" w:rsidRDefault="00316289">
      <w:pPr>
        <w:spacing w:before="240" w:line="276" w:lineRule="auto"/>
        <w:rPr>
          <w:lang w:eastAsia="zh-CN"/>
        </w:rPr>
      </w:pPr>
    </w:p>
    <w:p w:rsidR="00316289" w:rsidRDefault="00B36819">
      <w:pPr>
        <w:pStyle w:val="2Verdana"/>
        <w:spacing w:line="276" w:lineRule="auto"/>
      </w:pPr>
      <w:bookmarkStart w:id="39" w:name="_Toc496602446"/>
      <w:bookmarkStart w:id="40" w:name="_Toc512608470"/>
      <w:bookmarkStart w:id="41" w:name="_Toc24872366"/>
      <w:bookmarkStart w:id="42" w:name="_Toc255546385"/>
      <w:r>
        <w:rPr>
          <w:rFonts w:hint="eastAsia"/>
        </w:rPr>
        <w:t>模块调用关系</w:t>
      </w:r>
      <w:bookmarkEnd w:id="39"/>
      <w:bookmarkEnd w:id="40"/>
      <w:bookmarkEnd w:id="41"/>
      <w:bookmarkEnd w:id="42"/>
    </w:p>
    <w:p w:rsidR="00316289" w:rsidRDefault="00B36819">
      <w:pPr>
        <w:spacing w:before="240" w:line="276" w:lineRule="auto"/>
        <w:jc w:val="center"/>
      </w:pPr>
      <w:bookmarkStart w:id="43" w:name="_Toc249006580"/>
      <w:bookmarkEnd w:id="43"/>
      <w:r>
        <w:rPr>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51.35pt;height:271.65pt">
            <v:imagedata r:id="rId10" o:title=""/>
          </v:shape>
        </w:pict>
      </w:r>
    </w:p>
    <w:p w:rsidR="00316289" w:rsidRDefault="00B36819">
      <w:pPr>
        <w:spacing w:before="240" w:line="276" w:lineRule="auto"/>
        <w:jc w:val="center"/>
        <w:rPr>
          <w:lang w:eastAsia="zh-CN"/>
        </w:rPr>
      </w:pPr>
      <w:r>
        <w:rPr>
          <w:rFonts w:hint="eastAsia"/>
        </w:rPr>
        <w:t>图</w:t>
      </w:r>
      <w:r>
        <w:rPr>
          <w:rFonts w:hint="eastAsia"/>
        </w:rPr>
        <w:t xml:space="preserve">-1  </w:t>
      </w:r>
      <w:proofErr w:type="spellStart"/>
      <w:r>
        <w:rPr>
          <w:rFonts w:hint="eastAsia"/>
        </w:rPr>
        <w:t>系统模块图</w:t>
      </w:r>
      <w:proofErr w:type="spellEnd"/>
    </w:p>
    <w:p w:rsidR="00316289" w:rsidRDefault="00B36819">
      <w:pPr>
        <w:pStyle w:val="1Verdana613"/>
        <w:spacing w:before="240" w:line="276" w:lineRule="auto"/>
      </w:pPr>
      <w:bookmarkStart w:id="44" w:name="_Toc496602449"/>
      <w:bookmarkStart w:id="45" w:name="_Toc512608473"/>
      <w:bookmarkStart w:id="46" w:name="_Toc24872369"/>
      <w:bookmarkStart w:id="47" w:name="_Toc255546386"/>
      <w:r>
        <w:t>接口设计</w:t>
      </w:r>
      <w:bookmarkEnd w:id="44"/>
      <w:bookmarkEnd w:id="45"/>
      <w:bookmarkEnd w:id="46"/>
      <w:bookmarkEnd w:id="47"/>
    </w:p>
    <w:p w:rsidR="00316289" w:rsidRDefault="00B36819">
      <w:pPr>
        <w:pStyle w:val="2Verdana"/>
        <w:spacing w:line="276" w:lineRule="auto"/>
        <w:rPr>
          <w:sz w:val="24"/>
          <w:szCs w:val="24"/>
        </w:rPr>
      </w:pPr>
      <w:bookmarkStart w:id="48" w:name="_Toc496602450"/>
      <w:bookmarkStart w:id="49" w:name="_Toc512608474"/>
      <w:bookmarkStart w:id="50" w:name="_Toc24872370"/>
      <w:bookmarkStart w:id="51" w:name="_Toc255546387"/>
      <w:r>
        <w:rPr>
          <w:rFonts w:hint="eastAsia"/>
        </w:rPr>
        <w:t>用户接口</w:t>
      </w:r>
      <w:bookmarkStart w:id="52" w:name="_Toc496602451"/>
      <w:bookmarkStart w:id="53" w:name="_Toc512608475"/>
      <w:bookmarkStart w:id="54" w:name="_Toc24872371"/>
      <w:bookmarkEnd w:id="48"/>
      <w:bookmarkEnd w:id="49"/>
      <w:bookmarkEnd w:id="50"/>
      <w:bookmarkEnd w:id="51"/>
    </w:p>
    <w:p w:rsidR="00316289" w:rsidRDefault="00B36819">
      <w:pPr>
        <w:pStyle w:val="GEM246"/>
      </w:pPr>
      <w:r>
        <w:rPr>
          <w:rFonts w:hint="eastAsia"/>
        </w:rPr>
        <w:t>表-2   用户管理接口说明表</w:t>
      </w:r>
    </w:p>
    <w:tbl>
      <w:tblPr>
        <w:tblW w:w="1008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1134"/>
        <w:gridCol w:w="1560"/>
        <w:gridCol w:w="850"/>
        <w:gridCol w:w="2693"/>
        <w:gridCol w:w="3101"/>
      </w:tblGrid>
      <w:tr w:rsidR="00316289">
        <w:trPr>
          <w:trHeight w:val="555"/>
        </w:trPr>
        <w:tc>
          <w:tcPr>
            <w:tcW w:w="747"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hint="eastAsia"/>
              </w:rPr>
              <w:t>模块</w:t>
            </w:r>
          </w:p>
        </w:tc>
        <w:tc>
          <w:tcPr>
            <w:tcW w:w="1134"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hint="eastAsia"/>
              </w:rPr>
              <w:t>功能</w:t>
            </w:r>
          </w:p>
        </w:tc>
        <w:tc>
          <w:tcPr>
            <w:tcW w:w="156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hint="eastAsia"/>
              </w:rPr>
              <w:t>路径</w:t>
            </w:r>
          </w:p>
        </w:tc>
        <w:tc>
          <w:tcPr>
            <w:tcW w:w="85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hint="eastAsia"/>
              </w:rPr>
              <w:t>请求类型</w:t>
            </w:r>
          </w:p>
        </w:tc>
        <w:tc>
          <w:tcPr>
            <w:tcW w:w="2693"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hint="eastAsia"/>
              </w:rPr>
              <w:t>参数说明</w:t>
            </w:r>
          </w:p>
        </w:tc>
        <w:tc>
          <w:tcPr>
            <w:tcW w:w="3101"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hint="eastAsia"/>
              </w:rPr>
              <w:t>返回值说明</w:t>
            </w:r>
          </w:p>
        </w:tc>
      </w:tr>
      <w:tr w:rsidR="00316289">
        <w:trPr>
          <w:trHeight w:val="341"/>
        </w:trPr>
        <w:tc>
          <w:tcPr>
            <w:tcW w:w="747" w:type="dxa"/>
            <w:vMerge w:val="restart"/>
          </w:tcPr>
          <w:p w:rsidR="00316289" w:rsidRDefault="00B36819">
            <w:pPr>
              <w:pStyle w:val="24"/>
            </w:pPr>
            <w:r>
              <w:rPr>
                <w:rFonts w:hint="eastAsia"/>
              </w:rPr>
              <w:t>用户管理</w:t>
            </w:r>
          </w:p>
        </w:tc>
        <w:tc>
          <w:tcPr>
            <w:tcW w:w="1134" w:type="dxa"/>
          </w:tcPr>
          <w:p w:rsidR="00316289" w:rsidRDefault="00316289"/>
          <w:p w:rsidR="00316289" w:rsidRDefault="00B36819">
            <w:pPr>
              <w:ind w:firstLineChars="100" w:firstLine="210"/>
              <w:jc w:val="center"/>
            </w:pPr>
            <w:proofErr w:type="spellStart"/>
            <w:r>
              <w:rPr>
                <w:rFonts w:hint="eastAsia"/>
                <w:lang w:val="zh-CN"/>
              </w:rPr>
              <w:t>登录</w:t>
            </w:r>
            <w:proofErr w:type="spellEnd"/>
          </w:p>
        </w:tc>
        <w:tc>
          <w:tcPr>
            <w:tcW w:w="1560" w:type="dxa"/>
          </w:tcPr>
          <w:p w:rsidR="00316289" w:rsidRDefault="00B36819">
            <w:pPr>
              <w:pStyle w:val="23"/>
              <w:rPr>
                <w:rFonts w:ascii="Arial" w:hAnsi="Arial" w:cs="Arial"/>
                <w:bCs/>
              </w:rPr>
            </w:pPr>
            <w:proofErr w:type="spellStart"/>
            <w:r>
              <w:t>ifitness</w:t>
            </w:r>
            <w:proofErr w:type="spellEnd"/>
            <w:r>
              <w:t>/</w:t>
            </w:r>
            <w:proofErr w:type="spellStart"/>
            <w:r>
              <w:t>UserLoginForAndroid</w:t>
            </w:r>
            <w:proofErr w:type="spellEnd"/>
          </w:p>
        </w:tc>
        <w:tc>
          <w:tcPr>
            <w:tcW w:w="850" w:type="dxa"/>
          </w:tcPr>
          <w:p w:rsidR="00316289" w:rsidRDefault="00B36819">
            <w:pPr>
              <w:pStyle w:val="24"/>
            </w:pPr>
            <w:r>
              <w:t>POST</w:t>
            </w:r>
          </w:p>
        </w:tc>
        <w:tc>
          <w:tcPr>
            <w:tcW w:w="2693" w:type="dxa"/>
          </w:tcPr>
          <w:p w:rsidR="00316289" w:rsidRDefault="00B36819">
            <w:pPr>
              <w:rPr>
                <w:rStyle w:val="af2"/>
                <w:b w:val="0"/>
              </w:rPr>
            </w:pPr>
            <w:proofErr w:type="spellStart"/>
            <w:r>
              <w:rPr>
                <w:rStyle w:val="af2"/>
                <w:rFonts w:hint="eastAsia"/>
                <w:b w:val="0"/>
              </w:rPr>
              <w:t>username:</w:t>
            </w:r>
            <w:r>
              <w:rPr>
                <w:rStyle w:val="af2"/>
                <w:rFonts w:hint="eastAsia"/>
                <w:b w:val="0"/>
              </w:rPr>
              <w:t>用户名</w:t>
            </w:r>
            <w:proofErr w:type="spellEnd"/>
          </w:p>
          <w:p w:rsidR="00316289" w:rsidRDefault="00B36819">
            <w:pPr>
              <w:pStyle w:val="34"/>
              <w:rPr>
                <w:rStyle w:val="af2"/>
                <w:rFonts w:cs="Times New Roman"/>
                <w:lang w:eastAsia="en-US"/>
              </w:rPr>
            </w:pPr>
            <w:proofErr w:type="spellStart"/>
            <w:r>
              <w:rPr>
                <w:rStyle w:val="af2"/>
                <w:rFonts w:cs="Times New Roman" w:hint="eastAsia"/>
                <w:b w:val="0"/>
                <w:szCs w:val="24"/>
                <w:lang w:eastAsia="en-US"/>
              </w:rPr>
              <w:t>password:</w:t>
            </w:r>
            <w:r>
              <w:rPr>
                <w:rStyle w:val="af2"/>
                <w:rFonts w:cs="Times New Roman" w:hint="eastAsia"/>
                <w:b w:val="0"/>
                <w:szCs w:val="24"/>
                <w:lang w:eastAsia="en-US"/>
              </w:rPr>
              <w:t>密码（加密后</w:t>
            </w:r>
            <w:proofErr w:type="spellEnd"/>
            <w:r>
              <w:rPr>
                <w:rStyle w:val="af2"/>
                <w:rFonts w:cs="Times New Roman" w:hint="eastAsia"/>
                <w:b w:val="0"/>
                <w:szCs w:val="24"/>
                <w:lang w:eastAsia="en-US"/>
              </w:rPr>
              <w:t>）</w:t>
            </w:r>
          </w:p>
        </w:tc>
        <w:tc>
          <w:tcPr>
            <w:tcW w:w="3101" w:type="dxa"/>
          </w:tcPr>
          <w:p w:rsidR="00316289" w:rsidRDefault="00B36819">
            <w:pPr>
              <w:rPr>
                <w:rStyle w:val="af2"/>
                <w:b w:val="0"/>
              </w:rPr>
            </w:pPr>
            <w:proofErr w:type="spellStart"/>
            <w:r>
              <w:rPr>
                <w:rStyle w:val="af2"/>
                <w:b w:val="0"/>
              </w:rPr>
              <w:t>null:</w:t>
            </w:r>
            <w:r>
              <w:rPr>
                <w:rStyle w:val="af2"/>
                <w:rFonts w:hint="eastAsia"/>
                <w:b w:val="0"/>
              </w:rPr>
              <w:t>登录失败</w:t>
            </w:r>
            <w:proofErr w:type="spellEnd"/>
            <w:r>
              <w:rPr>
                <w:rStyle w:val="af2"/>
                <w:rFonts w:hint="eastAsia"/>
                <w:b w:val="0"/>
              </w:rPr>
              <w:t>；</w:t>
            </w:r>
          </w:p>
          <w:p w:rsidR="00316289" w:rsidRDefault="00B36819">
            <w:pPr>
              <w:pStyle w:val="34"/>
              <w:rPr>
                <w:rStyle w:val="af2"/>
                <w:rFonts w:cs="Times New Roman"/>
              </w:rPr>
            </w:pPr>
            <w:r>
              <w:rPr>
                <w:rStyle w:val="af2"/>
                <w:rFonts w:cs="Times New Roman" w:hint="eastAsia"/>
                <w:b w:val="0"/>
                <w:szCs w:val="24"/>
              </w:rPr>
              <w:t>JSON:</w:t>
            </w:r>
            <w:r>
              <w:rPr>
                <w:rStyle w:val="af2"/>
                <w:rFonts w:cs="Times New Roman" w:hint="eastAsia"/>
                <w:b w:val="0"/>
                <w:szCs w:val="24"/>
              </w:rPr>
              <w:t>登录成功</w:t>
            </w:r>
            <w:r>
              <w:rPr>
                <w:rStyle w:val="af2"/>
                <w:rFonts w:cs="Times New Roman"/>
                <w:b w:val="0"/>
                <w:szCs w:val="24"/>
              </w:rPr>
              <w:t>,</w:t>
            </w:r>
            <w:r>
              <w:rPr>
                <w:rStyle w:val="af2"/>
                <w:rFonts w:cs="Times New Roman" w:hint="eastAsia"/>
                <w:b w:val="0"/>
                <w:szCs w:val="24"/>
              </w:rPr>
              <w:t>返回用户信息</w:t>
            </w:r>
          </w:p>
        </w:tc>
      </w:tr>
      <w:tr w:rsidR="00316289">
        <w:trPr>
          <w:trHeight w:val="324"/>
        </w:trPr>
        <w:tc>
          <w:tcPr>
            <w:tcW w:w="747" w:type="dxa"/>
            <w:vMerge/>
          </w:tcPr>
          <w:p w:rsidR="00316289" w:rsidRDefault="00316289">
            <w:pPr>
              <w:pStyle w:val="24"/>
            </w:pPr>
          </w:p>
        </w:tc>
        <w:tc>
          <w:tcPr>
            <w:tcW w:w="1134" w:type="dxa"/>
          </w:tcPr>
          <w:p w:rsidR="00316289" w:rsidRDefault="00B36819">
            <w:pPr>
              <w:pStyle w:val="24"/>
            </w:pPr>
            <w:r>
              <w:rPr>
                <w:rFonts w:hint="eastAsia"/>
              </w:rPr>
              <w:t>注册</w:t>
            </w:r>
          </w:p>
        </w:tc>
        <w:tc>
          <w:tcPr>
            <w:tcW w:w="1560" w:type="dxa"/>
          </w:tcPr>
          <w:p w:rsidR="00316289" w:rsidRDefault="00B36819">
            <w:pPr>
              <w:pStyle w:val="23"/>
              <w:rPr>
                <w:rFonts w:ascii="Arial" w:hAnsi="Arial" w:cs="Arial"/>
                <w:bCs/>
              </w:rPr>
            </w:pPr>
            <w:proofErr w:type="spellStart"/>
            <w:r>
              <w:t>ifitness</w:t>
            </w:r>
            <w:proofErr w:type="spellEnd"/>
            <w:r>
              <w:t>/</w:t>
            </w:r>
            <w:proofErr w:type="spellStart"/>
            <w:r>
              <w:t>UserRegistServlet</w:t>
            </w:r>
            <w:proofErr w:type="spellEnd"/>
            <w:r>
              <w:t xml:space="preserve"> r</w:t>
            </w:r>
          </w:p>
        </w:tc>
        <w:tc>
          <w:tcPr>
            <w:tcW w:w="850" w:type="dxa"/>
          </w:tcPr>
          <w:p w:rsidR="00316289" w:rsidRDefault="00B36819">
            <w:pPr>
              <w:pStyle w:val="24"/>
            </w:pPr>
            <w:r>
              <w:t>POST</w:t>
            </w:r>
          </w:p>
        </w:tc>
        <w:tc>
          <w:tcPr>
            <w:tcW w:w="2693" w:type="dxa"/>
          </w:tcPr>
          <w:p w:rsidR="00316289" w:rsidRDefault="00B36819">
            <w:pPr>
              <w:rPr>
                <w:rStyle w:val="af2"/>
                <w:b w:val="0"/>
              </w:rPr>
            </w:pPr>
            <w:proofErr w:type="spellStart"/>
            <w:r>
              <w:rPr>
                <w:rStyle w:val="af2"/>
                <w:b w:val="0"/>
              </w:rPr>
              <w:t>U</w:t>
            </w:r>
            <w:r>
              <w:rPr>
                <w:rStyle w:val="af2"/>
                <w:rFonts w:hint="eastAsia"/>
                <w:b w:val="0"/>
              </w:rPr>
              <w:t>sername</w:t>
            </w:r>
            <w:r>
              <w:rPr>
                <w:rStyle w:val="af2"/>
                <w:rFonts w:hint="eastAsia"/>
                <w:b w:val="0"/>
              </w:rPr>
              <w:t>：用户名</w:t>
            </w:r>
            <w:proofErr w:type="spellEnd"/>
          </w:p>
          <w:p w:rsidR="00316289" w:rsidRDefault="00B36819">
            <w:pPr>
              <w:rPr>
                <w:rStyle w:val="af2"/>
                <w:b w:val="0"/>
              </w:rPr>
            </w:pPr>
            <w:proofErr w:type="spellStart"/>
            <w:r>
              <w:rPr>
                <w:rStyle w:val="af2"/>
                <w:b w:val="0"/>
              </w:rPr>
              <w:t>P</w:t>
            </w:r>
            <w:r>
              <w:rPr>
                <w:rStyle w:val="af2"/>
                <w:rFonts w:hint="eastAsia"/>
                <w:b w:val="0"/>
              </w:rPr>
              <w:t>assword</w:t>
            </w:r>
            <w:r>
              <w:rPr>
                <w:rStyle w:val="af2"/>
                <w:rFonts w:hint="eastAsia"/>
                <w:b w:val="0"/>
              </w:rPr>
              <w:t>：密码</w:t>
            </w:r>
            <w:proofErr w:type="spellEnd"/>
          </w:p>
          <w:p w:rsidR="00316289" w:rsidRDefault="00B36819">
            <w:pPr>
              <w:rPr>
                <w:bCs/>
              </w:rPr>
            </w:pPr>
            <w:proofErr w:type="spellStart"/>
            <w:r>
              <w:rPr>
                <w:rStyle w:val="af2"/>
                <w:b w:val="0"/>
              </w:rPr>
              <w:t>E</w:t>
            </w:r>
            <w:r>
              <w:rPr>
                <w:rStyle w:val="af2"/>
                <w:rFonts w:hint="eastAsia"/>
                <w:b w:val="0"/>
              </w:rPr>
              <w:t>mail</w:t>
            </w:r>
            <w:r>
              <w:rPr>
                <w:rStyle w:val="af2"/>
                <w:rFonts w:hint="eastAsia"/>
                <w:b w:val="0"/>
              </w:rPr>
              <w:t>：邮箱</w:t>
            </w:r>
            <w:proofErr w:type="spellEnd"/>
          </w:p>
        </w:tc>
        <w:tc>
          <w:tcPr>
            <w:tcW w:w="3101" w:type="dxa"/>
          </w:tcPr>
          <w:p w:rsidR="00316289" w:rsidRDefault="00B36819">
            <w:pPr>
              <w:rPr>
                <w:rStyle w:val="af2"/>
                <w:b w:val="0"/>
                <w:lang w:eastAsia="zh-CN"/>
              </w:rPr>
            </w:pPr>
            <w:r>
              <w:rPr>
                <w:rStyle w:val="af2"/>
                <w:b w:val="0"/>
                <w:lang w:eastAsia="zh-CN"/>
              </w:rPr>
              <w:t>null</w:t>
            </w:r>
            <w:r>
              <w:rPr>
                <w:rStyle w:val="af2"/>
                <w:rFonts w:hint="eastAsia"/>
                <w:b w:val="0"/>
                <w:lang w:eastAsia="zh-CN"/>
              </w:rPr>
              <w:t>:</w:t>
            </w:r>
            <w:r>
              <w:rPr>
                <w:rStyle w:val="af2"/>
                <w:rFonts w:hint="eastAsia"/>
                <w:b w:val="0"/>
                <w:lang w:eastAsia="zh-CN"/>
              </w:rPr>
              <w:t>注册失败</w:t>
            </w:r>
          </w:p>
          <w:p w:rsidR="00316289" w:rsidRDefault="00B36819">
            <w:pPr>
              <w:rPr>
                <w:bCs/>
                <w:lang w:eastAsia="zh-CN"/>
              </w:rPr>
            </w:pPr>
            <w:r>
              <w:rPr>
                <w:rStyle w:val="af2"/>
                <w:rFonts w:hint="eastAsia"/>
                <w:b w:val="0"/>
                <w:lang w:eastAsia="zh-CN"/>
              </w:rPr>
              <w:t>JSON:</w:t>
            </w:r>
            <w:r>
              <w:rPr>
                <w:rStyle w:val="af2"/>
                <w:rFonts w:hint="eastAsia"/>
                <w:b w:val="0"/>
                <w:lang w:eastAsia="zh-CN"/>
              </w:rPr>
              <w:t>注册成功</w:t>
            </w:r>
            <w:r>
              <w:rPr>
                <w:rStyle w:val="af2"/>
                <w:b w:val="0"/>
                <w:lang w:eastAsia="zh-CN"/>
              </w:rPr>
              <w:t>,</w:t>
            </w:r>
            <w:r>
              <w:rPr>
                <w:rStyle w:val="af2"/>
                <w:rFonts w:hint="eastAsia"/>
                <w:b w:val="0"/>
                <w:lang w:eastAsia="zh-CN"/>
              </w:rPr>
              <w:t>返回用户信息</w:t>
            </w:r>
            <w:r>
              <w:rPr>
                <w:rStyle w:val="af2"/>
                <w:rFonts w:hint="eastAsia"/>
                <w:b w:val="0"/>
                <w:lang w:eastAsia="zh-CN"/>
              </w:rPr>
              <w:t>2</w:t>
            </w:r>
            <w:r>
              <w:rPr>
                <w:rStyle w:val="af2"/>
                <w:b w:val="0"/>
                <w:lang w:eastAsia="zh-CN"/>
              </w:rPr>
              <w:t>:</w:t>
            </w:r>
            <w:r>
              <w:rPr>
                <w:rStyle w:val="af2"/>
                <w:rFonts w:hint="eastAsia"/>
                <w:b w:val="0"/>
                <w:lang w:eastAsia="zh-CN"/>
              </w:rPr>
              <w:t>注册成功</w:t>
            </w:r>
          </w:p>
        </w:tc>
      </w:tr>
      <w:tr w:rsidR="00316289">
        <w:trPr>
          <w:trHeight w:val="324"/>
        </w:trPr>
        <w:tc>
          <w:tcPr>
            <w:tcW w:w="747" w:type="dxa"/>
            <w:vMerge/>
          </w:tcPr>
          <w:p w:rsidR="00316289" w:rsidRDefault="00316289">
            <w:pPr>
              <w:pStyle w:val="24"/>
            </w:pPr>
          </w:p>
        </w:tc>
        <w:tc>
          <w:tcPr>
            <w:tcW w:w="1134" w:type="dxa"/>
          </w:tcPr>
          <w:p w:rsidR="00316289" w:rsidRDefault="00B36819">
            <w:pPr>
              <w:pStyle w:val="24"/>
            </w:pPr>
            <w:r>
              <w:rPr>
                <w:rFonts w:hint="eastAsia"/>
                <w:lang w:val="zh-CN"/>
              </w:rPr>
              <w:t>修改密码</w:t>
            </w:r>
          </w:p>
        </w:tc>
        <w:tc>
          <w:tcPr>
            <w:tcW w:w="1560" w:type="dxa"/>
          </w:tcPr>
          <w:p w:rsidR="00316289" w:rsidRDefault="00B36819">
            <w:pPr>
              <w:pStyle w:val="23"/>
            </w:pPr>
            <w:r>
              <w:rPr>
                <w:lang w:val="zh-CN"/>
              </w:rPr>
              <w:t>ifitness/UserUpdatePWD</w:t>
            </w:r>
          </w:p>
        </w:tc>
        <w:tc>
          <w:tcPr>
            <w:tcW w:w="850" w:type="dxa"/>
          </w:tcPr>
          <w:p w:rsidR="00316289" w:rsidRDefault="00B36819">
            <w:pPr>
              <w:pStyle w:val="24"/>
            </w:pPr>
            <w:r>
              <w:rPr>
                <w:rFonts w:hint="eastAsia"/>
              </w:rPr>
              <w:t>POST</w:t>
            </w:r>
          </w:p>
        </w:tc>
        <w:tc>
          <w:tcPr>
            <w:tcW w:w="2693" w:type="dxa"/>
          </w:tcPr>
          <w:p w:rsidR="00316289" w:rsidRDefault="00316289">
            <w:pPr>
              <w:pStyle w:val="34"/>
            </w:pPr>
          </w:p>
        </w:tc>
        <w:tc>
          <w:tcPr>
            <w:tcW w:w="3101" w:type="dxa"/>
          </w:tcPr>
          <w:p w:rsidR="00316289" w:rsidRDefault="00316289">
            <w:pPr>
              <w:pStyle w:val="34"/>
            </w:pPr>
          </w:p>
        </w:tc>
      </w:tr>
    </w:tbl>
    <w:p w:rsidR="00316289" w:rsidRDefault="00316289">
      <w:pPr>
        <w:pStyle w:val="GEM246"/>
      </w:pPr>
    </w:p>
    <w:p w:rsidR="00316289" w:rsidRDefault="00B36819">
      <w:pPr>
        <w:pStyle w:val="2Verdana"/>
        <w:spacing w:line="276" w:lineRule="auto"/>
      </w:pPr>
      <w:bookmarkStart w:id="55" w:name="_Toc255546388"/>
      <w:r>
        <w:rPr>
          <w:rFonts w:hint="eastAsia"/>
        </w:rPr>
        <w:lastRenderedPageBreak/>
        <w:t>外部接口</w:t>
      </w:r>
      <w:bookmarkEnd w:id="52"/>
      <w:bookmarkEnd w:id="53"/>
      <w:bookmarkEnd w:id="54"/>
      <w:bookmarkEnd w:id="55"/>
    </w:p>
    <w:p w:rsidR="00316289" w:rsidRDefault="00B36819">
      <w:pPr>
        <w:pStyle w:val="GEM246"/>
      </w:pPr>
      <w:r>
        <w:rPr>
          <w:rFonts w:hint="eastAsia"/>
        </w:rPr>
        <w:t>表-4   百度地图接口调用说明表</w:t>
      </w:r>
    </w:p>
    <w:tbl>
      <w:tblPr>
        <w:tblW w:w="1008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1134"/>
        <w:gridCol w:w="4253"/>
        <w:gridCol w:w="850"/>
        <w:gridCol w:w="1418"/>
        <w:gridCol w:w="1683"/>
      </w:tblGrid>
      <w:tr w:rsidR="00316289">
        <w:trPr>
          <w:trHeight w:val="555"/>
        </w:trPr>
        <w:tc>
          <w:tcPr>
            <w:tcW w:w="747"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hint="eastAsia"/>
              </w:rPr>
              <w:t>模块</w:t>
            </w:r>
          </w:p>
        </w:tc>
        <w:tc>
          <w:tcPr>
            <w:tcW w:w="1134"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hint="eastAsia"/>
              </w:rPr>
              <w:t>功能</w:t>
            </w:r>
          </w:p>
        </w:tc>
        <w:tc>
          <w:tcPr>
            <w:tcW w:w="4253"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hint="eastAsia"/>
              </w:rPr>
              <w:t>路径或者函数名称</w:t>
            </w:r>
          </w:p>
        </w:tc>
        <w:tc>
          <w:tcPr>
            <w:tcW w:w="85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hint="eastAsia"/>
              </w:rPr>
              <w:t>请求类型</w:t>
            </w:r>
          </w:p>
        </w:tc>
        <w:tc>
          <w:tcPr>
            <w:tcW w:w="1418"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hint="eastAsia"/>
              </w:rPr>
              <w:t>参数说明</w:t>
            </w:r>
          </w:p>
        </w:tc>
        <w:tc>
          <w:tcPr>
            <w:tcW w:w="1683"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hint="eastAsia"/>
              </w:rPr>
              <w:t>返回值说明</w:t>
            </w:r>
          </w:p>
        </w:tc>
      </w:tr>
      <w:tr w:rsidR="00316289">
        <w:trPr>
          <w:trHeight w:val="324"/>
        </w:trPr>
        <w:tc>
          <w:tcPr>
            <w:tcW w:w="747" w:type="dxa"/>
          </w:tcPr>
          <w:p w:rsidR="00316289" w:rsidRDefault="00B36819">
            <w:pPr>
              <w:pStyle w:val="24"/>
            </w:pPr>
            <w:r>
              <w:rPr>
                <w:rFonts w:hint="eastAsia"/>
              </w:rPr>
              <w:t>百度地图</w:t>
            </w:r>
          </w:p>
        </w:tc>
        <w:tc>
          <w:tcPr>
            <w:tcW w:w="1134" w:type="dxa"/>
          </w:tcPr>
          <w:p w:rsidR="00316289" w:rsidRDefault="00B36819">
            <w:pPr>
              <w:pStyle w:val="24"/>
            </w:pPr>
            <w:r>
              <w:rPr>
                <w:rFonts w:hint="eastAsia"/>
              </w:rPr>
              <w:t>位置分享</w:t>
            </w:r>
          </w:p>
        </w:tc>
        <w:tc>
          <w:tcPr>
            <w:tcW w:w="4253" w:type="dxa"/>
          </w:tcPr>
          <w:p w:rsidR="00316289" w:rsidRDefault="00B36819">
            <w:pPr>
              <w:pStyle w:val="23"/>
            </w:pPr>
            <w:r>
              <w:rPr>
                <w:rFonts w:hint="eastAsia"/>
              </w:rPr>
              <w:t>百度</w:t>
            </w:r>
            <w:proofErr w:type="spellStart"/>
            <w:r>
              <w:rPr>
                <w:rFonts w:hint="eastAsia"/>
              </w:rPr>
              <w:t>api</w:t>
            </w:r>
            <w:proofErr w:type="spellEnd"/>
          </w:p>
        </w:tc>
        <w:tc>
          <w:tcPr>
            <w:tcW w:w="850" w:type="dxa"/>
          </w:tcPr>
          <w:p w:rsidR="00316289" w:rsidRDefault="00B36819">
            <w:pPr>
              <w:pStyle w:val="24"/>
            </w:pPr>
            <w:r>
              <w:rPr>
                <w:rFonts w:hint="eastAsia"/>
              </w:rPr>
              <w:t>Get</w:t>
            </w:r>
          </w:p>
        </w:tc>
        <w:tc>
          <w:tcPr>
            <w:tcW w:w="1418" w:type="dxa"/>
          </w:tcPr>
          <w:p w:rsidR="00316289" w:rsidRDefault="00316289">
            <w:pPr>
              <w:rPr>
                <w:bCs/>
              </w:rPr>
            </w:pPr>
          </w:p>
          <w:p w:rsidR="00316289" w:rsidRDefault="00316289">
            <w:pPr>
              <w:rPr>
                <w:bCs/>
              </w:rPr>
            </w:pPr>
          </w:p>
        </w:tc>
        <w:tc>
          <w:tcPr>
            <w:tcW w:w="1683" w:type="dxa"/>
          </w:tcPr>
          <w:p w:rsidR="00316289" w:rsidRDefault="00316289">
            <w:pPr>
              <w:rPr>
                <w:bCs/>
              </w:rPr>
            </w:pPr>
          </w:p>
          <w:p w:rsidR="00316289" w:rsidRDefault="00316289">
            <w:pPr>
              <w:rPr>
                <w:bCs/>
              </w:rPr>
            </w:pPr>
          </w:p>
        </w:tc>
      </w:tr>
    </w:tbl>
    <w:p w:rsidR="00316289" w:rsidRDefault="00316289">
      <w:pPr>
        <w:spacing w:before="240" w:line="276" w:lineRule="auto"/>
        <w:ind w:left="496"/>
        <w:rPr>
          <w:lang w:eastAsia="zh-CN"/>
        </w:rPr>
      </w:pPr>
    </w:p>
    <w:p w:rsidR="00316289" w:rsidRDefault="00B36819">
      <w:pPr>
        <w:pStyle w:val="1Verdana613"/>
        <w:spacing w:before="240" w:line="276" w:lineRule="auto"/>
      </w:pPr>
      <w:bookmarkStart w:id="56" w:name="_Toc496602460"/>
      <w:bookmarkStart w:id="57" w:name="_Toc512608484"/>
      <w:bookmarkStart w:id="58" w:name="_Toc24872380"/>
      <w:bookmarkStart w:id="59" w:name="_Toc255546389"/>
      <w:r>
        <w:rPr>
          <w:rFonts w:hint="eastAsia"/>
        </w:rPr>
        <w:t>数据库设计</w:t>
      </w:r>
      <w:bookmarkEnd w:id="56"/>
      <w:bookmarkEnd w:id="57"/>
      <w:bookmarkEnd w:id="58"/>
      <w:bookmarkEnd w:id="59"/>
    </w:p>
    <w:p w:rsidR="00316289" w:rsidRDefault="00B36819">
      <w:pPr>
        <w:pStyle w:val="2"/>
        <w:spacing w:before="240" w:line="276" w:lineRule="auto"/>
        <w:ind w:leftChars="200" w:left="987"/>
        <w:rPr>
          <w:b/>
        </w:rPr>
      </w:pPr>
      <w:bookmarkStart w:id="60" w:name="_Toc201979572"/>
      <w:bookmarkStart w:id="61" w:name="_Toc255546390"/>
      <w:r>
        <w:rPr>
          <w:rFonts w:hint="eastAsia"/>
        </w:rPr>
        <w:t>外部设计</w:t>
      </w:r>
      <w:bookmarkEnd w:id="60"/>
      <w:bookmarkEnd w:id="61"/>
    </w:p>
    <w:p w:rsidR="00316289" w:rsidRDefault="00B36819">
      <w:pPr>
        <w:pStyle w:val="3"/>
        <w:tabs>
          <w:tab w:val="clear" w:pos="1875"/>
          <w:tab w:val="left" w:pos="1620"/>
        </w:tabs>
        <w:spacing w:before="240" w:line="276" w:lineRule="auto"/>
        <w:ind w:leftChars="500" w:left="1050" w:firstLine="0"/>
        <w:rPr>
          <w:szCs w:val="24"/>
        </w:rPr>
      </w:pPr>
      <w:bookmarkStart w:id="62" w:name="_Toc201979573"/>
      <w:bookmarkStart w:id="63" w:name="_Toc255546391"/>
      <w:r>
        <w:rPr>
          <w:rFonts w:hint="eastAsia"/>
          <w:szCs w:val="24"/>
        </w:rPr>
        <w:t>标识符</w:t>
      </w:r>
      <w:bookmarkEnd w:id="62"/>
      <w:bookmarkEnd w:id="63"/>
    </w:p>
    <w:p w:rsidR="00316289" w:rsidRDefault="00B36819">
      <w:pPr>
        <w:pStyle w:val="GEM246"/>
      </w:pPr>
      <w:bookmarkStart w:id="64" w:name="_Toc201979574"/>
      <w:r>
        <w:rPr>
          <w:rFonts w:hint="eastAsia"/>
        </w:rPr>
        <w:t>本数据库名称为</w:t>
      </w:r>
      <w:proofErr w:type="spellStart"/>
      <w:r>
        <w:t>ifit</w:t>
      </w:r>
      <w:proofErr w:type="spellEnd"/>
      <w:r>
        <w:t xml:space="preserve"> </w:t>
      </w:r>
    </w:p>
    <w:p w:rsidR="00316289" w:rsidRDefault="00B36819">
      <w:pPr>
        <w:pStyle w:val="2"/>
        <w:spacing w:before="240" w:line="276" w:lineRule="auto"/>
        <w:rPr>
          <w:b/>
        </w:rPr>
      </w:pPr>
      <w:bookmarkStart w:id="65" w:name="_Toc201979575"/>
      <w:bookmarkStart w:id="66" w:name="_Toc255546392"/>
      <w:bookmarkEnd w:id="64"/>
      <w:r>
        <w:rPr>
          <w:rFonts w:hint="eastAsia"/>
          <w:b/>
        </w:rPr>
        <w:t>支持软件</w:t>
      </w:r>
      <w:bookmarkEnd w:id="65"/>
      <w:bookmarkEnd w:id="66"/>
    </w:p>
    <w:p w:rsidR="00316289" w:rsidRDefault="00B36819">
      <w:pPr>
        <w:pStyle w:val="GEM246"/>
      </w:pPr>
      <w:bookmarkStart w:id="67" w:name="_Toc201979576"/>
      <w:r>
        <w:rPr>
          <w:rFonts w:hint="eastAsia"/>
        </w:rPr>
        <w:t>数据库采用</w:t>
      </w:r>
      <w:proofErr w:type="spellStart"/>
      <w:r>
        <w:rPr>
          <w:rFonts w:hint="eastAsia"/>
        </w:rPr>
        <w:t>Mysql</w:t>
      </w:r>
      <w:proofErr w:type="spellEnd"/>
      <w:r>
        <w:rPr>
          <w:rFonts w:hint="eastAsia"/>
        </w:rPr>
        <w:t>。</w:t>
      </w:r>
    </w:p>
    <w:p w:rsidR="00316289" w:rsidRDefault="00B36819">
      <w:pPr>
        <w:pStyle w:val="3"/>
        <w:tabs>
          <w:tab w:val="clear" w:pos="1875"/>
          <w:tab w:val="clear" w:pos="2295"/>
          <w:tab w:val="left" w:pos="1620"/>
          <w:tab w:val="left" w:pos="1800"/>
        </w:tabs>
        <w:spacing w:before="240" w:line="276" w:lineRule="auto"/>
        <w:ind w:leftChars="500" w:left="1617"/>
        <w:rPr>
          <w:szCs w:val="24"/>
        </w:rPr>
      </w:pPr>
      <w:bookmarkStart w:id="68" w:name="_Toc255546393"/>
      <w:r>
        <w:rPr>
          <w:rFonts w:hint="eastAsia"/>
          <w:szCs w:val="24"/>
        </w:rPr>
        <w:t>数据库命名规则</w:t>
      </w:r>
      <w:bookmarkEnd w:id="67"/>
      <w:bookmarkEnd w:id="68"/>
    </w:p>
    <w:p w:rsidR="00316289" w:rsidRDefault="00B36819">
      <w:pPr>
        <w:pStyle w:val="GEM246"/>
        <w:numPr>
          <w:ilvl w:val="0"/>
          <w:numId w:val="5"/>
        </w:numPr>
      </w:pPr>
      <w:r>
        <w:rPr>
          <w:rFonts w:hint="eastAsia"/>
        </w:rPr>
        <w:t>采用26个英文字母（</w:t>
      </w:r>
      <w:r>
        <w:rPr>
          <w:rFonts w:hint="eastAsia"/>
          <w:b/>
        </w:rPr>
        <w:t>使用小写</w:t>
      </w:r>
      <w:r>
        <w:rPr>
          <w:rFonts w:hint="eastAsia"/>
        </w:rPr>
        <w:t>）和0~9这十个自然数，加上下划线_组成，共63个字符。不能出现其他字符（注释除外）。</w:t>
      </w:r>
    </w:p>
    <w:p w:rsidR="00316289" w:rsidRDefault="00B36819">
      <w:pPr>
        <w:pStyle w:val="GEM246"/>
        <w:numPr>
          <w:ilvl w:val="0"/>
          <w:numId w:val="5"/>
        </w:numPr>
      </w:pPr>
      <w:r>
        <w:rPr>
          <w:rFonts w:hint="eastAsia"/>
        </w:rPr>
        <w:t>所有的数据对象绝对不能使用汉语拼音或其缩写来命名。</w:t>
      </w:r>
    </w:p>
    <w:p w:rsidR="00316289" w:rsidRDefault="00B36819">
      <w:pPr>
        <w:pStyle w:val="3"/>
        <w:tabs>
          <w:tab w:val="clear" w:pos="1875"/>
          <w:tab w:val="clear" w:pos="2295"/>
          <w:tab w:val="left" w:pos="1620"/>
          <w:tab w:val="left" w:pos="1800"/>
        </w:tabs>
        <w:spacing w:before="240" w:line="276" w:lineRule="auto"/>
        <w:ind w:leftChars="500" w:left="1617"/>
        <w:rPr>
          <w:szCs w:val="24"/>
        </w:rPr>
      </w:pPr>
      <w:bookmarkStart w:id="69" w:name="_Toc201979578"/>
      <w:bookmarkStart w:id="70" w:name="_Toc255546394"/>
      <w:r>
        <w:rPr>
          <w:rFonts w:hint="eastAsia"/>
          <w:szCs w:val="24"/>
        </w:rPr>
        <w:t>数据库对象命名规则</w:t>
      </w:r>
      <w:bookmarkEnd w:id="69"/>
      <w:bookmarkEnd w:id="70"/>
    </w:p>
    <w:p w:rsidR="00316289" w:rsidRDefault="00B36819">
      <w:pPr>
        <w:pStyle w:val="GEM246"/>
        <w:numPr>
          <w:ilvl w:val="0"/>
          <w:numId w:val="6"/>
        </w:numPr>
      </w:pPr>
      <w:r>
        <w:rPr>
          <w:rFonts w:hint="eastAsia"/>
        </w:rPr>
        <w:t>数据库对象包括表、视图（查询）、存储过程（参数查询）、索引，触发器。对象名字由前缀和实际名字组成，长度不超过30；</w:t>
      </w:r>
    </w:p>
    <w:p w:rsidR="00316289" w:rsidRDefault="00B36819">
      <w:pPr>
        <w:pStyle w:val="GEM246"/>
        <w:numPr>
          <w:ilvl w:val="0"/>
          <w:numId w:val="6"/>
        </w:numPr>
      </w:pPr>
      <w:r>
        <w:rPr>
          <w:rFonts w:hint="eastAsia"/>
        </w:rPr>
        <w:t>数据表能用一个英文单词表示，就尽量不要缩写；</w:t>
      </w:r>
    </w:p>
    <w:p w:rsidR="00316289" w:rsidRDefault="00B36819">
      <w:pPr>
        <w:pStyle w:val="GEM246"/>
        <w:numPr>
          <w:ilvl w:val="0"/>
          <w:numId w:val="6"/>
        </w:numPr>
        <w:rPr>
          <w:b/>
        </w:rPr>
      </w:pPr>
      <w:r>
        <w:rPr>
          <w:rFonts w:hint="eastAsia"/>
          <w:b/>
        </w:rPr>
        <w:t>全部使用小写字母。</w:t>
      </w:r>
    </w:p>
    <w:p w:rsidR="00316289" w:rsidRDefault="00B36819">
      <w:pPr>
        <w:pStyle w:val="GEM246"/>
      </w:pPr>
      <w:r>
        <w:rPr>
          <w:rFonts w:hint="eastAsia"/>
        </w:rPr>
        <w:t>表-2   模块划分表</w:t>
      </w:r>
    </w:p>
    <w:p w:rsidR="00316289" w:rsidRDefault="00B36819">
      <w:pPr>
        <w:pStyle w:val="3"/>
        <w:spacing w:before="240" w:line="276" w:lineRule="auto"/>
        <w:ind w:leftChars="500" w:left="1617"/>
        <w:rPr>
          <w:szCs w:val="24"/>
        </w:rPr>
      </w:pPr>
      <w:bookmarkStart w:id="71" w:name="_Toc201979579"/>
      <w:bookmarkStart w:id="72" w:name="_Toc255546395"/>
      <w:r>
        <w:rPr>
          <w:rFonts w:hint="eastAsia"/>
          <w:szCs w:val="24"/>
        </w:rPr>
        <w:t>字段命名规则</w:t>
      </w:r>
      <w:bookmarkEnd w:id="71"/>
      <w:bookmarkEnd w:id="72"/>
    </w:p>
    <w:p w:rsidR="00316289" w:rsidRDefault="00B36819">
      <w:pPr>
        <w:pStyle w:val="GEM246"/>
      </w:pPr>
      <w:r>
        <w:rPr>
          <w:rFonts w:hint="eastAsia"/>
        </w:rPr>
        <w:t>字段命名中所有单词紧靠在一起，字段所有字母均使用小写，可使用_进行分隔。</w:t>
      </w:r>
    </w:p>
    <w:p w:rsidR="00316289" w:rsidRDefault="00B36819">
      <w:pPr>
        <w:pStyle w:val="2"/>
      </w:pPr>
      <w:bookmarkStart w:id="73" w:name="_Toc249006593"/>
      <w:bookmarkStart w:id="74" w:name="_Toc403117501"/>
      <w:r>
        <w:rPr>
          <w:rFonts w:hint="eastAsia"/>
        </w:rPr>
        <w:t>数据库的逻辑结构设计</w:t>
      </w:r>
      <w:bookmarkEnd w:id="73"/>
      <w:bookmarkEnd w:id="74"/>
    </w:p>
    <w:p w:rsidR="00316289" w:rsidRDefault="00B36819">
      <w:pPr>
        <w:pStyle w:val="3"/>
        <w:spacing w:before="240" w:line="276" w:lineRule="auto"/>
      </w:pPr>
      <w:bookmarkStart w:id="75" w:name="_Toc201979582"/>
      <w:bookmarkStart w:id="76" w:name="_Toc249006594"/>
      <w:bookmarkStart w:id="77" w:name="_Toc403117502"/>
      <w:r>
        <w:rPr>
          <w:rFonts w:hint="eastAsia"/>
        </w:rPr>
        <w:t>关系数据库的逻辑设计过程</w:t>
      </w:r>
      <w:bookmarkEnd w:id="75"/>
      <w:bookmarkEnd w:id="76"/>
      <w:bookmarkEnd w:id="77"/>
    </w:p>
    <w:p w:rsidR="00316289" w:rsidRDefault="00B36819">
      <w:pPr>
        <w:numPr>
          <w:ilvl w:val="0"/>
          <w:numId w:val="7"/>
        </w:numPr>
        <w:tabs>
          <w:tab w:val="left" w:pos="425"/>
        </w:tabs>
        <w:spacing w:line="360" w:lineRule="auto"/>
        <w:ind w:left="425" w:hanging="425"/>
        <w:rPr>
          <w:rFonts w:ascii="宋体"/>
          <w:kern w:val="2"/>
          <w:lang w:eastAsia="zh-CN"/>
        </w:rPr>
      </w:pPr>
      <w:bookmarkStart w:id="78" w:name="_Toc201979583"/>
      <w:bookmarkStart w:id="79" w:name="_Toc249006595"/>
      <w:proofErr w:type="spellStart"/>
      <w:r>
        <w:rPr>
          <w:rFonts w:ascii="宋体"/>
          <w:kern w:val="2"/>
          <w:lang w:eastAsia="zh-CN"/>
        </w:rPr>
        <w:t>commenttogym</w:t>
      </w:r>
      <w:proofErr w:type="spellEnd"/>
      <w:r>
        <w:rPr>
          <w:rFonts w:ascii="宋体" w:hint="eastAsia"/>
          <w:kern w:val="2"/>
          <w:lang w:eastAsia="zh-CN"/>
        </w:rPr>
        <w:t>(</w:t>
      </w:r>
      <w:proofErr w:type="spellStart"/>
      <w:r>
        <w:rPr>
          <w:rFonts w:ascii="宋体"/>
          <w:kern w:val="2"/>
          <w:lang w:eastAsia="zh-CN"/>
        </w:rPr>
        <w:t>cgid</w:t>
      </w:r>
      <w:r>
        <w:rPr>
          <w:rFonts w:ascii="宋体" w:hint="eastAsia"/>
          <w:kern w:val="2"/>
          <w:lang w:eastAsia="zh-CN"/>
        </w:rPr>
        <w:t>,</w:t>
      </w:r>
      <w:r>
        <w:rPr>
          <w:rFonts w:ascii="宋体"/>
          <w:kern w:val="2"/>
          <w:lang w:eastAsia="zh-CN"/>
        </w:rPr>
        <w:t>user_uid</w:t>
      </w:r>
      <w:r>
        <w:rPr>
          <w:rFonts w:ascii="宋体" w:hint="eastAsia"/>
          <w:kern w:val="2"/>
          <w:lang w:eastAsia="zh-CN"/>
        </w:rPr>
        <w:t>,</w:t>
      </w:r>
      <w:r>
        <w:rPr>
          <w:rFonts w:ascii="宋体"/>
          <w:kern w:val="2"/>
          <w:lang w:eastAsia="zh-CN"/>
        </w:rPr>
        <w:t>gym_gid</w:t>
      </w:r>
      <w:r>
        <w:rPr>
          <w:rFonts w:ascii="宋体" w:hint="eastAsia"/>
          <w:kern w:val="2"/>
          <w:lang w:eastAsia="zh-CN"/>
        </w:rPr>
        <w:t>,</w:t>
      </w:r>
      <w:r>
        <w:rPr>
          <w:rFonts w:ascii="宋体"/>
          <w:kern w:val="2"/>
          <w:lang w:eastAsia="zh-CN"/>
        </w:rPr>
        <w:t>ccontent,cdate,cgride</w:t>
      </w:r>
      <w:proofErr w:type="spellEnd"/>
      <w:r>
        <w:rPr>
          <w:rFonts w:ascii="宋体" w:hint="eastAsia"/>
          <w:kern w:val="2"/>
          <w:lang w:eastAsia="zh-CN"/>
        </w:rPr>
        <w:t>);</w:t>
      </w:r>
    </w:p>
    <w:p w:rsidR="00316289" w:rsidRDefault="00B36819">
      <w:pPr>
        <w:numPr>
          <w:ilvl w:val="0"/>
          <w:numId w:val="7"/>
        </w:numPr>
        <w:tabs>
          <w:tab w:val="left" w:pos="425"/>
        </w:tabs>
        <w:spacing w:line="360" w:lineRule="auto"/>
        <w:ind w:left="425" w:hanging="425"/>
        <w:rPr>
          <w:rFonts w:ascii="宋体"/>
          <w:kern w:val="2"/>
          <w:lang w:eastAsia="zh-CN"/>
        </w:rPr>
      </w:pPr>
      <w:proofErr w:type="spellStart"/>
      <w:r>
        <w:rPr>
          <w:rFonts w:ascii="宋体" w:hAnsi="宋体"/>
          <w:kern w:val="44"/>
          <w:szCs w:val="21"/>
          <w:lang w:eastAsia="zh-CN"/>
        </w:rPr>
        <w:t>commenttogymplan</w:t>
      </w:r>
      <w:proofErr w:type="spellEnd"/>
      <w:r>
        <w:rPr>
          <w:rFonts w:ascii="宋体" w:hAnsi="宋体" w:hint="eastAsia"/>
          <w:kern w:val="44"/>
          <w:szCs w:val="21"/>
          <w:lang w:eastAsia="zh-CN"/>
        </w:rPr>
        <w:t>(</w:t>
      </w:r>
      <w:proofErr w:type="spellStart"/>
      <w:r>
        <w:rPr>
          <w:rFonts w:ascii="宋体" w:hAnsi="宋体"/>
          <w:kern w:val="44"/>
          <w:szCs w:val="21"/>
          <w:lang w:eastAsia="zh-CN"/>
        </w:rPr>
        <w:t>cgpid</w:t>
      </w:r>
      <w:r>
        <w:rPr>
          <w:rFonts w:ascii="宋体" w:hAnsi="宋体" w:hint="eastAsia"/>
          <w:kern w:val="44"/>
          <w:szCs w:val="21"/>
          <w:lang w:eastAsia="zh-CN"/>
        </w:rPr>
        <w:t>,</w:t>
      </w:r>
      <w:r>
        <w:rPr>
          <w:rFonts w:ascii="宋体" w:hAnsi="宋体"/>
          <w:kern w:val="44"/>
          <w:szCs w:val="21"/>
          <w:lang w:eastAsia="zh-CN"/>
        </w:rPr>
        <w:t>gymplan_gpid</w:t>
      </w:r>
      <w:r>
        <w:rPr>
          <w:rFonts w:ascii="宋体" w:hAnsi="宋体" w:hint="eastAsia"/>
          <w:kern w:val="44"/>
          <w:szCs w:val="21"/>
          <w:lang w:eastAsia="zh-CN"/>
        </w:rPr>
        <w:t>,</w:t>
      </w:r>
      <w:r>
        <w:rPr>
          <w:rFonts w:ascii="宋体" w:hAnsi="宋体"/>
          <w:kern w:val="44"/>
          <w:szCs w:val="21"/>
          <w:lang w:eastAsia="zh-CN"/>
        </w:rPr>
        <w:t>user_uid</w:t>
      </w:r>
      <w:r>
        <w:rPr>
          <w:rFonts w:ascii="宋体" w:hAnsi="宋体" w:hint="eastAsia"/>
          <w:kern w:val="44"/>
          <w:szCs w:val="21"/>
          <w:lang w:eastAsia="zh-CN"/>
        </w:rPr>
        <w:t>,</w:t>
      </w:r>
      <w:r>
        <w:rPr>
          <w:rFonts w:ascii="宋体" w:hAnsi="宋体"/>
          <w:kern w:val="44"/>
          <w:szCs w:val="21"/>
          <w:lang w:eastAsia="zh-CN"/>
        </w:rPr>
        <w:t>ccontent</w:t>
      </w:r>
      <w:r>
        <w:rPr>
          <w:rFonts w:ascii="宋体" w:hAnsi="宋体" w:hint="eastAsia"/>
          <w:kern w:val="44"/>
          <w:szCs w:val="21"/>
          <w:lang w:eastAsia="zh-CN"/>
        </w:rPr>
        <w:t>,</w:t>
      </w:r>
      <w:r>
        <w:rPr>
          <w:rFonts w:ascii="宋体" w:hAnsi="宋体"/>
          <w:kern w:val="44"/>
          <w:szCs w:val="21"/>
          <w:lang w:eastAsia="zh-CN"/>
        </w:rPr>
        <w:t>cdate</w:t>
      </w:r>
      <w:proofErr w:type="spellEnd"/>
      <w:r>
        <w:rPr>
          <w:rFonts w:ascii="宋体" w:hAnsi="宋体" w:hint="eastAsia"/>
          <w:kern w:val="44"/>
          <w:szCs w:val="21"/>
          <w:lang w:eastAsia="zh-CN"/>
        </w:rPr>
        <w:t>);</w:t>
      </w:r>
    </w:p>
    <w:p w:rsidR="00316289" w:rsidRDefault="00B36819">
      <w:pPr>
        <w:spacing w:line="360" w:lineRule="auto"/>
        <w:rPr>
          <w:rFonts w:ascii="宋体"/>
          <w:kern w:val="2"/>
          <w:lang w:eastAsia="zh-CN"/>
        </w:rPr>
      </w:pPr>
      <w:r>
        <w:rPr>
          <w:rFonts w:ascii="宋体" w:hAnsi="宋体" w:hint="eastAsia"/>
          <w:kern w:val="2"/>
          <w:lang w:eastAsia="zh-CN"/>
        </w:rPr>
        <w:lastRenderedPageBreak/>
        <w:t xml:space="preserve">3.  </w:t>
      </w:r>
      <w:r>
        <w:rPr>
          <w:rFonts w:ascii="宋体" w:hAnsi="宋体"/>
          <w:kern w:val="2"/>
          <w:lang w:eastAsia="zh-CN"/>
        </w:rPr>
        <w:t>commenttoshare</w:t>
      </w:r>
      <w:r>
        <w:rPr>
          <w:rFonts w:ascii="宋体" w:hAnsi="宋体" w:hint="eastAsia"/>
          <w:kern w:val="2"/>
          <w:lang w:eastAsia="zh-CN"/>
        </w:rPr>
        <w:t>(</w:t>
      </w:r>
      <w:r>
        <w:rPr>
          <w:rFonts w:ascii="宋体" w:hAnsi="宋体"/>
          <w:kern w:val="2"/>
          <w:lang w:eastAsia="zh-CN"/>
        </w:rPr>
        <w:t>csid</w:t>
      </w:r>
      <w:r>
        <w:rPr>
          <w:rFonts w:ascii="宋体" w:hAnsi="宋体" w:hint="eastAsia"/>
          <w:kern w:val="2"/>
          <w:lang w:eastAsia="zh-CN"/>
        </w:rPr>
        <w:t>,</w:t>
      </w:r>
      <w:r>
        <w:rPr>
          <w:rFonts w:ascii="宋体" w:hAnsi="宋体"/>
          <w:kern w:val="2"/>
          <w:lang w:eastAsia="zh-CN"/>
        </w:rPr>
        <w:t>sharebyuser_id</w:t>
      </w:r>
      <w:r>
        <w:rPr>
          <w:rFonts w:ascii="宋体" w:hAnsi="宋体" w:hint="eastAsia"/>
          <w:kern w:val="2"/>
          <w:lang w:eastAsia="zh-CN"/>
        </w:rPr>
        <w:t>,</w:t>
      </w:r>
      <w:r>
        <w:rPr>
          <w:rFonts w:ascii="宋体" w:hAnsi="宋体"/>
          <w:kern w:val="2"/>
          <w:lang w:eastAsia="zh-CN"/>
        </w:rPr>
        <w:t>user_uid</w:t>
      </w:r>
      <w:r>
        <w:rPr>
          <w:rFonts w:ascii="宋体" w:hAnsi="宋体" w:hint="eastAsia"/>
          <w:kern w:val="2"/>
          <w:lang w:eastAsia="zh-CN"/>
        </w:rPr>
        <w:t>,</w:t>
      </w:r>
      <w:r>
        <w:rPr>
          <w:rFonts w:ascii="宋体" w:hAnsi="宋体"/>
          <w:kern w:val="2"/>
          <w:lang w:eastAsia="zh-CN"/>
        </w:rPr>
        <w:t>ccontent</w:t>
      </w:r>
      <w:r>
        <w:rPr>
          <w:rFonts w:ascii="宋体" w:hAnsi="宋体" w:hint="eastAsia"/>
          <w:kern w:val="2"/>
          <w:lang w:eastAsia="zh-CN"/>
        </w:rPr>
        <w:t>,</w:t>
      </w:r>
      <w:r>
        <w:rPr>
          <w:rFonts w:ascii="宋体" w:hAnsi="宋体"/>
          <w:kern w:val="2"/>
          <w:lang w:eastAsia="zh-CN"/>
        </w:rPr>
        <w:t>cdate</w:t>
      </w:r>
      <w:r>
        <w:rPr>
          <w:rFonts w:ascii="宋体" w:hAnsi="宋体" w:hint="eastAsia"/>
          <w:kern w:val="2"/>
          <w:lang w:eastAsia="zh-CN"/>
        </w:rPr>
        <w:t>,price);</w:t>
      </w:r>
    </w:p>
    <w:p w:rsidR="00316289" w:rsidRDefault="00B36819">
      <w:pPr>
        <w:numPr>
          <w:ilvl w:val="0"/>
          <w:numId w:val="8"/>
        </w:numPr>
        <w:spacing w:line="360" w:lineRule="auto"/>
        <w:rPr>
          <w:rFonts w:ascii="宋体"/>
          <w:kern w:val="2"/>
          <w:lang w:eastAsia="zh-CN"/>
        </w:rPr>
      </w:pPr>
      <w:r>
        <w:rPr>
          <w:rFonts w:ascii="宋体" w:hAnsi="宋体"/>
          <w:kern w:val="2"/>
          <w:lang w:eastAsia="zh-CN"/>
        </w:rPr>
        <w:t>feedback</w:t>
      </w:r>
      <w:r>
        <w:rPr>
          <w:rFonts w:ascii="宋体" w:hAnsi="宋体" w:hint="eastAsia"/>
          <w:kern w:val="2"/>
          <w:lang w:eastAsia="zh-CN"/>
        </w:rPr>
        <w:t>(</w:t>
      </w:r>
      <w:proofErr w:type="spellStart"/>
      <w:r>
        <w:rPr>
          <w:rFonts w:ascii="宋体" w:hAnsi="宋体"/>
          <w:kern w:val="2"/>
          <w:lang w:eastAsia="zh-CN"/>
        </w:rPr>
        <w:t>id</w:t>
      </w:r>
      <w:r>
        <w:rPr>
          <w:rFonts w:ascii="宋体" w:hAnsi="宋体" w:hint="eastAsia"/>
          <w:kern w:val="2"/>
          <w:lang w:eastAsia="zh-CN"/>
        </w:rPr>
        <w:t>,user_uid,</w:t>
      </w:r>
      <w:r>
        <w:rPr>
          <w:rFonts w:ascii="宋体" w:hAnsi="宋体"/>
          <w:kern w:val="2"/>
          <w:lang w:eastAsia="zh-CN"/>
        </w:rPr>
        <w:t>comment</w:t>
      </w:r>
      <w:r>
        <w:rPr>
          <w:rFonts w:ascii="宋体" w:hAnsi="宋体" w:hint="eastAsia"/>
          <w:kern w:val="2"/>
          <w:lang w:eastAsia="zh-CN"/>
        </w:rPr>
        <w:t>,</w:t>
      </w:r>
      <w:r>
        <w:rPr>
          <w:rFonts w:ascii="宋体" w:hAnsi="宋体"/>
          <w:kern w:val="2"/>
          <w:lang w:eastAsia="zh-CN"/>
        </w:rPr>
        <w:t>date</w:t>
      </w:r>
      <w:proofErr w:type="spellEnd"/>
      <w:r>
        <w:rPr>
          <w:rFonts w:ascii="宋体" w:hAnsi="宋体" w:hint="eastAsia"/>
          <w:kern w:val="2"/>
          <w:lang w:eastAsia="zh-CN"/>
        </w:rPr>
        <w:t>)</w:t>
      </w:r>
    </w:p>
    <w:p w:rsidR="00316289" w:rsidRDefault="00B36819">
      <w:pPr>
        <w:spacing w:line="360" w:lineRule="auto"/>
        <w:rPr>
          <w:rFonts w:ascii="宋体"/>
          <w:kern w:val="2"/>
          <w:lang w:eastAsia="zh-CN"/>
        </w:rPr>
      </w:pPr>
      <w:r>
        <w:rPr>
          <w:rFonts w:ascii="宋体" w:hAnsi="宋体"/>
          <w:kern w:val="2"/>
          <w:lang w:eastAsia="zh-CN"/>
        </w:rPr>
        <w:t>5.gym (gid</w:t>
      </w:r>
      <w:r>
        <w:rPr>
          <w:rFonts w:ascii="宋体" w:hAnsi="宋体" w:hint="eastAsia"/>
          <w:kern w:val="2"/>
          <w:lang w:eastAsia="zh-CN"/>
        </w:rPr>
        <w:t>,</w:t>
      </w:r>
      <w:r>
        <w:rPr>
          <w:rFonts w:ascii="宋体" w:hAnsi="宋体"/>
          <w:kern w:val="2"/>
          <w:lang w:eastAsia="zh-CN"/>
        </w:rPr>
        <w:t>gname</w:t>
      </w:r>
      <w:r>
        <w:rPr>
          <w:rFonts w:ascii="宋体" w:hAnsi="宋体" w:hint="eastAsia"/>
          <w:kern w:val="2"/>
          <w:lang w:eastAsia="zh-CN"/>
        </w:rPr>
        <w:t>,</w:t>
      </w:r>
      <w:r>
        <w:rPr>
          <w:rFonts w:ascii="宋体" w:hAnsi="宋体"/>
          <w:kern w:val="2"/>
          <w:lang w:eastAsia="zh-CN"/>
        </w:rPr>
        <w:t>gaddress</w:t>
      </w:r>
      <w:r>
        <w:rPr>
          <w:rFonts w:ascii="宋体" w:hAnsi="宋体" w:hint="eastAsia"/>
          <w:kern w:val="2"/>
          <w:lang w:eastAsia="zh-CN"/>
        </w:rPr>
        <w:t>,</w:t>
      </w:r>
      <w:r>
        <w:rPr>
          <w:rFonts w:ascii="宋体" w:hAnsi="宋体"/>
          <w:kern w:val="2"/>
          <w:lang w:eastAsia="zh-CN"/>
        </w:rPr>
        <w:t>gphone</w:t>
      </w:r>
      <w:r>
        <w:rPr>
          <w:rFonts w:ascii="宋体" w:hAnsi="宋体" w:hint="eastAsia"/>
          <w:kern w:val="2"/>
          <w:lang w:eastAsia="zh-CN"/>
        </w:rPr>
        <w:t>,</w:t>
      </w:r>
      <w:r>
        <w:rPr>
          <w:rFonts w:ascii="宋体" w:hAnsi="宋体"/>
          <w:kern w:val="2"/>
          <w:lang w:eastAsia="zh-CN"/>
        </w:rPr>
        <w:t>gbrief,gpicture,gservice,average_spend,gride,longitude,latitude);</w:t>
      </w:r>
    </w:p>
    <w:p w:rsidR="00316289" w:rsidRDefault="00B36819">
      <w:pPr>
        <w:spacing w:line="360" w:lineRule="auto"/>
        <w:rPr>
          <w:rFonts w:ascii="宋体" w:hAnsi="宋体"/>
          <w:kern w:val="2"/>
          <w:lang w:eastAsia="zh-CN"/>
        </w:rPr>
      </w:pPr>
      <w:r>
        <w:rPr>
          <w:rFonts w:ascii="宋体" w:hAnsi="宋体"/>
          <w:kern w:val="2"/>
          <w:lang w:eastAsia="zh-CN"/>
        </w:rPr>
        <w:t>6.</w:t>
      </w:r>
      <w:bookmarkEnd w:id="78"/>
      <w:bookmarkEnd w:id="79"/>
      <w:r>
        <w:rPr>
          <w:rFonts w:ascii="宋体" w:hAnsi="宋体" w:hint="eastAsia"/>
          <w:kern w:val="2"/>
          <w:lang w:eastAsia="zh-CN"/>
        </w:rPr>
        <w:t>gym_environmentpic (</w:t>
      </w:r>
      <w:proofErr w:type="spellStart"/>
      <w:r>
        <w:rPr>
          <w:rFonts w:ascii="宋体" w:hAnsi="宋体"/>
          <w:kern w:val="2"/>
          <w:lang w:eastAsia="zh-CN"/>
        </w:rPr>
        <w:t>geid</w:t>
      </w:r>
      <w:r>
        <w:rPr>
          <w:rFonts w:ascii="宋体" w:hAnsi="宋体" w:hint="eastAsia"/>
          <w:kern w:val="2"/>
          <w:lang w:eastAsia="zh-CN"/>
        </w:rPr>
        <w:t>,</w:t>
      </w:r>
      <w:r>
        <w:rPr>
          <w:rFonts w:ascii="宋体" w:hAnsi="宋体"/>
          <w:kern w:val="2"/>
          <w:lang w:eastAsia="zh-CN"/>
        </w:rPr>
        <w:t>gym_gid</w:t>
      </w:r>
      <w:r>
        <w:rPr>
          <w:rFonts w:ascii="宋体" w:hAnsi="宋体" w:hint="eastAsia"/>
          <w:kern w:val="2"/>
          <w:lang w:eastAsia="zh-CN"/>
        </w:rPr>
        <w:t>,</w:t>
      </w:r>
      <w:r>
        <w:rPr>
          <w:rFonts w:ascii="宋体" w:hAnsi="宋体"/>
          <w:kern w:val="2"/>
          <w:lang w:eastAsia="zh-CN"/>
        </w:rPr>
        <w:t>en_pic</w:t>
      </w:r>
      <w:proofErr w:type="spellEnd"/>
      <w:r>
        <w:rPr>
          <w:rFonts w:ascii="宋体" w:hAnsi="宋体" w:hint="eastAsia"/>
          <w:kern w:val="2"/>
          <w:lang w:eastAsia="zh-CN"/>
        </w:rPr>
        <w:t>);</w:t>
      </w:r>
    </w:p>
    <w:p w:rsidR="00316289" w:rsidRDefault="00B36819">
      <w:pPr>
        <w:spacing w:line="360" w:lineRule="auto"/>
        <w:rPr>
          <w:rFonts w:ascii="宋体" w:hAnsi="宋体"/>
          <w:kern w:val="2"/>
          <w:lang w:eastAsia="zh-CN"/>
        </w:rPr>
      </w:pPr>
      <w:r>
        <w:rPr>
          <w:rFonts w:ascii="宋体" w:hAnsi="宋体" w:hint="eastAsia"/>
          <w:kern w:val="2"/>
          <w:lang w:eastAsia="zh-CN"/>
        </w:rPr>
        <w:t>7.</w:t>
      </w:r>
      <w:r>
        <w:rPr>
          <w:rFonts w:ascii="宋体" w:hAnsi="宋体"/>
          <w:kern w:val="2"/>
          <w:lang w:eastAsia="zh-CN"/>
        </w:rPr>
        <w:t>gymplan</w:t>
      </w:r>
      <w:r>
        <w:rPr>
          <w:rFonts w:ascii="宋体" w:hAnsi="宋体" w:hint="eastAsia"/>
          <w:kern w:val="2"/>
          <w:lang w:eastAsia="zh-CN"/>
        </w:rPr>
        <w:t>(</w:t>
      </w:r>
      <w:r>
        <w:rPr>
          <w:rFonts w:ascii="宋体" w:hAnsi="宋体"/>
          <w:kern w:val="2"/>
          <w:lang w:eastAsia="zh-CN"/>
        </w:rPr>
        <w:t>gpid</w:t>
      </w:r>
      <w:r>
        <w:rPr>
          <w:rFonts w:ascii="宋体" w:hAnsi="宋体" w:hint="eastAsia"/>
          <w:kern w:val="2"/>
          <w:lang w:eastAsia="zh-CN"/>
        </w:rPr>
        <w:t>,</w:t>
      </w:r>
      <w:r>
        <w:rPr>
          <w:rFonts w:ascii="宋体" w:hAnsi="宋体"/>
          <w:kern w:val="2"/>
          <w:lang w:eastAsia="zh-CN"/>
        </w:rPr>
        <w:t>gpname</w:t>
      </w:r>
      <w:r>
        <w:rPr>
          <w:rFonts w:ascii="宋体" w:hAnsi="宋体" w:hint="eastAsia"/>
          <w:kern w:val="2"/>
          <w:lang w:eastAsia="zh-CN"/>
        </w:rPr>
        <w:t>,</w:t>
      </w:r>
      <w:r>
        <w:rPr>
          <w:rFonts w:ascii="宋体" w:hAnsi="宋体"/>
          <w:kern w:val="2"/>
          <w:lang w:eastAsia="zh-CN"/>
        </w:rPr>
        <w:t>gpcreatetime</w:t>
      </w:r>
      <w:r>
        <w:rPr>
          <w:rFonts w:ascii="宋体" w:hAnsi="宋体" w:hint="eastAsia"/>
          <w:kern w:val="2"/>
          <w:lang w:eastAsia="zh-CN"/>
        </w:rPr>
        <w:t>,</w:t>
      </w:r>
      <w:r>
        <w:rPr>
          <w:rFonts w:ascii="宋体" w:hAnsi="宋体"/>
          <w:kern w:val="2"/>
          <w:lang w:eastAsia="zh-CN"/>
        </w:rPr>
        <w:t>gpstate</w:t>
      </w:r>
      <w:r>
        <w:rPr>
          <w:rFonts w:ascii="宋体" w:hAnsi="宋体" w:hint="eastAsia"/>
          <w:kern w:val="2"/>
          <w:lang w:eastAsia="zh-CN"/>
        </w:rPr>
        <w:t>,</w:t>
      </w:r>
      <w:r>
        <w:rPr>
          <w:rFonts w:ascii="宋体" w:hAnsi="宋体"/>
          <w:kern w:val="2"/>
          <w:lang w:eastAsia="zh-CN"/>
        </w:rPr>
        <w:t>gym_gid</w:t>
      </w:r>
      <w:r>
        <w:rPr>
          <w:rFonts w:ascii="宋体" w:hAnsi="宋体" w:hint="eastAsia"/>
          <w:kern w:val="2"/>
          <w:lang w:eastAsia="zh-CN"/>
        </w:rPr>
        <w:t>,</w:t>
      </w:r>
      <w:r>
        <w:rPr>
          <w:rFonts w:ascii="宋体" w:hAnsi="宋体"/>
          <w:kern w:val="2"/>
          <w:lang w:eastAsia="zh-CN"/>
        </w:rPr>
        <w:t>gpbrief</w:t>
      </w:r>
      <w:r>
        <w:rPr>
          <w:rFonts w:ascii="宋体" w:hAnsi="宋体" w:hint="eastAsia"/>
          <w:kern w:val="2"/>
          <w:lang w:eastAsia="zh-CN"/>
        </w:rPr>
        <w:t>,</w:t>
      </w:r>
      <w:r>
        <w:rPr>
          <w:rFonts w:ascii="宋体" w:hAnsi="宋体"/>
          <w:kern w:val="2"/>
          <w:lang w:eastAsia="zh-CN"/>
        </w:rPr>
        <w:t>gpsupport</w:t>
      </w:r>
      <w:r>
        <w:rPr>
          <w:rFonts w:ascii="宋体" w:hAnsi="宋体" w:hint="eastAsia"/>
          <w:kern w:val="2"/>
          <w:lang w:eastAsia="zh-CN"/>
        </w:rPr>
        <w:t>,</w:t>
      </w:r>
      <w:r>
        <w:rPr>
          <w:rFonts w:ascii="宋体" w:hAnsi="宋体"/>
          <w:kern w:val="2"/>
          <w:lang w:eastAsia="zh-CN"/>
        </w:rPr>
        <w:t>gpfunction</w:t>
      </w:r>
      <w:r>
        <w:rPr>
          <w:rFonts w:ascii="宋体" w:hAnsi="宋体" w:hint="eastAsia"/>
          <w:kern w:val="2"/>
          <w:lang w:eastAsia="zh-CN"/>
        </w:rPr>
        <w:t>,</w:t>
      </w:r>
      <w:r>
        <w:rPr>
          <w:rFonts w:ascii="宋体" w:hAnsi="宋体"/>
          <w:kern w:val="2"/>
          <w:lang w:eastAsia="zh-CN"/>
        </w:rPr>
        <w:t>gpheaderpic,gp_part,gp_encironment,gp_strength</w:t>
      </w:r>
      <w:r>
        <w:rPr>
          <w:rFonts w:ascii="宋体" w:hAnsi="宋体" w:hint="eastAsia"/>
          <w:kern w:val="2"/>
          <w:lang w:eastAsia="zh-CN"/>
        </w:rPr>
        <w:t>);</w:t>
      </w:r>
    </w:p>
    <w:p w:rsidR="00316289" w:rsidRDefault="00B36819">
      <w:pPr>
        <w:spacing w:line="360" w:lineRule="auto"/>
        <w:rPr>
          <w:rFonts w:ascii="宋体" w:hAnsi="宋体"/>
          <w:kern w:val="2"/>
          <w:lang w:eastAsia="zh-CN"/>
        </w:rPr>
      </w:pPr>
      <w:r>
        <w:rPr>
          <w:rFonts w:ascii="宋体" w:hAnsi="宋体" w:hint="eastAsia"/>
          <w:kern w:val="2"/>
          <w:lang w:eastAsia="zh-CN"/>
        </w:rPr>
        <w:t>8.</w:t>
      </w:r>
      <w:r>
        <w:rPr>
          <w:rFonts w:ascii="宋体" w:hAnsi="宋体"/>
          <w:kern w:val="2"/>
          <w:lang w:eastAsia="zh-CN"/>
        </w:rPr>
        <w:t>gymplan_sports</w:t>
      </w:r>
      <w:r>
        <w:rPr>
          <w:rFonts w:ascii="宋体" w:hAnsi="宋体" w:hint="eastAsia"/>
          <w:kern w:val="2"/>
          <w:lang w:eastAsia="zh-CN"/>
        </w:rPr>
        <w:t>(</w:t>
      </w:r>
      <w:proofErr w:type="spellStart"/>
      <w:r>
        <w:rPr>
          <w:rFonts w:ascii="宋体" w:hAnsi="宋体"/>
          <w:kern w:val="2"/>
          <w:lang w:eastAsia="zh-CN"/>
        </w:rPr>
        <w:t>gpsid</w:t>
      </w:r>
      <w:r>
        <w:rPr>
          <w:rFonts w:ascii="宋体" w:hAnsi="宋体" w:hint="eastAsia"/>
          <w:kern w:val="2"/>
          <w:lang w:eastAsia="zh-CN"/>
        </w:rPr>
        <w:t>,</w:t>
      </w:r>
      <w:r>
        <w:rPr>
          <w:rFonts w:ascii="宋体" w:hAnsi="宋体"/>
          <w:kern w:val="2"/>
          <w:lang w:eastAsia="zh-CN"/>
        </w:rPr>
        <w:t>gymplan_gpid</w:t>
      </w:r>
      <w:r>
        <w:rPr>
          <w:rFonts w:ascii="宋体" w:hAnsi="宋体" w:hint="eastAsia"/>
          <w:kern w:val="2"/>
          <w:lang w:eastAsia="zh-CN"/>
        </w:rPr>
        <w:t>,</w:t>
      </w:r>
      <w:r>
        <w:rPr>
          <w:rFonts w:ascii="宋体" w:hAnsi="宋体"/>
          <w:kern w:val="2"/>
          <w:lang w:eastAsia="zh-CN"/>
        </w:rPr>
        <w:t>sports_sid</w:t>
      </w:r>
      <w:proofErr w:type="spellEnd"/>
      <w:r>
        <w:rPr>
          <w:rFonts w:ascii="宋体" w:hAnsi="宋体" w:hint="eastAsia"/>
          <w:kern w:val="2"/>
          <w:lang w:eastAsia="zh-CN"/>
        </w:rPr>
        <w:t>);</w:t>
      </w:r>
    </w:p>
    <w:p w:rsidR="00316289" w:rsidRDefault="00B36819">
      <w:pPr>
        <w:spacing w:line="360" w:lineRule="auto"/>
        <w:rPr>
          <w:rFonts w:ascii="宋体" w:hAnsi="宋体"/>
          <w:kern w:val="2"/>
          <w:lang w:eastAsia="zh-CN"/>
        </w:rPr>
      </w:pPr>
      <w:r>
        <w:rPr>
          <w:rFonts w:ascii="宋体" w:hAnsi="宋体"/>
          <w:kern w:val="2"/>
          <w:lang w:eastAsia="zh-CN"/>
        </w:rPr>
        <w:t>9.gymprice(gym_gid,gclass,state,price,gpriceid,times,perf_price,gpname,gp_picture);</w:t>
      </w:r>
    </w:p>
    <w:p w:rsidR="00316289" w:rsidRDefault="00B36819">
      <w:pPr>
        <w:spacing w:line="360" w:lineRule="auto"/>
        <w:rPr>
          <w:rFonts w:ascii="宋体" w:hAnsi="宋体"/>
          <w:kern w:val="2"/>
          <w:lang w:eastAsia="zh-CN"/>
        </w:rPr>
      </w:pPr>
      <w:r>
        <w:rPr>
          <w:rFonts w:ascii="宋体" w:hAnsi="宋体"/>
          <w:kern w:val="2"/>
          <w:lang w:eastAsia="zh-CN"/>
        </w:rPr>
        <w:t>10.sharebyuser(</w:t>
      </w:r>
      <w:proofErr w:type="spellStart"/>
      <w:r>
        <w:rPr>
          <w:rFonts w:ascii="宋体" w:hAnsi="宋体"/>
          <w:kern w:val="2"/>
          <w:lang w:eastAsia="zh-CN"/>
        </w:rPr>
        <w:t>sid,sdate,scontent,user_uid</w:t>
      </w:r>
      <w:proofErr w:type="spellEnd"/>
      <w:r>
        <w:rPr>
          <w:rFonts w:ascii="宋体" w:hAnsi="宋体"/>
          <w:kern w:val="2"/>
          <w:lang w:eastAsia="zh-CN"/>
        </w:rPr>
        <w:t>);</w:t>
      </w:r>
    </w:p>
    <w:p w:rsidR="00316289" w:rsidRDefault="00B36819">
      <w:pPr>
        <w:spacing w:line="360" w:lineRule="auto"/>
        <w:rPr>
          <w:rFonts w:ascii="宋体" w:hAnsi="宋体"/>
          <w:kern w:val="2"/>
          <w:lang w:eastAsia="zh-CN"/>
        </w:rPr>
      </w:pPr>
      <w:r>
        <w:rPr>
          <w:rFonts w:ascii="宋体" w:hAnsi="宋体"/>
          <w:kern w:val="2"/>
          <w:lang w:eastAsia="zh-CN"/>
        </w:rPr>
        <w:t>11.sports(</w:t>
      </w:r>
      <w:proofErr w:type="spellStart"/>
      <w:r>
        <w:rPr>
          <w:rFonts w:ascii="宋体" w:hAnsi="宋体"/>
          <w:kern w:val="2"/>
          <w:lang w:eastAsia="zh-CN"/>
        </w:rPr>
        <w:t>sid,sname,time,group,headpic</w:t>
      </w:r>
      <w:proofErr w:type="spellEnd"/>
      <w:r>
        <w:rPr>
          <w:rFonts w:ascii="宋体" w:hAnsi="宋体"/>
          <w:kern w:val="2"/>
          <w:lang w:eastAsia="zh-CN"/>
        </w:rPr>
        <w:t>);</w:t>
      </w:r>
    </w:p>
    <w:p w:rsidR="00316289" w:rsidRDefault="00B36819">
      <w:pPr>
        <w:spacing w:line="360" w:lineRule="auto"/>
        <w:rPr>
          <w:rFonts w:ascii="宋体" w:hAnsi="宋体"/>
          <w:kern w:val="2"/>
          <w:lang w:eastAsia="zh-CN"/>
        </w:rPr>
      </w:pPr>
      <w:r>
        <w:rPr>
          <w:rFonts w:ascii="宋体" w:hAnsi="宋体"/>
          <w:kern w:val="2"/>
          <w:lang w:eastAsia="zh-CN"/>
        </w:rPr>
        <w:t>12.sportsexplain(</w:t>
      </w:r>
      <w:proofErr w:type="spellStart"/>
      <w:r>
        <w:rPr>
          <w:rFonts w:ascii="宋体" w:hAnsi="宋体"/>
          <w:kern w:val="2"/>
          <w:lang w:eastAsia="zh-CN"/>
        </w:rPr>
        <w:t>seid,sport_id,content,picture</w:t>
      </w:r>
      <w:proofErr w:type="spellEnd"/>
      <w:r>
        <w:rPr>
          <w:rFonts w:ascii="宋体" w:hAnsi="宋体"/>
          <w:kern w:val="2"/>
          <w:lang w:eastAsia="zh-CN"/>
        </w:rPr>
        <w:t>);</w:t>
      </w:r>
    </w:p>
    <w:p w:rsidR="00316289" w:rsidRDefault="00B36819">
      <w:pPr>
        <w:spacing w:line="360" w:lineRule="auto"/>
        <w:rPr>
          <w:rFonts w:ascii="宋体" w:hAnsi="宋体"/>
          <w:kern w:val="2"/>
          <w:lang w:eastAsia="zh-CN"/>
        </w:rPr>
      </w:pPr>
      <w:r>
        <w:rPr>
          <w:rFonts w:ascii="宋体" w:hAnsi="宋体"/>
          <w:kern w:val="2"/>
          <w:lang w:eastAsia="zh-CN"/>
        </w:rPr>
        <w:t>13.user(uid,uname,uage,ugender,uheight,uweight,uheadpicture,uphone,uauth,upassword);</w:t>
      </w:r>
    </w:p>
    <w:p w:rsidR="00316289" w:rsidRDefault="00B36819">
      <w:pPr>
        <w:spacing w:line="360" w:lineRule="auto"/>
        <w:rPr>
          <w:lang w:eastAsia="zh-CN"/>
        </w:rPr>
      </w:pPr>
      <w:r>
        <w:rPr>
          <w:rFonts w:ascii="宋体" w:hAnsi="宋体"/>
          <w:kern w:val="2"/>
          <w:lang w:eastAsia="zh-CN"/>
        </w:rPr>
        <w:t>14.userindent(ui_id,user_uid,gymprice_gpid,create_time,ui_state,ui_num);</w:t>
      </w:r>
    </w:p>
    <w:p w:rsidR="00316289" w:rsidRDefault="00B36819">
      <w:pPr>
        <w:pStyle w:val="2"/>
        <w:spacing w:before="240" w:line="276" w:lineRule="auto"/>
      </w:pPr>
      <w:bookmarkStart w:id="80" w:name="_Toc249006596"/>
      <w:bookmarkStart w:id="81" w:name="_Toc403117503"/>
      <w:r>
        <w:rPr>
          <w:rFonts w:hint="eastAsia"/>
        </w:rPr>
        <w:t>数据库的物理设计</w:t>
      </w:r>
      <w:bookmarkEnd w:id="80"/>
      <w:bookmarkEnd w:id="81"/>
    </w:p>
    <w:p w:rsidR="00316289" w:rsidRDefault="00B36819">
      <w:pPr>
        <w:pStyle w:val="GEM246"/>
        <w:widowControl/>
        <w:numPr>
          <w:ilvl w:val="0"/>
          <w:numId w:val="9"/>
        </w:numPr>
        <w:ind w:left="756" w:firstLine="420"/>
        <w:jc w:val="left"/>
      </w:pPr>
      <w:r>
        <w:rPr>
          <w:rFonts w:hint="eastAsia"/>
        </w:rPr>
        <w:t>主要是表结构设计。一般地，实体对应于表，实体的属性对应于表的列，实体之间的关系为表之间的约束。逻辑设计中的实体转换成物理设计中的表，但是它们并不一定是一一对应的；</w:t>
      </w:r>
    </w:p>
    <w:p w:rsidR="00316289" w:rsidRDefault="00B36819">
      <w:pPr>
        <w:pStyle w:val="GEM246"/>
        <w:widowControl/>
        <w:numPr>
          <w:ilvl w:val="0"/>
          <w:numId w:val="9"/>
        </w:numPr>
        <w:ind w:left="756" w:firstLine="420"/>
        <w:jc w:val="left"/>
      </w:pPr>
      <w:r>
        <w:rPr>
          <w:rFonts w:hint="eastAsia"/>
        </w:rPr>
        <w:t>对表结构进行规范化处理（第三范式）。</w:t>
      </w:r>
    </w:p>
    <w:p w:rsidR="00316289" w:rsidRDefault="00316289">
      <w:pPr>
        <w:pStyle w:val="GEM246"/>
      </w:pPr>
    </w:p>
    <w:p w:rsidR="00316289" w:rsidRDefault="00316289">
      <w:pPr>
        <w:spacing w:before="240" w:line="276" w:lineRule="auto"/>
        <w:jc w:val="center"/>
        <w:rPr>
          <w:lang w:eastAsia="zh-CN"/>
        </w:rPr>
      </w:pPr>
    </w:p>
    <w:p w:rsidR="00316289" w:rsidRDefault="00B36819">
      <w:pPr>
        <w:pStyle w:val="2"/>
        <w:spacing w:before="240" w:line="276" w:lineRule="auto"/>
      </w:pPr>
      <w:bookmarkStart w:id="82" w:name="_Toc201979584"/>
      <w:bookmarkStart w:id="83" w:name="_Toc255546397"/>
      <w:r>
        <w:rPr>
          <w:rFonts w:hint="eastAsia"/>
        </w:rPr>
        <w:t>数据库的物理设计</w:t>
      </w:r>
      <w:bookmarkEnd w:id="82"/>
      <w:bookmarkEnd w:id="83"/>
    </w:p>
    <w:p w:rsidR="00316289" w:rsidRDefault="00B36819">
      <w:pPr>
        <w:pStyle w:val="GEM246"/>
        <w:numPr>
          <w:ilvl w:val="0"/>
          <w:numId w:val="10"/>
        </w:numPr>
      </w:pPr>
      <w:r>
        <w:rPr>
          <w:rFonts w:hint="eastAsia"/>
        </w:rPr>
        <w:t>主要是表结构设计。一般地，实体对应于表，实体的属性对应于表的列，实体之间的关系为表之间的约束。逻辑设计中的实体转换成物理设计中的表，但是它们并不一定是一一对应的；</w:t>
      </w:r>
    </w:p>
    <w:p w:rsidR="00316289" w:rsidRDefault="00B36819">
      <w:pPr>
        <w:pStyle w:val="GEM246"/>
        <w:numPr>
          <w:ilvl w:val="0"/>
          <w:numId w:val="10"/>
        </w:numPr>
      </w:pPr>
      <w:r>
        <w:rPr>
          <w:rFonts w:hint="eastAsia"/>
        </w:rPr>
        <w:t>对表结构进行规范化处理（第三范式）。</w:t>
      </w:r>
    </w:p>
    <w:p w:rsidR="00316289" w:rsidRDefault="00316289">
      <w:pPr>
        <w:pStyle w:val="GEM246"/>
      </w:pPr>
    </w:p>
    <w:p w:rsidR="00316289" w:rsidRDefault="00316289">
      <w:pPr>
        <w:pStyle w:val="GEM246"/>
      </w:pPr>
    </w:p>
    <w:p w:rsidR="00316289" w:rsidRDefault="00316289">
      <w:pPr>
        <w:pStyle w:val="GEM246"/>
      </w:pPr>
    </w:p>
    <w:p w:rsidR="00316289" w:rsidRDefault="00316289">
      <w:pPr>
        <w:pStyle w:val="GEM246"/>
      </w:pPr>
    </w:p>
    <w:p w:rsidR="00316289" w:rsidRDefault="00316289">
      <w:pPr>
        <w:pStyle w:val="GEM246"/>
      </w:pPr>
    </w:p>
    <w:p w:rsidR="00316289" w:rsidRDefault="00B36819">
      <w:pPr>
        <w:pStyle w:val="3"/>
        <w:spacing w:before="240" w:line="276" w:lineRule="auto"/>
      </w:pPr>
      <w:bookmarkStart w:id="84" w:name="_Toc201979586"/>
      <w:bookmarkStart w:id="85" w:name="_Toc255546398"/>
      <w:r>
        <w:rPr>
          <w:rFonts w:hint="eastAsia"/>
        </w:rPr>
        <w:lastRenderedPageBreak/>
        <w:t>表汇总</w:t>
      </w:r>
      <w:bookmarkEnd w:id="84"/>
      <w:bookmarkEnd w:id="85"/>
    </w:p>
    <w:p w:rsidR="00316289" w:rsidRDefault="00B36819">
      <w:pPr>
        <w:pStyle w:val="GEM246"/>
      </w:pPr>
      <w:r>
        <w:rPr>
          <w:rFonts w:hint="eastAsia"/>
        </w:rPr>
        <w:t>表-3   数据表</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0"/>
        <w:gridCol w:w="3050"/>
        <w:gridCol w:w="5400"/>
      </w:tblGrid>
      <w:tr w:rsidR="00316289">
        <w:tc>
          <w:tcPr>
            <w:tcW w:w="910" w:type="dxa"/>
            <w:shd w:val="clear" w:color="auto" w:fill="C0C0C0"/>
            <w:vAlign w:val="center"/>
          </w:tcPr>
          <w:p w:rsidR="00316289" w:rsidRDefault="00B36819">
            <w:pPr>
              <w:pStyle w:val="13"/>
              <w:spacing w:before="240" w:line="276" w:lineRule="auto"/>
              <w:rPr>
                <w:rFonts w:ascii="Arial" w:hAnsi="Arial" w:cs="Arial"/>
                <w:sz w:val="24"/>
                <w:szCs w:val="24"/>
              </w:rPr>
            </w:pPr>
            <w:r>
              <w:rPr>
                <w:rFonts w:ascii="Arial" w:hAnsi="Arial" w:cs="Arial"/>
                <w:sz w:val="24"/>
                <w:szCs w:val="24"/>
              </w:rPr>
              <w:t>序号</w:t>
            </w:r>
          </w:p>
        </w:tc>
        <w:tc>
          <w:tcPr>
            <w:tcW w:w="3050" w:type="dxa"/>
            <w:shd w:val="clear" w:color="auto" w:fill="C0C0C0"/>
            <w:vAlign w:val="center"/>
          </w:tcPr>
          <w:p w:rsidR="00316289" w:rsidRDefault="00B36819">
            <w:pPr>
              <w:pStyle w:val="13"/>
              <w:spacing w:before="240" w:line="276" w:lineRule="auto"/>
              <w:rPr>
                <w:rFonts w:ascii="Arial" w:hAnsi="Arial" w:cs="Arial"/>
                <w:sz w:val="24"/>
                <w:szCs w:val="24"/>
              </w:rPr>
            </w:pPr>
            <w:r>
              <w:rPr>
                <w:rFonts w:ascii="Arial" w:hAnsi="Arial" w:cs="Arial"/>
                <w:sz w:val="24"/>
                <w:szCs w:val="24"/>
              </w:rPr>
              <w:t>名</w:t>
            </w:r>
            <w:r>
              <w:rPr>
                <w:rFonts w:ascii="Arial" w:hAnsi="Arial" w:cs="Arial" w:hint="eastAsia"/>
                <w:sz w:val="24"/>
                <w:szCs w:val="24"/>
              </w:rPr>
              <w:t>称</w:t>
            </w:r>
          </w:p>
        </w:tc>
        <w:tc>
          <w:tcPr>
            <w:tcW w:w="5400" w:type="dxa"/>
            <w:shd w:val="clear" w:color="auto" w:fill="C0C0C0"/>
          </w:tcPr>
          <w:p w:rsidR="00316289" w:rsidRDefault="00B36819">
            <w:pPr>
              <w:pStyle w:val="13"/>
              <w:spacing w:before="240" w:line="276" w:lineRule="auto"/>
              <w:rPr>
                <w:rFonts w:ascii="Arial" w:hAnsi="Arial" w:cs="Arial"/>
                <w:sz w:val="24"/>
                <w:szCs w:val="24"/>
              </w:rPr>
            </w:pPr>
            <w:r>
              <w:rPr>
                <w:rFonts w:ascii="Arial" w:hAnsi="Arial" w:cs="Arial"/>
                <w:sz w:val="24"/>
                <w:szCs w:val="24"/>
              </w:rPr>
              <w:t>用途与约束</w:t>
            </w:r>
          </w:p>
        </w:tc>
      </w:tr>
      <w:tr w:rsidR="00316289">
        <w:tc>
          <w:tcPr>
            <w:tcW w:w="910" w:type="dxa"/>
          </w:tcPr>
          <w:p w:rsidR="00316289" w:rsidRDefault="00B36819">
            <w:pPr>
              <w:pStyle w:val="24"/>
            </w:pPr>
            <w:r>
              <w:t>1</w:t>
            </w:r>
          </w:p>
        </w:tc>
        <w:tc>
          <w:tcPr>
            <w:tcW w:w="3050" w:type="dxa"/>
            <w:vAlign w:val="center"/>
          </w:tcPr>
          <w:p w:rsidR="00316289" w:rsidRDefault="00B36819">
            <w:pPr>
              <w:pStyle w:val="24"/>
            </w:pPr>
            <w:proofErr w:type="spellStart"/>
            <w:r>
              <w:t>commenttogym</w:t>
            </w:r>
            <w:proofErr w:type="spellEnd"/>
          </w:p>
        </w:tc>
        <w:tc>
          <w:tcPr>
            <w:tcW w:w="5400" w:type="dxa"/>
            <w:vAlign w:val="center"/>
          </w:tcPr>
          <w:p w:rsidR="00316289" w:rsidRDefault="00B36819">
            <w:pPr>
              <w:pStyle w:val="23"/>
            </w:pPr>
            <w:r>
              <w:rPr>
                <w:rFonts w:hint="eastAsia"/>
              </w:rPr>
              <w:t>健身房评论表</w:t>
            </w:r>
          </w:p>
        </w:tc>
      </w:tr>
      <w:tr w:rsidR="00316289">
        <w:tc>
          <w:tcPr>
            <w:tcW w:w="910" w:type="dxa"/>
          </w:tcPr>
          <w:p w:rsidR="00316289" w:rsidRDefault="00B36819">
            <w:pPr>
              <w:pStyle w:val="24"/>
            </w:pPr>
            <w:r>
              <w:t>2</w:t>
            </w:r>
          </w:p>
        </w:tc>
        <w:tc>
          <w:tcPr>
            <w:tcW w:w="3050" w:type="dxa"/>
            <w:vAlign w:val="center"/>
          </w:tcPr>
          <w:p w:rsidR="00316289" w:rsidRDefault="00B36819">
            <w:pPr>
              <w:pStyle w:val="24"/>
            </w:pPr>
            <w:proofErr w:type="spellStart"/>
            <w:r>
              <w:t>commenttogymplan</w:t>
            </w:r>
            <w:proofErr w:type="spellEnd"/>
          </w:p>
        </w:tc>
        <w:tc>
          <w:tcPr>
            <w:tcW w:w="5400" w:type="dxa"/>
            <w:vAlign w:val="center"/>
          </w:tcPr>
          <w:p w:rsidR="00316289" w:rsidRDefault="00B36819">
            <w:pPr>
              <w:pStyle w:val="af9"/>
              <w:spacing w:before="240" w:line="276" w:lineRule="auto"/>
              <w:ind w:leftChars="0" w:left="0" w:firstLineChars="0" w:firstLine="0"/>
              <w:jc w:val="both"/>
            </w:pPr>
            <w:r>
              <w:rPr>
                <w:rFonts w:hint="eastAsia"/>
              </w:rPr>
              <w:t>健身计划评论表</w:t>
            </w:r>
          </w:p>
        </w:tc>
      </w:tr>
      <w:tr w:rsidR="00316289">
        <w:tc>
          <w:tcPr>
            <w:tcW w:w="910" w:type="dxa"/>
          </w:tcPr>
          <w:p w:rsidR="00316289" w:rsidRDefault="00B36819">
            <w:pPr>
              <w:pStyle w:val="24"/>
            </w:pPr>
            <w:r>
              <w:t>3</w:t>
            </w:r>
          </w:p>
        </w:tc>
        <w:tc>
          <w:tcPr>
            <w:tcW w:w="3050" w:type="dxa"/>
            <w:vAlign w:val="center"/>
          </w:tcPr>
          <w:p w:rsidR="00316289" w:rsidRDefault="00B36819">
            <w:pPr>
              <w:pStyle w:val="24"/>
              <w:rPr>
                <w:b/>
              </w:rPr>
            </w:pPr>
            <w:proofErr w:type="spellStart"/>
            <w:r>
              <w:t>commenttoshare</w:t>
            </w:r>
            <w:proofErr w:type="spellEnd"/>
          </w:p>
        </w:tc>
        <w:tc>
          <w:tcPr>
            <w:tcW w:w="5400" w:type="dxa"/>
            <w:vAlign w:val="center"/>
          </w:tcPr>
          <w:p w:rsidR="00316289" w:rsidRDefault="00B36819">
            <w:pPr>
              <w:pStyle w:val="23"/>
            </w:pPr>
            <w:r>
              <w:rPr>
                <w:rFonts w:hint="eastAsia"/>
              </w:rPr>
              <w:t>分享评论表</w:t>
            </w:r>
          </w:p>
        </w:tc>
      </w:tr>
      <w:tr w:rsidR="00316289">
        <w:tc>
          <w:tcPr>
            <w:tcW w:w="910" w:type="dxa"/>
          </w:tcPr>
          <w:p w:rsidR="00316289" w:rsidRDefault="00B36819">
            <w:pPr>
              <w:pStyle w:val="24"/>
            </w:pPr>
            <w:r>
              <w:t>4</w:t>
            </w:r>
          </w:p>
        </w:tc>
        <w:tc>
          <w:tcPr>
            <w:tcW w:w="3050" w:type="dxa"/>
            <w:vAlign w:val="center"/>
          </w:tcPr>
          <w:p w:rsidR="00316289" w:rsidRDefault="00B36819">
            <w:pPr>
              <w:pStyle w:val="24"/>
              <w:rPr>
                <w:b/>
              </w:rPr>
            </w:pPr>
            <w:r>
              <w:t>feedback</w:t>
            </w:r>
          </w:p>
        </w:tc>
        <w:tc>
          <w:tcPr>
            <w:tcW w:w="5400" w:type="dxa"/>
            <w:vAlign w:val="center"/>
          </w:tcPr>
          <w:p w:rsidR="00316289" w:rsidRDefault="00B36819">
            <w:pPr>
              <w:pStyle w:val="23"/>
            </w:pPr>
            <w:r>
              <w:rPr>
                <w:rFonts w:hint="eastAsia"/>
              </w:rPr>
              <w:t>反馈记录表</w:t>
            </w:r>
          </w:p>
        </w:tc>
      </w:tr>
      <w:tr w:rsidR="00316289">
        <w:tc>
          <w:tcPr>
            <w:tcW w:w="910" w:type="dxa"/>
          </w:tcPr>
          <w:p w:rsidR="00316289" w:rsidRDefault="00B36819">
            <w:pPr>
              <w:pStyle w:val="24"/>
            </w:pPr>
            <w:r>
              <w:t>5</w:t>
            </w:r>
          </w:p>
        </w:tc>
        <w:tc>
          <w:tcPr>
            <w:tcW w:w="3050" w:type="dxa"/>
            <w:vAlign w:val="center"/>
          </w:tcPr>
          <w:p w:rsidR="00316289" w:rsidRDefault="00B36819">
            <w:pPr>
              <w:pStyle w:val="24"/>
            </w:pPr>
            <w:r>
              <w:t>gym</w:t>
            </w:r>
          </w:p>
        </w:tc>
        <w:tc>
          <w:tcPr>
            <w:tcW w:w="5400" w:type="dxa"/>
            <w:vAlign w:val="center"/>
          </w:tcPr>
          <w:p w:rsidR="00316289" w:rsidRDefault="00B36819">
            <w:pPr>
              <w:pStyle w:val="23"/>
            </w:pPr>
            <w:r>
              <w:rPr>
                <w:rFonts w:hint="eastAsia"/>
              </w:rPr>
              <w:t>健身房表</w:t>
            </w:r>
          </w:p>
        </w:tc>
      </w:tr>
      <w:tr w:rsidR="00316289">
        <w:tc>
          <w:tcPr>
            <w:tcW w:w="910" w:type="dxa"/>
          </w:tcPr>
          <w:p w:rsidR="00316289" w:rsidRDefault="00316289">
            <w:pPr>
              <w:pStyle w:val="24"/>
            </w:pPr>
          </w:p>
        </w:tc>
        <w:tc>
          <w:tcPr>
            <w:tcW w:w="3050" w:type="dxa"/>
            <w:vAlign w:val="center"/>
          </w:tcPr>
          <w:p w:rsidR="00316289" w:rsidRDefault="00B36819">
            <w:pPr>
              <w:pStyle w:val="24"/>
            </w:pPr>
            <w:proofErr w:type="spellStart"/>
            <w:r>
              <w:rPr>
                <w:rFonts w:hint="eastAsia"/>
              </w:rPr>
              <w:t>gym_environmentpic</w:t>
            </w:r>
            <w:proofErr w:type="spellEnd"/>
          </w:p>
        </w:tc>
        <w:tc>
          <w:tcPr>
            <w:tcW w:w="5400" w:type="dxa"/>
            <w:vAlign w:val="center"/>
          </w:tcPr>
          <w:p w:rsidR="00316289" w:rsidRDefault="00B36819">
            <w:pPr>
              <w:pStyle w:val="23"/>
            </w:pPr>
            <w:r>
              <w:rPr>
                <w:rFonts w:hint="eastAsia"/>
              </w:rPr>
              <w:t>健身房环境图片表</w:t>
            </w:r>
          </w:p>
        </w:tc>
      </w:tr>
      <w:tr w:rsidR="00316289">
        <w:tc>
          <w:tcPr>
            <w:tcW w:w="910" w:type="dxa"/>
          </w:tcPr>
          <w:p w:rsidR="00316289" w:rsidRDefault="00B36819">
            <w:pPr>
              <w:pStyle w:val="24"/>
            </w:pPr>
            <w:r>
              <w:t>7</w:t>
            </w:r>
          </w:p>
        </w:tc>
        <w:tc>
          <w:tcPr>
            <w:tcW w:w="3050" w:type="dxa"/>
            <w:vAlign w:val="center"/>
          </w:tcPr>
          <w:p w:rsidR="00316289" w:rsidRDefault="00B36819">
            <w:pPr>
              <w:pStyle w:val="24"/>
              <w:rPr>
                <w:rFonts w:ascii="宋体" w:hAnsi="宋体"/>
                <w:kern w:val="2"/>
              </w:rPr>
            </w:pPr>
            <w:proofErr w:type="spellStart"/>
            <w:r>
              <w:t>gymplan</w:t>
            </w:r>
            <w:proofErr w:type="spellEnd"/>
          </w:p>
        </w:tc>
        <w:tc>
          <w:tcPr>
            <w:tcW w:w="5400" w:type="dxa"/>
            <w:vAlign w:val="center"/>
          </w:tcPr>
          <w:p w:rsidR="00316289" w:rsidRDefault="00B36819">
            <w:pPr>
              <w:pStyle w:val="23"/>
            </w:pPr>
            <w:r>
              <w:rPr>
                <w:rFonts w:hint="eastAsia"/>
              </w:rPr>
              <w:t>健身计划表</w:t>
            </w:r>
          </w:p>
        </w:tc>
      </w:tr>
      <w:tr w:rsidR="00316289">
        <w:tc>
          <w:tcPr>
            <w:tcW w:w="910" w:type="dxa"/>
          </w:tcPr>
          <w:p w:rsidR="00316289" w:rsidRDefault="00B36819">
            <w:pPr>
              <w:pStyle w:val="24"/>
            </w:pPr>
            <w:r>
              <w:t>8</w:t>
            </w:r>
          </w:p>
        </w:tc>
        <w:tc>
          <w:tcPr>
            <w:tcW w:w="3050" w:type="dxa"/>
            <w:vAlign w:val="center"/>
          </w:tcPr>
          <w:p w:rsidR="00316289" w:rsidRDefault="00B36819">
            <w:pPr>
              <w:pStyle w:val="24"/>
              <w:rPr>
                <w:rFonts w:ascii="宋体" w:hAnsi="宋体"/>
                <w:kern w:val="2"/>
              </w:rPr>
            </w:pPr>
            <w:proofErr w:type="spellStart"/>
            <w:r>
              <w:t>gymplan_sports</w:t>
            </w:r>
            <w:proofErr w:type="spellEnd"/>
          </w:p>
        </w:tc>
        <w:tc>
          <w:tcPr>
            <w:tcW w:w="5400" w:type="dxa"/>
            <w:vAlign w:val="center"/>
          </w:tcPr>
          <w:p w:rsidR="00316289" w:rsidRDefault="00B36819">
            <w:pPr>
              <w:pStyle w:val="23"/>
            </w:pPr>
            <w:r>
              <w:rPr>
                <w:rFonts w:hint="eastAsia"/>
              </w:rPr>
              <w:t>健身计划与运动库关系表</w:t>
            </w:r>
          </w:p>
        </w:tc>
      </w:tr>
      <w:tr w:rsidR="00316289">
        <w:tc>
          <w:tcPr>
            <w:tcW w:w="910" w:type="dxa"/>
          </w:tcPr>
          <w:p w:rsidR="00316289" w:rsidRDefault="00B36819">
            <w:pPr>
              <w:pStyle w:val="24"/>
            </w:pPr>
            <w:r>
              <w:t>9</w:t>
            </w:r>
          </w:p>
        </w:tc>
        <w:tc>
          <w:tcPr>
            <w:tcW w:w="3050" w:type="dxa"/>
            <w:vAlign w:val="center"/>
          </w:tcPr>
          <w:p w:rsidR="00316289" w:rsidRDefault="00B36819">
            <w:pPr>
              <w:pStyle w:val="24"/>
              <w:rPr>
                <w:rFonts w:ascii="宋体" w:hAnsi="宋体"/>
                <w:kern w:val="2"/>
              </w:rPr>
            </w:pPr>
            <w:proofErr w:type="spellStart"/>
            <w:r>
              <w:t>gymprice</w:t>
            </w:r>
            <w:proofErr w:type="spellEnd"/>
          </w:p>
        </w:tc>
        <w:tc>
          <w:tcPr>
            <w:tcW w:w="5400" w:type="dxa"/>
            <w:vAlign w:val="center"/>
          </w:tcPr>
          <w:p w:rsidR="00316289" w:rsidRDefault="00B36819">
            <w:pPr>
              <w:pStyle w:val="23"/>
            </w:pPr>
            <w:r>
              <w:rPr>
                <w:rFonts w:hint="eastAsia"/>
              </w:rPr>
              <w:t>健身房价格表</w:t>
            </w:r>
          </w:p>
        </w:tc>
      </w:tr>
      <w:tr w:rsidR="00316289">
        <w:tc>
          <w:tcPr>
            <w:tcW w:w="910" w:type="dxa"/>
          </w:tcPr>
          <w:p w:rsidR="00316289" w:rsidRDefault="00B36819">
            <w:pPr>
              <w:pStyle w:val="24"/>
            </w:pPr>
            <w:r>
              <w:t>10</w:t>
            </w:r>
          </w:p>
        </w:tc>
        <w:tc>
          <w:tcPr>
            <w:tcW w:w="3050" w:type="dxa"/>
            <w:vAlign w:val="center"/>
          </w:tcPr>
          <w:p w:rsidR="00316289" w:rsidRDefault="00B36819">
            <w:pPr>
              <w:pStyle w:val="24"/>
              <w:rPr>
                <w:rFonts w:ascii="宋体" w:hAnsi="宋体"/>
                <w:kern w:val="2"/>
              </w:rPr>
            </w:pPr>
            <w:proofErr w:type="spellStart"/>
            <w:r>
              <w:t>sharebyuser</w:t>
            </w:r>
            <w:proofErr w:type="spellEnd"/>
          </w:p>
        </w:tc>
        <w:tc>
          <w:tcPr>
            <w:tcW w:w="5400" w:type="dxa"/>
            <w:vAlign w:val="center"/>
          </w:tcPr>
          <w:p w:rsidR="00316289" w:rsidRDefault="00B36819">
            <w:pPr>
              <w:pStyle w:val="23"/>
            </w:pPr>
            <w:r>
              <w:rPr>
                <w:rFonts w:hint="eastAsia"/>
              </w:rPr>
              <w:t>健身圈表</w:t>
            </w:r>
          </w:p>
        </w:tc>
      </w:tr>
      <w:tr w:rsidR="00316289">
        <w:tc>
          <w:tcPr>
            <w:tcW w:w="910" w:type="dxa"/>
          </w:tcPr>
          <w:p w:rsidR="00316289" w:rsidRDefault="00B36819">
            <w:pPr>
              <w:pStyle w:val="24"/>
            </w:pPr>
            <w:r>
              <w:rPr>
                <w:rFonts w:hint="eastAsia"/>
              </w:rPr>
              <w:t>1</w:t>
            </w:r>
            <w:r>
              <w:t>1</w:t>
            </w:r>
          </w:p>
        </w:tc>
        <w:tc>
          <w:tcPr>
            <w:tcW w:w="3050" w:type="dxa"/>
            <w:vAlign w:val="center"/>
          </w:tcPr>
          <w:p w:rsidR="00316289" w:rsidRDefault="00B36819">
            <w:pPr>
              <w:pStyle w:val="24"/>
              <w:rPr>
                <w:rFonts w:ascii="宋体" w:hAnsi="宋体"/>
                <w:kern w:val="2"/>
              </w:rPr>
            </w:pPr>
            <w:r>
              <w:t>sports</w:t>
            </w:r>
          </w:p>
        </w:tc>
        <w:tc>
          <w:tcPr>
            <w:tcW w:w="5400" w:type="dxa"/>
            <w:vAlign w:val="center"/>
          </w:tcPr>
          <w:p w:rsidR="00316289" w:rsidRDefault="00B36819">
            <w:pPr>
              <w:pStyle w:val="23"/>
            </w:pPr>
            <w:r>
              <w:rPr>
                <w:rFonts w:hint="eastAsia"/>
              </w:rPr>
              <w:t>运动库表</w:t>
            </w:r>
          </w:p>
        </w:tc>
      </w:tr>
      <w:tr w:rsidR="00316289">
        <w:tc>
          <w:tcPr>
            <w:tcW w:w="910" w:type="dxa"/>
          </w:tcPr>
          <w:p w:rsidR="00316289" w:rsidRDefault="00B36819">
            <w:pPr>
              <w:pStyle w:val="24"/>
            </w:pPr>
            <w:r>
              <w:rPr>
                <w:rFonts w:hint="eastAsia"/>
              </w:rPr>
              <w:t>1</w:t>
            </w:r>
            <w:r>
              <w:t>2</w:t>
            </w:r>
          </w:p>
        </w:tc>
        <w:tc>
          <w:tcPr>
            <w:tcW w:w="3050" w:type="dxa"/>
            <w:vAlign w:val="center"/>
          </w:tcPr>
          <w:p w:rsidR="00316289" w:rsidRDefault="00B36819">
            <w:pPr>
              <w:pStyle w:val="24"/>
              <w:rPr>
                <w:rFonts w:ascii="宋体" w:hAnsi="宋体"/>
                <w:kern w:val="2"/>
              </w:rPr>
            </w:pPr>
            <w:proofErr w:type="spellStart"/>
            <w:r>
              <w:t>sportsexplain</w:t>
            </w:r>
            <w:proofErr w:type="spellEnd"/>
          </w:p>
        </w:tc>
        <w:tc>
          <w:tcPr>
            <w:tcW w:w="5400" w:type="dxa"/>
            <w:vAlign w:val="center"/>
          </w:tcPr>
          <w:p w:rsidR="00316289" w:rsidRDefault="00B36819">
            <w:pPr>
              <w:pStyle w:val="23"/>
            </w:pPr>
            <w:r>
              <w:rPr>
                <w:rFonts w:hint="eastAsia"/>
              </w:rPr>
              <w:t>运动库详情表</w:t>
            </w:r>
          </w:p>
        </w:tc>
      </w:tr>
      <w:tr w:rsidR="00316289">
        <w:tc>
          <w:tcPr>
            <w:tcW w:w="910" w:type="dxa"/>
          </w:tcPr>
          <w:p w:rsidR="00316289" w:rsidRDefault="00B36819">
            <w:pPr>
              <w:pStyle w:val="24"/>
            </w:pPr>
            <w:r>
              <w:rPr>
                <w:rFonts w:hint="eastAsia"/>
              </w:rPr>
              <w:t>1</w:t>
            </w:r>
            <w:r>
              <w:t>3</w:t>
            </w:r>
          </w:p>
        </w:tc>
        <w:tc>
          <w:tcPr>
            <w:tcW w:w="3050" w:type="dxa"/>
            <w:vAlign w:val="center"/>
          </w:tcPr>
          <w:p w:rsidR="00316289" w:rsidRDefault="00B36819">
            <w:pPr>
              <w:pStyle w:val="24"/>
              <w:rPr>
                <w:rFonts w:ascii="宋体" w:hAnsi="宋体"/>
                <w:kern w:val="2"/>
              </w:rPr>
            </w:pPr>
            <w:r>
              <w:t>user</w:t>
            </w:r>
          </w:p>
        </w:tc>
        <w:tc>
          <w:tcPr>
            <w:tcW w:w="5400" w:type="dxa"/>
            <w:vAlign w:val="center"/>
          </w:tcPr>
          <w:p w:rsidR="00316289" w:rsidRDefault="00B36819">
            <w:pPr>
              <w:pStyle w:val="23"/>
            </w:pPr>
            <w:r>
              <w:rPr>
                <w:rFonts w:hint="eastAsia"/>
              </w:rPr>
              <w:t>用户表</w:t>
            </w:r>
          </w:p>
        </w:tc>
      </w:tr>
      <w:tr w:rsidR="00316289">
        <w:tc>
          <w:tcPr>
            <w:tcW w:w="910" w:type="dxa"/>
          </w:tcPr>
          <w:p w:rsidR="00316289" w:rsidRDefault="00B36819">
            <w:pPr>
              <w:pStyle w:val="24"/>
            </w:pPr>
            <w:r>
              <w:rPr>
                <w:rFonts w:hint="eastAsia"/>
              </w:rPr>
              <w:t>1</w:t>
            </w:r>
            <w:r>
              <w:t>4</w:t>
            </w:r>
          </w:p>
        </w:tc>
        <w:tc>
          <w:tcPr>
            <w:tcW w:w="3050" w:type="dxa"/>
            <w:vAlign w:val="center"/>
          </w:tcPr>
          <w:p w:rsidR="00316289" w:rsidRDefault="00B36819">
            <w:pPr>
              <w:pStyle w:val="24"/>
              <w:rPr>
                <w:rFonts w:ascii="宋体" w:hAnsi="宋体"/>
                <w:kern w:val="2"/>
              </w:rPr>
            </w:pPr>
            <w:proofErr w:type="spellStart"/>
            <w:r>
              <w:t>userindent</w:t>
            </w:r>
            <w:proofErr w:type="spellEnd"/>
          </w:p>
        </w:tc>
        <w:tc>
          <w:tcPr>
            <w:tcW w:w="5400" w:type="dxa"/>
            <w:vAlign w:val="center"/>
          </w:tcPr>
          <w:p w:rsidR="00316289" w:rsidRDefault="00B36819">
            <w:pPr>
              <w:pStyle w:val="23"/>
            </w:pPr>
            <w:r>
              <w:rPr>
                <w:rFonts w:hint="eastAsia"/>
              </w:rPr>
              <w:t>用户订单表</w:t>
            </w:r>
          </w:p>
        </w:tc>
      </w:tr>
    </w:tbl>
    <w:p w:rsidR="00316289" w:rsidRDefault="00316289">
      <w:pPr>
        <w:pStyle w:val="GEM246"/>
      </w:pPr>
    </w:p>
    <w:p w:rsidR="00316289" w:rsidRDefault="00B36819">
      <w:pPr>
        <w:rPr>
          <w:rFonts w:ascii="Arial" w:cs="Arial"/>
        </w:rPr>
      </w:pPr>
      <w:r>
        <w:rPr>
          <w:rFonts w:hint="eastAsia"/>
        </w:rPr>
        <w:t>表</w:t>
      </w:r>
      <w:r>
        <w:rPr>
          <w:rFonts w:hint="eastAsia"/>
        </w:rPr>
        <w:t xml:space="preserve">-4   </w:t>
      </w:r>
      <w:r>
        <w:rPr>
          <w:rFonts w:ascii="Arial" w:cs="Arial" w:hint="eastAsia"/>
          <w:lang w:eastAsia="zh-CN"/>
        </w:rPr>
        <w:t>健身房评论表</w:t>
      </w:r>
    </w:p>
    <w:p w:rsidR="00316289" w:rsidRDefault="00316289">
      <w:pPr>
        <w:rPr>
          <w:rFonts w:ascii="Arial" w:cs="Arial"/>
        </w:rPr>
      </w:pPr>
    </w:p>
    <w:p w:rsidR="00316289" w:rsidRDefault="00316289">
      <w:pPr>
        <w:rPr>
          <w:rFonts w:ascii="Arial" w:cs="Arial"/>
        </w:rPr>
      </w:pPr>
    </w:p>
    <w:p w:rsidR="00316289" w:rsidRDefault="00316289">
      <w:pPr>
        <w:rPr>
          <w:rFonts w:ascii="Arial" w:cs="Arial"/>
        </w:rPr>
      </w:pP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908"/>
        <w:gridCol w:w="1309"/>
        <w:gridCol w:w="923"/>
        <w:gridCol w:w="720"/>
        <w:gridCol w:w="801"/>
        <w:gridCol w:w="1429"/>
        <w:gridCol w:w="470"/>
        <w:gridCol w:w="540"/>
        <w:gridCol w:w="540"/>
      </w:tblGrid>
      <w:tr w:rsidR="00316289">
        <w:trPr>
          <w:trHeight w:val="553"/>
          <w:tblHeader/>
        </w:trPr>
        <w:tc>
          <w:tcPr>
            <w:tcW w:w="72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序号</w:t>
            </w:r>
          </w:p>
        </w:tc>
        <w:tc>
          <w:tcPr>
            <w:tcW w:w="1908"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字段名</w:t>
            </w:r>
          </w:p>
        </w:tc>
        <w:tc>
          <w:tcPr>
            <w:tcW w:w="1309"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字段说明</w:t>
            </w:r>
          </w:p>
        </w:tc>
        <w:tc>
          <w:tcPr>
            <w:tcW w:w="923"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类型</w:t>
            </w:r>
          </w:p>
        </w:tc>
        <w:tc>
          <w:tcPr>
            <w:tcW w:w="72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长度</w:t>
            </w:r>
          </w:p>
        </w:tc>
        <w:tc>
          <w:tcPr>
            <w:tcW w:w="801"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NULL</w:t>
            </w:r>
          </w:p>
        </w:tc>
        <w:tc>
          <w:tcPr>
            <w:tcW w:w="1429"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DEFAULT</w:t>
            </w:r>
          </w:p>
        </w:tc>
        <w:tc>
          <w:tcPr>
            <w:tcW w:w="47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PK</w:t>
            </w:r>
          </w:p>
        </w:tc>
        <w:tc>
          <w:tcPr>
            <w:tcW w:w="54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UK</w:t>
            </w:r>
          </w:p>
        </w:tc>
        <w:tc>
          <w:tcPr>
            <w:tcW w:w="54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FK</w:t>
            </w:r>
          </w:p>
        </w:tc>
      </w:tr>
      <w:tr w:rsidR="00316289">
        <w:trPr>
          <w:trHeight w:val="428"/>
        </w:trPr>
        <w:tc>
          <w:tcPr>
            <w:tcW w:w="720" w:type="dxa"/>
            <w:vAlign w:val="center"/>
          </w:tcPr>
          <w:p w:rsidR="00316289" w:rsidRDefault="00B36819">
            <w:pPr>
              <w:pStyle w:val="24"/>
            </w:pPr>
            <w:r>
              <w:t>1</w:t>
            </w:r>
          </w:p>
        </w:tc>
        <w:tc>
          <w:tcPr>
            <w:tcW w:w="1908" w:type="dxa"/>
            <w:vAlign w:val="center"/>
          </w:tcPr>
          <w:p w:rsidR="00316289" w:rsidRDefault="00B36819">
            <w:pPr>
              <w:jc w:val="center"/>
              <w:rPr>
                <w:lang w:eastAsia="zh-CN"/>
              </w:rPr>
            </w:pPr>
            <w:proofErr w:type="spellStart"/>
            <w:r>
              <w:rPr>
                <w:lang w:eastAsia="zh-CN"/>
              </w:rPr>
              <w:t>cgid</w:t>
            </w:r>
            <w:proofErr w:type="spellEnd"/>
          </w:p>
        </w:tc>
        <w:tc>
          <w:tcPr>
            <w:tcW w:w="1309" w:type="dxa"/>
            <w:vAlign w:val="center"/>
          </w:tcPr>
          <w:p w:rsidR="00316289" w:rsidRDefault="00B36819">
            <w:pPr>
              <w:pStyle w:val="23"/>
              <w:rPr>
                <w:rFonts w:ascii="Arial" w:hAnsi="Arial" w:cs="Arial"/>
              </w:rPr>
            </w:pPr>
            <w:r>
              <w:rPr>
                <w:rFonts w:hint="eastAsia"/>
              </w:rPr>
              <w:t xml:space="preserve">  ID</w:t>
            </w:r>
          </w:p>
        </w:tc>
        <w:tc>
          <w:tcPr>
            <w:tcW w:w="923" w:type="dxa"/>
            <w:vAlign w:val="center"/>
          </w:tcPr>
          <w:p w:rsidR="00316289" w:rsidRDefault="00B36819">
            <w:pPr>
              <w:pStyle w:val="24"/>
            </w:pPr>
            <w:r>
              <w:t>INT</w:t>
            </w:r>
          </w:p>
        </w:tc>
        <w:tc>
          <w:tcPr>
            <w:tcW w:w="720" w:type="dxa"/>
            <w:vAlign w:val="center"/>
          </w:tcPr>
          <w:p w:rsidR="00316289" w:rsidRDefault="00316289">
            <w:pPr>
              <w:pStyle w:val="34"/>
            </w:pPr>
          </w:p>
        </w:tc>
        <w:tc>
          <w:tcPr>
            <w:tcW w:w="801" w:type="dxa"/>
            <w:vAlign w:val="center"/>
          </w:tcPr>
          <w:p w:rsidR="00316289" w:rsidRDefault="00B36819">
            <w:pPr>
              <w:pStyle w:val="34"/>
            </w:pPr>
            <w:r>
              <w:t>NOT</w:t>
            </w:r>
          </w:p>
        </w:tc>
        <w:tc>
          <w:tcPr>
            <w:tcW w:w="1429" w:type="dxa"/>
            <w:vAlign w:val="center"/>
          </w:tcPr>
          <w:p w:rsidR="00316289" w:rsidRDefault="00316289">
            <w:pPr>
              <w:pStyle w:val="34"/>
            </w:pPr>
          </w:p>
        </w:tc>
        <w:tc>
          <w:tcPr>
            <w:tcW w:w="470" w:type="dxa"/>
            <w:vAlign w:val="center"/>
          </w:tcPr>
          <w:p w:rsidR="00316289" w:rsidRDefault="00316289">
            <w:pPr>
              <w:pStyle w:val="34"/>
            </w:pPr>
          </w:p>
        </w:tc>
        <w:tc>
          <w:tcPr>
            <w:tcW w:w="540" w:type="dxa"/>
            <w:vAlign w:val="center"/>
          </w:tcPr>
          <w:p w:rsidR="00316289" w:rsidRDefault="00316289">
            <w:pPr>
              <w:pStyle w:val="34"/>
            </w:pPr>
          </w:p>
        </w:tc>
        <w:tc>
          <w:tcPr>
            <w:tcW w:w="540" w:type="dxa"/>
            <w:vAlign w:val="center"/>
          </w:tcPr>
          <w:p w:rsidR="00316289" w:rsidRDefault="00316289">
            <w:pPr>
              <w:pStyle w:val="34"/>
            </w:pPr>
          </w:p>
        </w:tc>
      </w:tr>
      <w:tr w:rsidR="00316289">
        <w:trPr>
          <w:trHeight w:val="309"/>
        </w:trPr>
        <w:tc>
          <w:tcPr>
            <w:tcW w:w="720" w:type="dxa"/>
            <w:vAlign w:val="center"/>
          </w:tcPr>
          <w:p w:rsidR="00316289" w:rsidRDefault="00B36819">
            <w:pPr>
              <w:pStyle w:val="24"/>
            </w:pPr>
            <w:r>
              <w:t>2</w:t>
            </w:r>
          </w:p>
        </w:tc>
        <w:tc>
          <w:tcPr>
            <w:tcW w:w="1908" w:type="dxa"/>
            <w:vAlign w:val="center"/>
          </w:tcPr>
          <w:p w:rsidR="00316289" w:rsidRDefault="00B36819">
            <w:pPr>
              <w:jc w:val="center"/>
              <w:rPr>
                <w:lang w:eastAsia="zh-CN"/>
              </w:rPr>
            </w:pPr>
            <w:r>
              <w:rPr>
                <w:rFonts w:hint="eastAsia"/>
                <w:lang w:eastAsia="zh-CN"/>
              </w:rPr>
              <w:t xml:space="preserve">  </w:t>
            </w:r>
            <w:proofErr w:type="spellStart"/>
            <w:r>
              <w:rPr>
                <w:lang w:eastAsia="zh-CN"/>
              </w:rPr>
              <w:t>user_uid</w:t>
            </w:r>
            <w:proofErr w:type="spellEnd"/>
          </w:p>
        </w:tc>
        <w:tc>
          <w:tcPr>
            <w:tcW w:w="1309" w:type="dxa"/>
            <w:vAlign w:val="center"/>
          </w:tcPr>
          <w:p w:rsidR="00316289" w:rsidRDefault="00B36819">
            <w:pPr>
              <w:pStyle w:val="23"/>
              <w:rPr>
                <w:rFonts w:ascii="Arial" w:hAnsi="Arial" w:cs="Arial"/>
              </w:rPr>
            </w:pPr>
            <w:r>
              <w:rPr>
                <w:rFonts w:hint="eastAsia"/>
              </w:rPr>
              <w:t xml:space="preserve">  </w:t>
            </w:r>
            <w:r>
              <w:rPr>
                <w:rFonts w:hint="eastAsia"/>
              </w:rPr>
              <w:t>用户</w:t>
            </w:r>
            <w:r>
              <w:rPr>
                <w:rFonts w:hint="eastAsia"/>
              </w:rPr>
              <w:t xml:space="preserve">ID </w:t>
            </w:r>
          </w:p>
        </w:tc>
        <w:tc>
          <w:tcPr>
            <w:tcW w:w="923" w:type="dxa"/>
            <w:vAlign w:val="center"/>
          </w:tcPr>
          <w:p w:rsidR="00316289" w:rsidRDefault="00B36819">
            <w:pPr>
              <w:pStyle w:val="24"/>
            </w:pPr>
            <w:r>
              <w:t>INT</w:t>
            </w:r>
          </w:p>
        </w:tc>
        <w:tc>
          <w:tcPr>
            <w:tcW w:w="720" w:type="dxa"/>
            <w:vAlign w:val="center"/>
          </w:tcPr>
          <w:p w:rsidR="00316289" w:rsidRDefault="00316289">
            <w:pPr>
              <w:pStyle w:val="34"/>
            </w:pPr>
          </w:p>
        </w:tc>
        <w:tc>
          <w:tcPr>
            <w:tcW w:w="801" w:type="dxa"/>
            <w:vAlign w:val="center"/>
          </w:tcPr>
          <w:p w:rsidR="00316289" w:rsidRDefault="00B36819">
            <w:pPr>
              <w:pStyle w:val="34"/>
            </w:pPr>
            <w:r>
              <w:rPr>
                <w:rFonts w:hint="eastAsia"/>
              </w:rPr>
              <w:t>NOT</w:t>
            </w:r>
          </w:p>
        </w:tc>
        <w:tc>
          <w:tcPr>
            <w:tcW w:w="1429" w:type="dxa"/>
            <w:vAlign w:val="center"/>
          </w:tcPr>
          <w:p w:rsidR="00316289" w:rsidRDefault="00316289">
            <w:pPr>
              <w:pStyle w:val="34"/>
            </w:pPr>
          </w:p>
        </w:tc>
        <w:tc>
          <w:tcPr>
            <w:tcW w:w="470" w:type="dxa"/>
            <w:vAlign w:val="center"/>
          </w:tcPr>
          <w:p w:rsidR="00316289" w:rsidRDefault="00316289">
            <w:pPr>
              <w:pStyle w:val="34"/>
            </w:pPr>
          </w:p>
        </w:tc>
        <w:tc>
          <w:tcPr>
            <w:tcW w:w="540" w:type="dxa"/>
            <w:vAlign w:val="center"/>
          </w:tcPr>
          <w:p w:rsidR="00316289" w:rsidRDefault="00316289">
            <w:pPr>
              <w:pStyle w:val="34"/>
            </w:pPr>
          </w:p>
        </w:tc>
        <w:tc>
          <w:tcPr>
            <w:tcW w:w="540" w:type="dxa"/>
            <w:vAlign w:val="center"/>
          </w:tcPr>
          <w:p w:rsidR="00316289" w:rsidRDefault="00316289">
            <w:pPr>
              <w:pStyle w:val="34"/>
            </w:pPr>
          </w:p>
        </w:tc>
      </w:tr>
      <w:tr w:rsidR="00316289">
        <w:trPr>
          <w:trHeight w:val="339"/>
        </w:trPr>
        <w:tc>
          <w:tcPr>
            <w:tcW w:w="720" w:type="dxa"/>
            <w:tcBorders>
              <w:bottom w:val="single" w:sz="4" w:space="0" w:color="auto"/>
            </w:tcBorders>
            <w:vAlign w:val="center"/>
          </w:tcPr>
          <w:p w:rsidR="00316289" w:rsidRDefault="00B36819">
            <w:pPr>
              <w:pStyle w:val="24"/>
            </w:pPr>
            <w:r>
              <w:t>3</w:t>
            </w:r>
          </w:p>
        </w:tc>
        <w:tc>
          <w:tcPr>
            <w:tcW w:w="1908" w:type="dxa"/>
            <w:tcBorders>
              <w:bottom w:val="single" w:sz="4" w:space="0" w:color="auto"/>
            </w:tcBorders>
            <w:vAlign w:val="center"/>
          </w:tcPr>
          <w:p w:rsidR="00316289" w:rsidRDefault="00B36819">
            <w:pPr>
              <w:jc w:val="center"/>
              <w:rPr>
                <w:lang w:eastAsia="zh-CN"/>
              </w:rPr>
            </w:pPr>
            <w:proofErr w:type="spellStart"/>
            <w:r>
              <w:rPr>
                <w:lang w:eastAsia="zh-CN"/>
              </w:rPr>
              <w:t>gym_gid</w:t>
            </w:r>
            <w:proofErr w:type="spellEnd"/>
          </w:p>
        </w:tc>
        <w:tc>
          <w:tcPr>
            <w:tcW w:w="1309" w:type="dxa"/>
            <w:vAlign w:val="center"/>
          </w:tcPr>
          <w:p w:rsidR="00316289" w:rsidRDefault="00B36819">
            <w:pPr>
              <w:pStyle w:val="23"/>
              <w:rPr>
                <w:rFonts w:ascii="Arial" w:hAnsi="Arial" w:cs="Arial"/>
              </w:rPr>
            </w:pPr>
            <w:r>
              <w:rPr>
                <w:rFonts w:hint="eastAsia"/>
              </w:rPr>
              <w:t>健身房</w:t>
            </w:r>
            <w:r>
              <w:rPr>
                <w:rFonts w:hint="eastAsia"/>
              </w:rPr>
              <w:t>ID</w:t>
            </w:r>
          </w:p>
        </w:tc>
        <w:tc>
          <w:tcPr>
            <w:tcW w:w="923" w:type="dxa"/>
            <w:vAlign w:val="center"/>
          </w:tcPr>
          <w:p w:rsidR="00316289" w:rsidRDefault="00B36819">
            <w:pPr>
              <w:pStyle w:val="24"/>
            </w:pPr>
            <w:r>
              <w:t>INT</w:t>
            </w:r>
          </w:p>
        </w:tc>
        <w:tc>
          <w:tcPr>
            <w:tcW w:w="720" w:type="dxa"/>
            <w:vAlign w:val="center"/>
          </w:tcPr>
          <w:p w:rsidR="00316289" w:rsidRDefault="00316289">
            <w:pPr>
              <w:pStyle w:val="34"/>
            </w:pPr>
          </w:p>
        </w:tc>
        <w:tc>
          <w:tcPr>
            <w:tcW w:w="801" w:type="dxa"/>
            <w:vAlign w:val="center"/>
          </w:tcPr>
          <w:p w:rsidR="00316289" w:rsidRDefault="00B36819">
            <w:pPr>
              <w:pStyle w:val="34"/>
            </w:pPr>
            <w:r>
              <w:rPr>
                <w:rFonts w:hint="eastAsia"/>
              </w:rPr>
              <w:t>NOT</w:t>
            </w:r>
          </w:p>
        </w:tc>
        <w:tc>
          <w:tcPr>
            <w:tcW w:w="1429" w:type="dxa"/>
            <w:vAlign w:val="center"/>
          </w:tcPr>
          <w:p w:rsidR="00316289" w:rsidRDefault="00316289">
            <w:pPr>
              <w:pStyle w:val="34"/>
            </w:pPr>
          </w:p>
        </w:tc>
        <w:tc>
          <w:tcPr>
            <w:tcW w:w="470" w:type="dxa"/>
            <w:vAlign w:val="center"/>
          </w:tcPr>
          <w:p w:rsidR="00316289" w:rsidRDefault="00316289">
            <w:pPr>
              <w:pStyle w:val="34"/>
            </w:pPr>
          </w:p>
        </w:tc>
        <w:tc>
          <w:tcPr>
            <w:tcW w:w="540" w:type="dxa"/>
            <w:vAlign w:val="center"/>
          </w:tcPr>
          <w:p w:rsidR="00316289" w:rsidRDefault="00316289">
            <w:pPr>
              <w:pStyle w:val="34"/>
            </w:pPr>
          </w:p>
        </w:tc>
        <w:tc>
          <w:tcPr>
            <w:tcW w:w="540" w:type="dxa"/>
            <w:vAlign w:val="center"/>
          </w:tcPr>
          <w:p w:rsidR="00316289" w:rsidRDefault="00316289">
            <w:pPr>
              <w:pStyle w:val="34"/>
            </w:pPr>
          </w:p>
        </w:tc>
      </w:tr>
      <w:tr w:rsidR="00316289">
        <w:trPr>
          <w:trHeight w:val="339"/>
        </w:trPr>
        <w:tc>
          <w:tcPr>
            <w:tcW w:w="720" w:type="dxa"/>
            <w:tcBorders>
              <w:bottom w:val="single" w:sz="4" w:space="0" w:color="auto"/>
            </w:tcBorders>
            <w:vAlign w:val="center"/>
          </w:tcPr>
          <w:p w:rsidR="00316289" w:rsidRDefault="00B36819">
            <w:pPr>
              <w:pStyle w:val="24"/>
            </w:pPr>
            <w:r>
              <w:lastRenderedPageBreak/>
              <w:t>4</w:t>
            </w:r>
          </w:p>
        </w:tc>
        <w:tc>
          <w:tcPr>
            <w:tcW w:w="1908" w:type="dxa"/>
            <w:tcBorders>
              <w:bottom w:val="single" w:sz="4" w:space="0" w:color="auto"/>
            </w:tcBorders>
            <w:vAlign w:val="center"/>
          </w:tcPr>
          <w:p w:rsidR="00316289" w:rsidRDefault="00B36819">
            <w:pPr>
              <w:jc w:val="center"/>
            </w:pPr>
            <w:proofErr w:type="spellStart"/>
            <w:r>
              <w:rPr>
                <w:lang w:eastAsia="zh-CN"/>
              </w:rPr>
              <w:t>ccontent</w:t>
            </w:r>
            <w:proofErr w:type="spellEnd"/>
          </w:p>
        </w:tc>
        <w:tc>
          <w:tcPr>
            <w:tcW w:w="1309" w:type="dxa"/>
            <w:vAlign w:val="center"/>
          </w:tcPr>
          <w:p w:rsidR="00316289" w:rsidRDefault="00B36819">
            <w:pPr>
              <w:pStyle w:val="23"/>
              <w:rPr>
                <w:rFonts w:ascii="Arial" w:hAnsi="Arial" w:cs="Arial"/>
              </w:rPr>
            </w:pPr>
            <w:r>
              <w:rPr>
                <w:rFonts w:hint="eastAsia"/>
              </w:rPr>
              <w:t>内容</w:t>
            </w:r>
          </w:p>
        </w:tc>
        <w:tc>
          <w:tcPr>
            <w:tcW w:w="923" w:type="dxa"/>
            <w:vAlign w:val="center"/>
          </w:tcPr>
          <w:p w:rsidR="00316289" w:rsidRDefault="00B36819">
            <w:pPr>
              <w:pStyle w:val="24"/>
            </w:pPr>
            <w:r>
              <w:t>varchar</w:t>
            </w:r>
          </w:p>
        </w:tc>
        <w:tc>
          <w:tcPr>
            <w:tcW w:w="720" w:type="dxa"/>
            <w:vAlign w:val="center"/>
          </w:tcPr>
          <w:p w:rsidR="00316289" w:rsidRDefault="00B36819">
            <w:pPr>
              <w:pStyle w:val="34"/>
            </w:pPr>
            <w:r>
              <w:rPr>
                <w:rFonts w:hint="eastAsia"/>
              </w:rPr>
              <w:t>50</w:t>
            </w:r>
          </w:p>
        </w:tc>
        <w:tc>
          <w:tcPr>
            <w:tcW w:w="801" w:type="dxa"/>
            <w:vAlign w:val="center"/>
          </w:tcPr>
          <w:p w:rsidR="00316289" w:rsidRDefault="00316289">
            <w:pPr>
              <w:pStyle w:val="34"/>
            </w:pPr>
          </w:p>
        </w:tc>
        <w:tc>
          <w:tcPr>
            <w:tcW w:w="1429" w:type="dxa"/>
            <w:vAlign w:val="center"/>
          </w:tcPr>
          <w:p w:rsidR="00316289" w:rsidRDefault="00316289">
            <w:pPr>
              <w:pStyle w:val="34"/>
            </w:pPr>
          </w:p>
        </w:tc>
        <w:tc>
          <w:tcPr>
            <w:tcW w:w="470" w:type="dxa"/>
            <w:vAlign w:val="center"/>
          </w:tcPr>
          <w:p w:rsidR="00316289" w:rsidRDefault="00316289">
            <w:pPr>
              <w:pStyle w:val="34"/>
            </w:pPr>
          </w:p>
        </w:tc>
        <w:tc>
          <w:tcPr>
            <w:tcW w:w="540" w:type="dxa"/>
            <w:vAlign w:val="center"/>
          </w:tcPr>
          <w:p w:rsidR="00316289" w:rsidRDefault="00316289">
            <w:pPr>
              <w:pStyle w:val="34"/>
            </w:pPr>
          </w:p>
        </w:tc>
        <w:tc>
          <w:tcPr>
            <w:tcW w:w="540" w:type="dxa"/>
            <w:vAlign w:val="center"/>
          </w:tcPr>
          <w:p w:rsidR="00316289" w:rsidRDefault="00316289">
            <w:pPr>
              <w:pStyle w:val="34"/>
            </w:pPr>
          </w:p>
        </w:tc>
      </w:tr>
      <w:tr w:rsidR="00316289">
        <w:trPr>
          <w:trHeight w:val="339"/>
        </w:trPr>
        <w:tc>
          <w:tcPr>
            <w:tcW w:w="720" w:type="dxa"/>
            <w:tcBorders>
              <w:bottom w:val="single" w:sz="4" w:space="0" w:color="auto"/>
            </w:tcBorders>
            <w:vAlign w:val="center"/>
          </w:tcPr>
          <w:p w:rsidR="00316289" w:rsidRDefault="00B36819">
            <w:pPr>
              <w:pStyle w:val="24"/>
            </w:pPr>
            <w:r>
              <w:t>5</w:t>
            </w:r>
          </w:p>
        </w:tc>
        <w:tc>
          <w:tcPr>
            <w:tcW w:w="1908" w:type="dxa"/>
            <w:tcBorders>
              <w:bottom w:val="single" w:sz="4" w:space="0" w:color="auto"/>
            </w:tcBorders>
            <w:vAlign w:val="center"/>
          </w:tcPr>
          <w:p w:rsidR="00316289" w:rsidRDefault="00316289">
            <w:pPr>
              <w:jc w:val="center"/>
              <w:rPr>
                <w:lang w:eastAsia="zh-CN"/>
              </w:rPr>
            </w:pPr>
          </w:p>
          <w:p w:rsidR="00316289" w:rsidRDefault="00B36819">
            <w:pPr>
              <w:jc w:val="center"/>
              <w:rPr>
                <w:lang w:eastAsia="zh-CN"/>
              </w:rPr>
            </w:pPr>
            <w:proofErr w:type="spellStart"/>
            <w:r>
              <w:rPr>
                <w:lang w:eastAsia="zh-CN"/>
              </w:rPr>
              <w:t>cdate</w:t>
            </w:r>
            <w:proofErr w:type="spellEnd"/>
          </w:p>
        </w:tc>
        <w:tc>
          <w:tcPr>
            <w:tcW w:w="1309" w:type="dxa"/>
            <w:vAlign w:val="center"/>
          </w:tcPr>
          <w:p w:rsidR="00316289" w:rsidRDefault="00B36819">
            <w:pPr>
              <w:pStyle w:val="23"/>
              <w:rPr>
                <w:rFonts w:ascii="Arial" w:hAnsi="Arial" w:cs="Arial"/>
              </w:rPr>
            </w:pPr>
            <w:r>
              <w:rPr>
                <w:rFonts w:hint="eastAsia"/>
              </w:rPr>
              <w:t>时间</w:t>
            </w:r>
            <w:r>
              <w:rPr>
                <w:rFonts w:hint="eastAsia"/>
              </w:rPr>
              <w:t xml:space="preserve">    </w:t>
            </w:r>
          </w:p>
        </w:tc>
        <w:tc>
          <w:tcPr>
            <w:tcW w:w="923" w:type="dxa"/>
            <w:vAlign w:val="center"/>
          </w:tcPr>
          <w:p w:rsidR="00316289" w:rsidRDefault="00B36819">
            <w:pPr>
              <w:pStyle w:val="24"/>
            </w:pPr>
            <w:r>
              <w:t>TIMESTAMP</w:t>
            </w:r>
          </w:p>
        </w:tc>
        <w:tc>
          <w:tcPr>
            <w:tcW w:w="720" w:type="dxa"/>
            <w:vAlign w:val="center"/>
          </w:tcPr>
          <w:p w:rsidR="00316289" w:rsidRDefault="00316289">
            <w:pPr>
              <w:pStyle w:val="34"/>
            </w:pPr>
          </w:p>
        </w:tc>
        <w:tc>
          <w:tcPr>
            <w:tcW w:w="801" w:type="dxa"/>
            <w:vAlign w:val="center"/>
          </w:tcPr>
          <w:p w:rsidR="00316289" w:rsidRDefault="00316289">
            <w:pPr>
              <w:pStyle w:val="34"/>
            </w:pPr>
          </w:p>
        </w:tc>
        <w:tc>
          <w:tcPr>
            <w:tcW w:w="1429" w:type="dxa"/>
            <w:vAlign w:val="center"/>
          </w:tcPr>
          <w:p w:rsidR="00316289" w:rsidRDefault="00316289">
            <w:pPr>
              <w:pStyle w:val="34"/>
            </w:pPr>
          </w:p>
        </w:tc>
        <w:tc>
          <w:tcPr>
            <w:tcW w:w="470" w:type="dxa"/>
            <w:vAlign w:val="center"/>
          </w:tcPr>
          <w:p w:rsidR="00316289" w:rsidRDefault="00316289">
            <w:pPr>
              <w:pStyle w:val="34"/>
            </w:pPr>
          </w:p>
        </w:tc>
        <w:tc>
          <w:tcPr>
            <w:tcW w:w="540" w:type="dxa"/>
            <w:vAlign w:val="center"/>
          </w:tcPr>
          <w:p w:rsidR="00316289" w:rsidRDefault="00316289">
            <w:pPr>
              <w:pStyle w:val="34"/>
            </w:pPr>
          </w:p>
        </w:tc>
        <w:tc>
          <w:tcPr>
            <w:tcW w:w="540" w:type="dxa"/>
            <w:vAlign w:val="center"/>
          </w:tcPr>
          <w:p w:rsidR="00316289" w:rsidRDefault="00316289">
            <w:pPr>
              <w:pStyle w:val="34"/>
            </w:pPr>
          </w:p>
        </w:tc>
      </w:tr>
      <w:tr w:rsidR="00316289">
        <w:trPr>
          <w:trHeight w:val="339"/>
        </w:trPr>
        <w:tc>
          <w:tcPr>
            <w:tcW w:w="720" w:type="dxa"/>
            <w:tcBorders>
              <w:bottom w:val="single" w:sz="4" w:space="0" w:color="auto"/>
            </w:tcBorders>
            <w:vAlign w:val="center"/>
          </w:tcPr>
          <w:p w:rsidR="00316289" w:rsidRDefault="00B36819">
            <w:pPr>
              <w:pStyle w:val="24"/>
            </w:pPr>
            <w:r>
              <w:t>6</w:t>
            </w:r>
          </w:p>
        </w:tc>
        <w:tc>
          <w:tcPr>
            <w:tcW w:w="1908" w:type="dxa"/>
            <w:tcBorders>
              <w:bottom w:val="single" w:sz="4" w:space="0" w:color="auto"/>
            </w:tcBorders>
            <w:vAlign w:val="center"/>
          </w:tcPr>
          <w:p w:rsidR="00316289" w:rsidRDefault="00316289">
            <w:pPr>
              <w:jc w:val="center"/>
              <w:rPr>
                <w:lang w:eastAsia="zh-CN"/>
              </w:rPr>
            </w:pPr>
          </w:p>
          <w:p w:rsidR="00316289" w:rsidRDefault="00B36819">
            <w:pPr>
              <w:jc w:val="center"/>
              <w:rPr>
                <w:lang w:eastAsia="zh-CN"/>
              </w:rPr>
            </w:pPr>
            <w:proofErr w:type="spellStart"/>
            <w:r>
              <w:rPr>
                <w:lang w:eastAsia="zh-CN"/>
              </w:rPr>
              <w:t>cgride</w:t>
            </w:r>
            <w:proofErr w:type="spellEnd"/>
          </w:p>
        </w:tc>
        <w:tc>
          <w:tcPr>
            <w:tcW w:w="1309" w:type="dxa"/>
            <w:vAlign w:val="center"/>
          </w:tcPr>
          <w:p w:rsidR="00316289" w:rsidRDefault="00B36819">
            <w:pPr>
              <w:pStyle w:val="23"/>
              <w:rPr>
                <w:rFonts w:ascii="Arial" w:hAnsi="Arial" w:cs="Arial"/>
              </w:rPr>
            </w:pPr>
            <w:r>
              <w:rPr>
                <w:rFonts w:hint="eastAsia"/>
              </w:rPr>
              <w:t>评分</w:t>
            </w:r>
          </w:p>
        </w:tc>
        <w:tc>
          <w:tcPr>
            <w:tcW w:w="923" w:type="dxa"/>
            <w:vAlign w:val="center"/>
          </w:tcPr>
          <w:p w:rsidR="00316289" w:rsidRDefault="00B36819">
            <w:pPr>
              <w:pStyle w:val="24"/>
            </w:pPr>
            <w:r>
              <w:t>varchar</w:t>
            </w:r>
          </w:p>
        </w:tc>
        <w:tc>
          <w:tcPr>
            <w:tcW w:w="720" w:type="dxa"/>
            <w:vAlign w:val="center"/>
          </w:tcPr>
          <w:p w:rsidR="00316289" w:rsidRDefault="00B36819">
            <w:pPr>
              <w:pStyle w:val="34"/>
            </w:pPr>
            <w:r>
              <w:rPr>
                <w:rFonts w:hint="eastAsia"/>
              </w:rPr>
              <w:t>5</w:t>
            </w:r>
            <w:r>
              <w:t>0</w:t>
            </w:r>
          </w:p>
        </w:tc>
        <w:tc>
          <w:tcPr>
            <w:tcW w:w="801" w:type="dxa"/>
            <w:vAlign w:val="center"/>
          </w:tcPr>
          <w:p w:rsidR="00316289" w:rsidRDefault="00316289">
            <w:pPr>
              <w:pStyle w:val="34"/>
            </w:pPr>
          </w:p>
        </w:tc>
        <w:tc>
          <w:tcPr>
            <w:tcW w:w="1429" w:type="dxa"/>
            <w:vAlign w:val="center"/>
          </w:tcPr>
          <w:p w:rsidR="00316289" w:rsidRDefault="00316289">
            <w:pPr>
              <w:pStyle w:val="34"/>
            </w:pPr>
          </w:p>
        </w:tc>
        <w:tc>
          <w:tcPr>
            <w:tcW w:w="470" w:type="dxa"/>
            <w:vAlign w:val="center"/>
          </w:tcPr>
          <w:p w:rsidR="00316289" w:rsidRDefault="00316289">
            <w:pPr>
              <w:pStyle w:val="34"/>
            </w:pPr>
          </w:p>
        </w:tc>
        <w:tc>
          <w:tcPr>
            <w:tcW w:w="540" w:type="dxa"/>
            <w:vAlign w:val="center"/>
          </w:tcPr>
          <w:p w:rsidR="00316289" w:rsidRDefault="00316289">
            <w:pPr>
              <w:pStyle w:val="34"/>
            </w:pPr>
          </w:p>
        </w:tc>
        <w:tc>
          <w:tcPr>
            <w:tcW w:w="540" w:type="dxa"/>
            <w:vAlign w:val="center"/>
          </w:tcPr>
          <w:p w:rsidR="00316289" w:rsidRDefault="00316289">
            <w:pPr>
              <w:pStyle w:val="34"/>
            </w:pPr>
          </w:p>
        </w:tc>
      </w:tr>
    </w:tbl>
    <w:p w:rsidR="00316289" w:rsidRDefault="00316289">
      <w:pPr>
        <w:pStyle w:val="GEM246"/>
      </w:pPr>
    </w:p>
    <w:p w:rsidR="00316289" w:rsidRDefault="00B36819">
      <w:pPr>
        <w:pStyle w:val="GEM246"/>
        <w:rPr>
          <w:rFonts w:ascii="Arial" w:cs="Arial"/>
        </w:rPr>
      </w:pPr>
      <w:r>
        <w:rPr>
          <w:rFonts w:hint="eastAsia"/>
        </w:rPr>
        <w:t xml:space="preserve">表-5   </w:t>
      </w:r>
      <w:r>
        <w:rPr>
          <w:rFonts w:ascii="Arial" w:cs="Arial" w:hint="eastAsia"/>
        </w:rPr>
        <w:t>健身计划评论表</w:t>
      </w:r>
    </w:p>
    <w:p w:rsidR="00316289" w:rsidRDefault="00316289">
      <w:pPr>
        <w:pStyle w:val="GEM246"/>
      </w:pP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1593"/>
        <w:gridCol w:w="1260"/>
        <w:gridCol w:w="1260"/>
        <w:gridCol w:w="720"/>
        <w:gridCol w:w="801"/>
        <w:gridCol w:w="1359"/>
        <w:gridCol w:w="540"/>
        <w:gridCol w:w="540"/>
        <w:gridCol w:w="540"/>
      </w:tblGrid>
      <w:tr w:rsidR="00316289">
        <w:trPr>
          <w:trHeight w:val="426"/>
        </w:trPr>
        <w:tc>
          <w:tcPr>
            <w:tcW w:w="747"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序号</w:t>
            </w:r>
          </w:p>
        </w:tc>
        <w:tc>
          <w:tcPr>
            <w:tcW w:w="1593"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字段名</w:t>
            </w:r>
          </w:p>
        </w:tc>
        <w:tc>
          <w:tcPr>
            <w:tcW w:w="126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字段说明</w:t>
            </w:r>
          </w:p>
        </w:tc>
        <w:tc>
          <w:tcPr>
            <w:tcW w:w="126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类型</w:t>
            </w:r>
          </w:p>
        </w:tc>
        <w:tc>
          <w:tcPr>
            <w:tcW w:w="72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长度</w:t>
            </w:r>
          </w:p>
        </w:tc>
        <w:tc>
          <w:tcPr>
            <w:tcW w:w="801"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NULL</w:t>
            </w:r>
          </w:p>
        </w:tc>
        <w:tc>
          <w:tcPr>
            <w:tcW w:w="1359"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DEFAULT</w:t>
            </w:r>
          </w:p>
        </w:tc>
        <w:tc>
          <w:tcPr>
            <w:tcW w:w="54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PK</w:t>
            </w:r>
          </w:p>
        </w:tc>
        <w:tc>
          <w:tcPr>
            <w:tcW w:w="54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UK</w:t>
            </w:r>
          </w:p>
        </w:tc>
        <w:tc>
          <w:tcPr>
            <w:tcW w:w="54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FK</w:t>
            </w:r>
          </w:p>
        </w:tc>
      </w:tr>
      <w:tr w:rsidR="00316289">
        <w:trPr>
          <w:trHeight w:val="309"/>
        </w:trPr>
        <w:tc>
          <w:tcPr>
            <w:tcW w:w="747" w:type="dxa"/>
          </w:tcPr>
          <w:p w:rsidR="00316289" w:rsidRDefault="00B36819">
            <w:pPr>
              <w:pStyle w:val="24"/>
            </w:pPr>
            <w:r>
              <w:t>1</w:t>
            </w:r>
          </w:p>
        </w:tc>
        <w:tc>
          <w:tcPr>
            <w:tcW w:w="1593" w:type="dxa"/>
          </w:tcPr>
          <w:p w:rsidR="00316289" w:rsidRDefault="00316289">
            <w:pPr>
              <w:jc w:val="center"/>
            </w:pPr>
          </w:p>
          <w:p w:rsidR="00316289" w:rsidRDefault="00B36819">
            <w:pPr>
              <w:pStyle w:val="24"/>
            </w:pPr>
            <w:proofErr w:type="spellStart"/>
            <w:r>
              <w:t>cgpid</w:t>
            </w:r>
            <w:proofErr w:type="spellEnd"/>
          </w:p>
        </w:tc>
        <w:tc>
          <w:tcPr>
            <w:tcW w:w="1260" w:type="dxa"/>
          </w:tcPr>
          <w:p w:rsidR="00316289" w:rsidRDefault="00B36819">
            <w:pPr>
              <w:pStyle w:val="23"/>
            </w:pPr>
            <w:r>
              <w:rPr>
                <w:rFonts w:hint="eastAsia"/>
              </w:rPr>
              <w:t>I</w:t>
            </w:r>
            <w:r>
              <w:t>D</w:t>
            </w:r>
          </w:p>
        </w:tc>
        <w:tc>
          <w:tcPr>
            <w:tcW w:w="1260" w:type="dxa"/>
          </w:tcPr>
          <w:p w:rsidR="00316289" w:rsidRDefault="00B36819">
            <w:pPr>
              <w:pStyle w:val="24"/>
            </w:pPr>
            <w:r>
              <w:t>INT</w:t>
            </w:r>
          </w:p>
        </w:tc>
        <w:tc>
          <w:tcPr>
            <w:tcW w:w="720" w:type="dxa"/>
          </w:tcPr>
          <w:p w:rsidR="00316289" w:rsidRDefault="00316289">
            <w:pPr>
              <w:pStyle w:val="34"/>
            </w:pPr>
          </w:p>
        </w:tc>
        <w:tc>
          <w:tcPr>
            <w:tcW w:w="801" w:type="dxa"/>
          </w:tcPr>
          <w:p w:rsidR="00316289" w:rsidRDefault="00B36819">
            <w:pPr>
              <w:pStyle w:val="34"/>
            </w:pPr>
            <w:r>
              <w:t>NOT</w:t>
            </w:r>
          </w:p>
        </w:tc>
        <w:tc>
          <w:tcPr>
            <w:tcW w:w="1359"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r>
      <w:tr w:rsidR="00316289">
        <w:trPr>
          <w:trHeight w:val="294"/>
        </w:trPr>
        <w:tc>
          <w:tcPr>
            <w:tcW w:w="747" w:type="dxa"/>
          </w:tcPr>
          <w:p w:rsidR="00316289" w:rsidRDefault="00B36819">
            <w:pPr>
              <w:pStyle w:val="24"/>
            </w:pPr>
            <w:r>
              <w:t>2</w:t>
            </w:r>
          </w:p>
        </w:tc>
        <w:tc>
          <w:tcPr>
            <w:tcW w:w="1593" w:type="dxa"/>
          </w:tcPr>
          <w:p w:rsidR="00316289" w:rsidRDefault="00316289">
            <w:pPr>
              <w:jc w:val="center"/>
            </w:pPr>
          </w:p>
          <w:p w:rsidR="00316289" w:rsidRDefault="00B36819">
            <w:pPr>
              <w:pStyle w:val="24"/>
            </w:pPr>
            <w:proofErr w:type="spellStart"/>
            <w:r>
              <w:t>gymplan_gpid</w:t>
            </w:r>
            <w:proofErr w:type="spellEnd"/>
            <w:r>
              <w:t xml:space="preserve"> </w:t>
            </w:r>
          </w:p>
        </w:tc>
        <w:tc>
          <w:tcPr>
            <w:tcW w:w="1260" w:type="dxa"/>
          </w:tcPr>
          <w:p w:rsidR="00316289" w:rsidRDefault="00B36819">
            <w:pPr>
              <w:pStyle w:val="23"/>
            </w:pPr>
            <w:r>
              <w:rPr>
                <w:rFonts w:hint="eastAsia"/>
              </w:rPr>
              <w:t>健身计划</w:t>
            </w:r>
            <w:r>
              <w:rPr>
                <w:rFonts w:hint="eastAsia"/>
              </w:rPr>
              <w:t>ID</w:t>
            </w:r>
          </w:p>
        </w:tc>
        <w:tc>
          <w:tcPr>
            <w:tcW w:w="1260" w:type="dxa"/>
          </w:tcPr>
          <w:p w:rsidR="00316289" w:rsidRDefault="00B36819">
            <w:pPr>
              <w:pStyle w:val="24"/>
            </w:pPr>
            <w:r>
              <w:t>INT</w:t>
            </w:r>
          </w:p>
        </w:tc>
        <w:tc>
          <w:tcPr>
            <w:tcW w:w="720" w:type="dxa"/>
          </w:tcPr>
          <w:p w:rsidR="00316289" w:rsidRDefault="00316289">
            <w:pPr>
              <w:pStyle w:val="34"/>
            </w:pPr>
          </w:p>
        </w:tc>
        <w:tc>
          <w:tcPr>
            <w:tcW w:w="801" w:type="dxa"/>
          </w:tcPr>
          <w:p w:rsidR="00316289" w:rsidRDefault="00B36819">
            <w:pPr>
              <w:pStyle w:val="34"/>
            </w:pPr>
            <w:r>
              <w:t>NOT</w:t>
            </w:r>
          </w:p>
        </w:tc>
        <w:tc>
          <w:tcPr>
            <w:tcW w:w="1359"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r>
      <w:tr w:rsidR="00316289">
        <w:trPr>
          <w:trHeight w:val="294"/>
        </w:trPr>
        <w:tc>
          <w:tcPr>
            <w:tcW w:w="747" w:type="dxa"/>
          </w:tcPr>
          <w:p w:rsidR="00316289" w:rsidRDefault="00B36819">
            <w:pPr>
              <w:pStyle w:val="24"/>
            </w:pPr>
            <w:r>
              <w:rPr>
                <w:rFonts w:hint="eastAsia"/>
              </w:rPr>
              <w:t>3</w:t>
            </w:r>
          </w:p>
        </w:tc>
        <w:tc>
          <w:tcPr>
            <w:tcW w:w="1593" w:type="dxa"/>
          </w:tcPr>
          <w:p w:rsidR="00316289" w:rsidRDefault="00B36819">
            <w:pPr>
              <w:pStyle w:val="24"/>
            </w:pPr>
            <w:proofErr w:type="spellStart"/>
            <w:r>
              <w:t>user_uid</w:t>
            </w:r>
            <w:proofErr w:type="spellEnd"/>
          </w:p>
        </w:tc>
        <w:tc>
          <w:tcPr>
            <w:tcW w:w="1260" w:type="dxa"/>
          </w:tcPr>
          <w:p w:rsidR="00316289" w:rsidRDefault="00B36819">
            <w:pPr>
              <w:pStyle w:val="23"/>
            </w:pPr>
            <w:r>
              <w:rPr>
                <w:rFonts w:hint="eastAsia"/>
              </w:rPr>
              <w:t xml:space="preserve"> </w:t>
            </w:r>
            <w:r>
              <w:rPr>
                <w:rFonts w:hint="eastAsia"/>
              </w:rPr>
              <w:t>用户</w:t>
            </w:r>
            <w:r>
              <w:rPr>
                <w:rFonts w:hint="eastAsia"/>
              </w:rPr>
              <w:t>ID</w:t>
            </w:r>
          </w:p>
        </w:tc>
        <w:tc>
          <w:tcPr>
            <w:tcW w:w="1260" w:type="dxa"/>
          </w:tcPr>
          <w:p w:rsidR="00316289" w:rsidRDefault="00B36819">
            <w:pPr>
              <w:pStyle w:val="24"/>
            </w:pPr>
            <w:r>
              <w:t>INT</w:t>
            </w:r>
          </w:p>
        </w:tc>
        <w:tc>
          <w:tcPr>
            <w:tcW w:w="720" w:type="dxa"/>
          </w:tcPr>
          <w:p w:rsidR="00316289" w:rsidRDefault="00316289">
            <w:pPr>
              <w:pStyle w:val="34"/>
            </w:pPr>
          </w:p>
        </w:tc>
        <w:tc>
          <w:tcPr>
            <w:tcW w:w="801" w:type="dxa"/>
          </w:tcPr>
          <w:p w:rsidR="00316289" w:rsidRDefault="00B36819">
            <w:pPr>
              <w:pStyle w:val="34"/>
            </w:pPr>
            <w:r>
              <w:t>NOT</w:t>
            </w:r>
          </w:p>
        </w:tc>
        <w:tc>
          <w:tcPr>
            <w:tcW w:w="1359"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r>
      <w:tr w:rsidR="00316289">
        <w:trPr>
          <w:trHeight w:val="294"/>
        </w:trPr>
        <w:tc>
          <w:tcPr>
            <w:tcW w:w="747" w:type="dxa"/>
            <w:tcBorders>
              <w:bottom w:val="single" w:sz="4" w:space="0" w:color="auto"/>
            </w:tcBorders>
          </w:tcPr>
          <w:p w:rsidR="00316289" w:rsidRDefault="00B36819">
            <w:pPr>
              <w:pStyle w:val="24"/>
            </w:pPr>
            <w:r>
              <w:rPr>
                <w:rFonts w:hint="eastAsia"/>
              </w:rPr>
              <w:t>4</w:t>
            </w:r>
          </w:p>
        </w:tc>
        <w:tc>
          <w:tcPr>
            <w:tcW w:w="1593" w:type="dxa"/>
            <w:tcBorders>
              <w:bottom w:val="single" w:sz="4" w:space="0" w:color="auto"/>
            </w:tcBorders>
          </w:tcPr>
          <w:p w:rsidR="00316289" w:rsidRDefault="00B36819">
            <w:pPr>
              <w:pStyle w:val="24"/>
            </w:pPr>
            <w:proofErr w:type="spellStart"/>
            <w:r>
              <w:t>ccontent</w:t>
            </w:r>
            <w:proofErr w:type="spellEnd"/>
          </w:p>
        </w:tc>
        <w:tc>
          <w:tcPr>
            <w:tcW w:w="1260" w:type="dxa"/>
          </w:tcPr>
          <w:p w:rsidR="00316289" w:rsidRDefault="00B36819">
            <w:pPr>
              <w:pStyle w:val="23"/>
            </w:pPr>
            <w:r>
              <w:rPr>
                <w:rFonts w:hint="eastAsia"/>
              </w:rPr>
              <w:t>内容</w:t>
            </w:r>
          </w:p>
        </w:tc>
        <w:tc>
          <w:tcPr>
            <w:tcW w:w="1260" w:type="dxa"/>
          </w:tcPr>
          <w:p w:rsidR="00316289" w:rsidRDefault="00B36819">
            <w:pPr>
              <w:pStyle w:val="24"/>
            </w:pPr>
            <w:r>
              <w:t>varchar</w:t>
            </w:r>
          </w:p>
        </w:tc>
        <w:tc>
          <w:tcPr>
            <w:tcW w:w="720" w:type="dxa"/>
          </w:tcPr>
          <w:p w:rsidR="00316289" w:rsidRDefault="00B36819">
            <w:pPr>
              <w:pStyle w:val="34"/>
            </w:pPr>
            <w:r>
              <w:rPr>
                <w:rFonts w:hint="eastAsia"/>
              </w:rPr>
              <w:t>50</w:t>
            </w:r>
          </w:p>
        </w:tc>
        <w:tc>
          <w:tcPr>
            <w:tcW w:w="801" w:type="dxa"/>
          </w:tcPr>
          <w:p w:rsidR="00316289" w:rsidRDefault="00316289">
            <w:pPr>
              <w:pStyle w:val="34"/>
            </w:pPr>
          </w:p>
        </w:tc>
        <w:tc>
          <w:tcPr>
            <w:tcW w:w="1359"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p w:rsidR="00316289" w:rsidRDefault="00316289">
            <w:pPr>
              <w:pStyle w:val="34"/>
            </w:pPr>
          </w:p>
        </w:tc>
      </w:tr>
      <w:tr w:rsidR="00316289">
        <w:trPr>
          <w:trHeight w:val="353"/>
        </w:trPr>
        <w:tc>
          <w:tcPr>
            <w:tcW w:w="747" w:type="dxa"/>
            <w:shd w:val="clear" w:color="auto" w:fill="FFFFFF"/>
          </w:tcPr>
          <w:p w:rsidR="00316289" w:rsidRDefault="00B36819">
            <w:pPr>
              <w:pStyle w:val="afa"/>
              <w:rPr>
                <w:rFonts w:ascii="Arial" w:cs="Arial"/>
              </w:rPr>
            </w:pPr>
            <w:r>
              <w:rPr>
                <w:rFonts w:hint="eastAsia"/>
              </w:rPr>
              <w:t>5</w:t>
            </w:r>
          </w:p>
        </w:tc>
        <w:tc>
          <w:tcPr>
            <w:tcW w:w="1593" w:type="dxa"/>
            <w:shd w:val="clear" w:color="auto" w:fill="FFFFFF"/>
          </w:tcPr>
          <w:p w:rsidR="00316289" w:rsidRDefault="00B36819">
            <w:pPr>
              <w:pStyle w:val="24"/>
              <w:rPr>
                <w:rFonts w:ascii="Arial" w:hAnsi="Arial" w:cs="Arial"/>
              </w:rPr>
            </w:pPr>
            <w:proofErr w:type="spellStart"/>
            <w:r>
              <w:t>cdate</w:t>
            </w:r>
            <w:proofErr w:type="spellEnd"/>
          </w:p>
        </w:tc>
        <w:tc>
          <w:tcPr>
            <w:tcW w:w="1260" w:type="dxa"/>
          </w:tcPr>
          <w:p w:rsidR="00316289" w:rsidRDefault="00B36819">
            <w:pPr>
              <w:pStyle w:val="23"/>
            </w:pPr>
            <w:r>
              <w:rPr>
                <w:rFonts w:hint="eastAsia"/>
              </w:rPr>
              <w:t>时间</w:t>
            </w:r>
          </w:p>
        </w:tc>
        <w:tc>
          <w:tcPr>
            <w:tcW w:w="1260" w:type="dxa"/>
          </w:tcPr>
          <w:p w:rsidR="00316289" w:rsidRDefault="00B36819">
            <w:pPr>
              <w:pStyle w:val="24"/>
            </w:pPr>
            <w:r>
              <w:t>TIMESTAMP</w:t>
            </w:r>
          </w:p>
        </w:tc>
        <w:tc>
          <w:tcPr>
            <w:tcW w:w="720" w:type="dxa"/>
          </w:tcPr>
          <w:p w:rsidR="00316289" w:rsidRDefault="00316289">
            <w:pPr>
              <w:pStyle w:val="34"/>
            </w:pPr>
          </w:p>
        </w:tc>
        <w:tc>
          <w:tcPr>
            <w:tcW w:w="801" w:type="dxa"/>
          </w:tcPr>
          <w:p w:rsidR="00316289" w:rsidRDefault="00316289">
            <w:pPr>
              <w:pStyle w:val="34"/>
            </w:pPr>
          </w:p>
        </w:tc>
        <w:tc>
          <w:tcPr>
            <w:tcW w:w="1359"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r>
    </w:tbl>
    <w:p w:rsidR="00316289" w:rsidRDefault="00B36819">
      <w:pPr>
        <w:pStyle w:val="GEM246"/>
        <w:ind w:firstLine="420"/>
        <w:rPr>
          <w:rFonts w:ascii="Arial" w:cs="Arial"/>
        </w:rPr>
      </w:pPr>
      <w:r>
        <w:rPr>
          <w:rFonts w:hint="eastAsia"/>
        </w:rPr>
        <w:t>表6   用户反馈表</w:t>
      </w:r>
    </w:p>
    <w:p w:rsidR="00316289" w:rsidRDefault="00316289">
      <w:pPr>
        <w:pStyle w:val="GEM246"/>
        <w:ind w:firstLine="420"/>
      </w:pP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620"/>
        <w:gridCol w:w="1260"/>
        <w:gridCol w:w="1260"/>
        <w:gridCol w:w="720"/>
        <w:gridCol w:w="801"/>
        <w:gridCol w:w="1359"/>
        <w:gridCol w:w="540"/>
        <w:gridCol w:w="540"/>
        <w:gridCol w:w="540"/>
      </w:tblGrid>
      <w:tr w:rsidR="00316289">
        <w:trPr>
          <w:trHeight w:val="503"/>
        </w:trPr>
        <w:tc>
          <w:tcPr>
            <w:tcW w:w="72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序号</w:t>
            </w:r>
          </w:p>
        </w:tc>
        <w:tc>
          <w:tcPr>
            <w:tcW w:w="162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字段名</w:t>
            </w:r>
          </w:p>
        </w:tc>
        <w:tc>
          <w:tcPr>
            <w:tcW w:w="126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字段说明</w:t>
            </w:r>
          </w:p>
        </w:tc>
        <w:tc>
          <w:tcPr>
            <w:tcW w:w="126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类型</w:t>
            </w:r>
          </w:p>
        </w:tc>
        <w:tc>
          <w:tcPr>
            <w:tcW w:w="72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长度</w:t>
            </w:r>
          </w:p>
        </w:tc>
        <w:tc>
          <w:tcPr>
            <w:tcW w:w="801"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NULL</w:t>
            </w:r>
          </w:p>
        </w:tc>
        <w:tc>
          <w:tcPr>
            <w:tcW w:w="1359"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DEFAULT</w:t>
            </w:r>
          </w:p>
        </w:tc>
        <w:tc>
          <w:tcPr>
            <w:tcW w:w="54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PK</w:t>
            </w:r>
          </w:p>
        </w:tc>
        <w:tc>
          <w:tcPr>
            <w:tcW w:w="54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UK</w:t>
            </w:r>
          </w:p>
        </w:tc>
        <w:tc>
          <w:tcPr>
            <w:tcW w:w="54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FK</w:t>
            </w:r>
          </w:p>
        </w:tc>
      </w:tr>
      <w:tr w:rsidR="00316289">
        <w:trPr>
          <w:trHeight w:val="309"/>
        </w:trPr>
        <w:tc>
          <w:tcPr>
            <w:tcW w:w="720" w:type="dxa"/>
          </w:tcPr>
          <w:p w:rsidR="00316289" w:rsidRDefault="00B36819">
            <w:pPr>
              <w:pStyle w:val="24"/>
            </w:pPr>
            <w:r>
              <w:t>1</w:t>
            </w:r>
          </w:p>
        </w:tc>
        <w:tc>
          <w:tcPr>
            <w:tcW w:w="1620" w:type="dxa"/>
          </w:tcPr>
          <w:p w:rsidR="00316289" w:rsidRDefault="00316289">
            <w:pPr>
              <w:jc w:val="center"/>
            </w:pPr>
          </w:p>
          <w:p w:rsidR="00316289" w:rsidRDefault="00B36819">
            <w:pPr>
              <w:jc w:val="center"/>
            </w:pPr>
            <w:r>
              <w:rPr>
                <w:rFonts w:hint="eastAsia"/>
                <w:lang w:eastAsia="zh-CN"/>
              </w:rPr>
              <w:t>id</w:t>
            </w:r>
          </w:p>
        </w:tc>
        <w:tc>
          <w:tcPr>
            <w:tcW w:w="1260" w:type="dxa"/>
          </w:tcPr>
          <w:p w:rsidR="00316289" w:rsidRDefault="00B36819">
            <w:pPr>
              <w:pStyle w:val="23"/>
              <w:rPr>
                <w:rFonts w:ascii="Arial" w:hAnsi="Arial" w:cs="Arial"/>
              </w:rPr>
            </w:pPr>
            <w:r>
              <w:rPr>
                <w:rFonts w:hint="eastAsia"/>
              </w:rPr>
              <w:t>ID</w:t>
            </w:r>
          </w:p>
        </w:tc>
        <w:tc>
          <w:tcPr>
            <w:tcW w:w="1260" w:type="dxa"/>
          </w:tcPr>
          <w:p w:rsidR="00316289" w:rsidRDefault="00B36819">
            <w:pPr>
              <w:pStyle w:val="24"/>
            </w:pPr>
            <w:r>
              <w:t>INT</w:t>
            </w:r>
          </w:p>
        </w:tc>
        <w:tc>
          <w:tcPr>
            <w:tcW w:w="720" w:type="dxa"/>
          </w:tcPr>
          <w:p w:rsidR="00316289" w:rsidRDefault="00316289">
            <w:pPr>
              <w:pStyle w:val="34"/>
            </w:pPr>
          </w:p>
        </w:tc>
        <w:tc>
          <w:tcPr>
            <w:tcW w:w="801" w:type="dxa"/>
          </w:tcPr>
          <w:p w:rsidR="00316289" w:rsidRDefault="00B36819">
            <w:pPr>
              <w:pStyle w:val="34"/>
            </w:pPr>
            <w:r>
              <w:t>NOT</w:t>
            </w:r>
          </w:p>
        </w:tc>
        <w:tc>
          <w:tcPr>
            <w:tcW w:w="1359"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r>
      <w:tr w:rsidR="00316289">
        <w:trPr>
          <w:trHeight w:val="294"/>
        </w:trPr>
        <w:tc>
          <w:tcPr>
            <w:tcW w:w="720" w:type="dxa"/>
          </w:tcPr>
          <w:p w:rsidR="00316289" w:rsidRDefault="00B36819">
            <w:pPr>
              <w:pStyle w:val="24"/>
            </w:pPr>
            <w:r>
              <w:t>2</w:t>
            </w:r>
          </w:p>
        </w:tc>
        <w:tc>
          <w:tcPr>
            <w:tcW w:w="1620" w:type="dxa"/>
          </w:tcPr>
          <w:p w:rsidR="00316289" w:rsidRDefault="00B36819">
            <w:pPr>
              <w:jc w:val="center"/>
            </w:pPr>
            <w:proofErr w:type="spellStart"/>
            <w:r>
              <w:rPr>
                <w:rFonts w:hint="eastAsia"/>
                <w:lang w:eastAsia="zh-CN"/>
              </w:rPr>
              <w:t>user_uid</w:t>
            </w:r>
            <w:proofErr w:type="spellEnd"/>
          </w:p>
        </w:tc>
        <w:tc>
          <w:tcPr>
            <w:tcW w:w="1260" w:type="dxa"/>
          </w:tcPr>
          <w:p w:rsidR="00316289" w:rsidRDefault="00B36819">
            <w:pPr>
              <w:pStyle w:val="23"/>
              <w:rPr>
                <w:rFonts w:ascii="Arial" w:hAnsi="Arial" w:cs="Arial"/>
              </w:rPr>
            </w:pPr>
            <w:r>
              <w:rPr>
                <w:rFonts w:hint="eastAsia"/>
              </w:rPr>
              <w:t>用户</w:t>
            </w:r>
            <w:r>
              <w:rPr>
                <w:rFonts w:hint="eastAsia"/>
              </w:rPr>
              <w:t>ID</w:t>
            </w:r>
          </w:p>
        </w:tc>
        <w:tc>
          <w:tcPr>
            <w:tcW w:w="1260" w:type="dxa"/>
          </w:tcPr>
          <w:p w:rsidR="00316289" w:rsidRDefault="00B36819">
            <w:pPr>
              <w:pStyle w:val="24"/>
            </w:pPr>
            <w:r>
              <w:t>INT</w:t>
            </w:r>
          </w:p>
        </w:tc>
        <w:tc>
          <w:tcPr>
            <w:tcW w:w="720" w:type="dxa"/>
          </w:tcPr>
          <w:p w:rsidR="00316289" w:rsidRDefault="00316289">
            <w:pPr>
              <w:pStyle w:val="34"/>
            </w:pPr>
          </w:p>
        </w:tc>
        <w:tc>
          <w:tcPr>
            <w:tcW w:w="801" w:type="dxa"/>
          </w:tcPr>
          <w:p w:rsidR="00316289" w:rsidRDefault="00B36819">
            <w:pPr>
              <w:pStyle w:val="34"/>
            </w:pPr>
            <w:r>
              <w:t>NOT</w:t>
            </w:r>
          </w:p>
        </w:tc>
        <w:tc>
          <w:tcPr>
            <w:tcW w:w="1359"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r>
      <w:tr w:rsidR="00316289">
        <w:trPr>
          <w:trHeight w:val="294"/>
        </w:trPr>
        <w:tc>
          <w:tcPr>
            <w:tcW w:w="720" w:type="dxa"/>
          </w:tcPr>
          <w:p w:rsidR="00316289" w:rsidRDefault="00B36819">
            <w:pPr>
              <w:pStyle w:val="24"/>
            </w:pPr>
            <w:r>
              <w:rPr>
                <w:rFonts w:hint="eastAsia"/>
              </w:rPr>
              <w:t>3</w:t>
            </w:r>
          </w:p>
        </w:tc>
        <w:tc>
          <w:tcPr>
            <w:tcW w:w="1620" w:type="dxa"/>
          </w:tcPr>
          <w:p w:rsidR="00316289" w:rsidRDefault="00316289">
            <w:pPr>
              <w:jc w:val="center"/>
              <w:rPr>
                <w:lang w:eastAsia="zh-CN"/>
              </w:rPr>
            </w:pPr>
          </w:p>
          <w:p w:rsidR="00316289" w:rsidRDefault="00B36819">
            <w:pPr>
              <w:jc w:val="center"/>
            </w:pPr>
            <w:r>
              <w:rPr>
                <w:lang w:eastAsia="zh-CN"/>
              </w:rPr>
              <w:t>comment</w:t>
            </w:r>
          </w:p>
        </w:tc>
        <w:tc>
          <w:tcPr>
            <w:tcW w:w="1260" w:type="dxa"/>
          </w:tcPr>
          <w:p w:rsidR="00316289" w:rsidRDefault="00B36819">
            <w:pPr>
              <w:pStyle w:val="23"/>
              <w:rPr>
                <w:rFonts w:ascii="Arial" w:hAnsi="Arial" w:cs="Arial"/>
              </w:rPr>
            </w:pPr>
            <w:r>
              <w:rPr>
                <w:rFonts w:hint="eastAsia"/>
              </w:rPr>
              <w:t>内容</w:t>
            </w:r>
          </w:p>
        </w:tc>
        <w:tc>
          <w:tcPr>
            <w:tcW w:w="1260" w:type="dxa"/>
          </w:tcPr>
          <w:p w:rsidR="00316289" w:rsidRDefault="00B36819">
            <w:pPr>
              <w:pStyle w:val="24"/>
            </w:pPr>
            <w:r>
              <w:t>varchar</w:t>
            </w:r>
          </w:p>
        </w:tc>
        <w:tc>
          <w:tcPr>
            <w:tcW w:w="720" w:type="dxa"/>
          </w:tcPr>
          <w:p w:rsidR="00316289" w:rsidRDefault="00B36819">
            <w:pPr>
              <w:pStyle w:val="34"/>
            </w:pPr>
            <w:r>
              <w:rPr>
                <w:rFonts w:hint="eastAsia"/>
              </w:rPr>
              <w:t>5</w:t>
            </w:r>
            <w:r>
              <w:t>0</w:t>
            </w:r>
          </w:p>
        </w:tc>
        <w:tc>
          <w:tcPr>
            <w:tcW w:w="801" w:type="dxa"/>
          </w:tcPr>
          <w:p w:rsidR="00316289" w:rsidRDefault="00316289">
            <w:pPr>
              <w:pStyle w:val="34"/>
            </w:pPr>
          </w:p>
        </w:tc>
        <w:tc>
          <w:tcPr>
            <w:tcW w:w="1359"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r>
      <w:tr w:rsidR="00316289">
        <w:trPr>
          <w:trHeight w:val="294"/>
        </w:trPr>
        <w:tc>
          <w:tcPr>
            <w:tcW w:w="720" w:type="dxa"/>
          </w:tcPr>
          <w:p w:rsidR="00316289" w:rsidRDefault="00B36819">
            <w:pPr>
              <w:pStyle w:val="24"/>
            </w:pPr>
            <w:r>
              <w:rPr>
                <w:rFonts w:hint="eastAsia"/>
              </w:rPr>
              <w:t>4</w:t>
            </w:r>
          </w:p>
        </w:tc>
        <w:tc>
          <w:tcPr>
            <w:tcW w:w="1620" w:type="dxa"/>
          </w:tcPr>
          <w:p w:rsidR="00316289" w:rsidRDefault="00B36819">
            <w:pPr>
              <w:jc w:val="center"/>
            </w:pPr>
            <w:r>
              <w:rPr>
                <w:lang w:eastAsia="zh-CN"/>
              </w:rPr>
              <w:t>date</w:t>
            </w:r>
          </w:p>
        </w:tc>
        <w:tc>
          <w:tcPr>
            <w:tcW w:w="1260" w:type="dxa"/>
          </w:tcPr>
          <w:p w:rsidR="00316289" w:rsidRDefault="00B36819">
            <w:pPr>
              <w:pStyle w:val="23"/>
            </w:pPr>
            <w:r>
              <w:rPr>
                <w:rFonts w:hint="eastAsia"/>
              </w:rPr>
              <w:t>时间</w:t>
            </w:r>
          </w:p>
        </w:tc>
        <w:tc>
          <w:tcPr>
            <w:tcW w:w="1260" w:type="dxa"/>
          </w:tcPr>
          <w:p w:rsidR="00316289" w:rsidRDefault="00B36819">
            <w:pPr>
              <w:pStyle w:val="24"/>
            </w:pPr>
            <w:r>
              <w:t>TIMESTAMP</w:t>
            </w:r>
          </w:p>
        </w:tc>
        <w:tc>
          <w:tcPr>
            <w:tcW w:w="720" w:type="dxa"/>
          </w:tcPr>
          <w:p w:rsidR="00316289" w:rsidRDefault="00316289">
            <w:pPr>
              <w:pStyle w:val="34"/>
            </w:pPr>
          </w:p>
        </w:tc>
        <w:tc>
          <w:tcPr>
            <w:tcW w:w="801" w:type="dxa"/>
          </w:tcPr>
          <w:p w:rsidR="00316289" w:rsidRDefault="00316289">
            <w:pPr>
              <w:pStyle w:val="34"/>
            </w:pPr>
          </w:p>
        </w:tc>
        <w:tc>
          <w:tcPr>
            <w:tcW w:w="1359"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r>
    </w:tbl>
    <w:p w:rsidR="00316289" w:rsidRDefault="00B36819">
      <w:pPr>
        <w:pStyle w:val="GEM246"/>
        <w:rPr>
          <w:rFonts w:ascii="Arial" w:cs="Arial"/>
        </w:rPr>
      </w:pPr>
      <w:r>
        <w:rPr>
          <w:rFonts w:hint="eastAsia"/>
        </w:rPr>
        <w:t>表-7  健身房</w:t>
      </w:r>
      <w:r>
        <w:rPr>
          <w:rFonts w:ascii="Arial" w:cs="Arial"/>
        </w:rPr>
        <w:t>表</w:t>
      </w:r>
    </w:p>
    <w:p w:rsidR="00316289" w:rsidRDefault="00316289">
      <w:pPr>
        <w:pStyle w:val="GEM246"/>
      </w:pP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620"/>
        <w:gridCol w:w="1260"/>
        <w:gridCol w:w="1260"/>
        <w:gridCol w:w="720"/>
        <w:gridCol w:w="801"/>
        <w:gridCol w:w="1359"/>
        <w:gridCol w:w="540"/>
        <w:gridCol w:w="540"/>
        <w:gridCol w:w="540"/>
      </w:tblGrid>
      <w:tr w:rsidR="00316289">
        <w:trPr>
          <w:trHeight w:val="503"/>
        </w:trPr>
        <w:tc>
          <w:tcPr>
            <w:tcW w:w="72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lastRenderedPageBreak/>
              <w:t>序号</w:t>
            </w:r>
          </w:p>
        </w:tc>
        <w:tc>
          <w:tcPr>
            <w:tcW w:w="162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字段名</w:t>
            </w:r>
          </w:p>
        </w:tc>
        <w:tc>
          <w:tcPr>
            <w:tcW w:w="126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字段说明</w:t>
            </w:r>
          </w:p>
        </w:tc>
        <w:tc>
          <w:tcPr>
            <w:tcW w:w="126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类型</w:t>
            </w:r>
          </w:p>
        </w:tc>
        <w:tc>
          <w:tcPr>
            <w:tcW w:w="72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长度</w:t>
            </w:r>
          </w:p>
        </w:tc>
        <w:tc>
          <w:tcPr>
            <w:tcW w:w="801"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NULL</w:t>
            </w:r>
          </w:p>
        </w:tc>
        <w:tc>
          <w:tcPr>
            <w:tcW w:w="1359"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DEFAULT</w:t>
            </w:r>
          </w:p>
        </w:tc>
        <w:tc>
          <w:tcPr>
            <w:tcW w:w="54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PK</w:t>
            </w:r>
          </w:p>
        </w:tc>
        <w:tc>
          <w:tcPr>
            <w:tcW w:w="54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UK</w:t>
            </w:r>
          </w:p>
        </w:tc>
        <w:tc>
          <w:tcPr>
            <w:tcW w:w="54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FK</w:t>
            </w:r>
          </w:p>
        </w:tc>
      </w:tr>
      <w:tr w:rsidR="00316289">
        <w:trPr>
          <w:trHeight w:val="309"/>
        </w:trPr>
        <w:tc>
          <w:tcPr>
            <w:tcW w:w="720" w:type="dxa"/>
          </w:tcPr>
          <w:p w:rsidR="00316289" w:rsidRDefault="00B36819">
            <w:pPr>
              <w:pStyle w:val="24"/>
            </w:pPr>
            <w:r>
              <w:t>1</w:t>
            </w:r>
          </w:p>
        </w:tc>
        <w:tc>
          <w:tcPr>
            <w:tcW w:w="1620" w:type="dxa"/>
          </w:tcPr>
          <w:p w:rsidR="00316289" w:rsidRDefault="00316289">
            <w:pPr>
              <w:jc w:val="center"/>
            </w:pPr>
          </w:p>
          <w:p w:rsidR="00316289" w:rsidRDefault="00B36819">
            <w:pPr>
              <w:jc w:val="center"/>
              <w:rPr>
                <w:lang w:eastAsia="zh-CN"/>
              </w:rPr>
            </w:pPr>
            <w:proofErr w:type="spellStart"/>
            <w:r>
              <w:t>gid</w:t>
            </w:r>
            <w:proofErr w:type="spellEnd"/>
          </w:p>
        </w:tc>
        <w:tc>
          <w:tcPr>
            <w:tcW w:w="1260" w:type="dxa"/>
          </w:tcPr>
          <w:p w:rsidR="00316289" w:rsidRDefault="00B36819">
            <w:pPr>
              <w:pStyle w:val="23"/>
            </w:pPr>
            <w:r>
              <w:rPr>
                <w:rFonts w:hint="eastAsia"/>
              </w:rPr>
              <w:t>I</w:t>
            </w:r>
            <w:r>
              <w:t>D</w:t>
            </w:r>
          </w:p>
        </w:tc>
        <w:tc>
          <w:tcPr>
            <w:tcW w:w="1260" w:type="dxa"/>
          </w:tcPr>
          <w:p w:rsidR="00316289" w:rsidRDefault="00B36819">
            <w:pPr>
              <w:pStyle w:val="24"/>
            </w:pPr>
            <w:proofErr w:type="spellStart"/>
            <w:r>
              <w:t>int</w:t>
            </w:r>
            <w:proofErr w:type="spellEnd"/>
          </w:p>
        </w:tc>
        <w:tc>
          <w:tcPr>
            <w:tcW w:w="720" w:type="dxa"/>
          </w:tcPr>
          <w:p w:rsidR="00316289" w:rsidRDefault="00316289">
            <w:pPr>
              <w:pStyle w:val="34"/>
            </w:pPr>
          </w:p>
        </w:tc>
        <w:tc>
          <w:tcPr>
            <w:tcW w:w="801" w:type="dxa"/>
          </w:tcPr>
          <w:p w:rsidR="00316289" w:rsidRDefault="00B36819">
            <w:pPr>
              <w:pStyle w:val="34"/>
            </w:pPr>
            <w:r>
              <w:t>NOT</w:t>
            </w:r>
          </w:p>
        </w:tc>
        <w:tc>
          <w:tcPr>
            <w:tcW w:w="1359"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r>
      <w:tr w:rsidR="00316289">
        <w:trPr>
          <w:trHeight w:val="294"/>
        </w:trPr>
        <w:tc>
          <w:tcPr>
            <w:tcW w:w="720" w:type="dxa"/>
          </w:tcPr>
          <w:p w:rsidR="00316289" w:rsidRDefault="00B36819">
            <w:pPr>
              <w:pStyle w:val="24"/>
            </w:pPr>
            <w:r>
              <w:t>2</w:t>
            </w:r>
          </w:p>
        </w:tc>
        <w:tc>
          <w:tcPr>
            <w:tcW w:w="1620" w:type="dxa"/>
          </w:tcPr>
          <w:p w:rsidR="00316289" w:rsidRDefault="00316289">
            <w:pPr>
              <w:jc w:val="center"/>
            </w:pPr>
          </w:p>
          <w:p w:rsidR="00316289" w:rsidRDefault="00B36819">
            <w:pPr>
              <w:jc w:val="center"/>
            </w:pPr>
            <w:proofErr w:type="spellStart"/>
            <w:r>
              <w:t>gname</w:t>
            </w:r>
            <w:proofErr w:type="spellEnd"/>
          </w:p>
        </w:tc>
        <w:tc>
          <w:tcPr>
            <w:tcW w:w="1260" w:type="dxa"/>
          </w:tcPr>
          <w:p w:rsidR="00316289" w:rsidRDefault="00B36819">
            <w:pPr>
              <w:pStyle w:val="23"/>
            </w:pPr>
            <w:r>
              <w:rPr>
                <w:rFonts w:hint="eastAsia"/>
              </w:rPr>
              <w:t>名称</w:t>
            </w:r>
          </w:p>
        </w:tc>
        <w:tc>
          <w:tcPr>
            <w:tcW w:w="1260" w:type="dxa"/>
          </w:tcPr>
          <w:p w:rsidR="00316289" w:rsidRDefault="00B36819">
            <w:pPr>
              <w:pStyle w:val="24"/>
            </w:pPr>
            <w:r>
              <w:t>varchar</w:t>
            </w:r>
          </w:p>
        </w:tc>
        <w:tc>
          <w:tcPr>
            <w:tcW w:w="720" w:type="dxa"/>
          </w:tcPr>
          <w:p w:rsidR="00316289" w:rsidRDefault="00B36819">
            <w:pPr>
              <w:pStyle w:val="34"/>
            </w:pPr>
            <w:r>
              <w:rPr>
                <w:rFonts w:hint="eastAsia"/>
              </w:rPr>
              <w:t>5</w:t>
            </w:r>
            <w:r>
              <w:t>0</w:t>
            </w:r>
          </w:p>
        </w:tc>
        <w:tc>
          <w:tcPr>
            <w:tcW w:w="801" w:type="dxa"/>
          </w:tcPr>
          <w:p w:rsidR="00316289" w:rsidRDefault="00316289">
            <w:pPr>
              <w:pStyle w:val="34"/>
            </w:pPr>
          </w:p>
        </w:tc>
        <w:tc>
          <w:tcPr>
            <w:tcW w:w="1359"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r>
      <w:tr w:rsidR="00316289">
        <w:trPr>
          <w:trHeight w:val="294"/>
        </w:trPr>
        <w:tc>
          <w:tcPr>
            <w:tcW w:w="720" w:type="dxa"/>
          </w:tcPr>
          <w:p w:rsidR="00316289" w:rsidRDefault="00B36819">
            <w:pPr>
              <w:pStyle w:val="24"/>
            </w:pPr>
            <w:r>
              <w:rPr>
                <w:rFonts w:hint="eastAsia"/>
              </w:rPr>
              <w:t>3</w:t>
            </w:r>
          </w:p>
        </w:tc>
        <w:tc>
          <w:tcPr>
            <w:tcW w:w="1620" w:type="dxa"/>
          </w:tcPr>
          <w:p w:rsidR="00316289" w:rsidRDefault="00B36819">
            <w:pPr>
              <w:jc w:val="center"/>
              <w:rPr>
                <w:lang w:eastAsia="zh-CN"/>
              </w:rPr>
            </w:pPr>
            <w:proofErr w:type="spellStart"/>
            <w:r>
              <w:rPr>
                <w:lang w:eastAsia="zh-CN"/>
              </w:rPr>
              <w:t>g</w:t>
            </w:r>
            <w:r>
              <w:rPr>
                <w:rFonts w:hint="eastAsia"/>
                <w:lang w:eastAsia="zh-CN"/>
              </w:rPr>
              <w:t>address</w:t>
            </w:r>
            <w:proofErr w:type="spellEnd"/>
          </w:p>
        </w:tc>
        <w:tc>
          <w:tcPr>
            <w:tcW w:w="1260" w:type="dxa"/>
          </w:tcPr>
          <w:p w:rsidR="00316289" w:rsidRDefault="00B36819">
            <w:pPr>
              <w:pStyle w:val="23"/>
            </w:pPr>
            <w:r>
              <w:rPr>
                <w:rFonts w:hint="eastAsia"/>
              </w:rPr>
              <w:t>地址</w:t>
            </w:r>
          </w:p>
        </w:tc>
        <w:tc>
          <w:tcPr>
            <w:tcW w:w="1260" w:type="dxa"/>
          </w:tcPr>
          <w:p w:rsidR="00316289" w:rsidRDefault="00B36819">
            <w:pPr>
              <w:pStyle w:val="24"/>
            </w:pPr>
            <w:r>
              <w:t>varchar</w:t>
            </w:r>
          </w:p>
        </w:tc>
        <w:tc>
          <w:tcPr>
            <w:tcW w:w="720" w:type="dxa"/>
          </w:tcPr>
          <w:p w:rsidR="00316289" w:rsidRDefault="00B36819">
            <w:pPr>
              <w:pStyle w:val="34"/>
            </w:pPr>
            <w:r>
              <w:rPr>
                <w:rFonts w:hint="eastAsia"/>
              </w:rPr>
              <w:t>50</w:t>
            </w:r>
          </w:p>
        </w:tc>
        <w:tc>
          <w:tcPr>
            <w:tcW w:w="801" w:type="dxa"/>
          </w:tcPr>
          <w:p w:rsidR="00316289" w:rsidRDefault="00316289">
            <w:pPr>
              <w:pStyle w:val="34"/>
            </w:pPr>
          </w:p>
        </w:tc>
        <w:tc>
          <w:tcPr>
            <w:tcW w:w="1359"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r>
      <w:tr w:rsidR="00316289">
        <w:trPr>
          <w:trHeight w:val="294"/>
        </w:trPr>
        <w:tc>
          <w:tcPr>
            <w:tcW w:w="720" w:type="dxa"/>
          </w:tcPr>
          <w:p w:rsidR="00316289" w:rsidRDefault="00B36819">
            <w:pPr>
              <w:pStyle w:val="24"/>
            </w:pPr>
            <w:r>
              <w:rPr>
                <w:rFonts w:hint="eastAsia"/>
              </w:rPr>
              <w:t>4</w:t>
            </w:r>
          </w:p>
        </w:tc>
        <w:tc>
          <w:tcPr>
            <w:tcW w:w="1620" w:type="dxa"/>
          </w:tcPr>
          <w:p w:rsidR="00316289" w:rsidRDefault="00B36819">
            <w:pPr>
              <w:jc w:val="center"/>
              <w:rPr>
                <w:lang w:eastAsia="zh-CN"/>
              </w:rPr>
            </w:pPr>
            <w:proofErr w:type="spellStart"/>
            <w:r>
              <w:rPr>
                <w:lang w:eastAsia="zh-CN"/>
              </w:rPr>
              <w:t>g</w:t>
            </w:r>
            <w:r>
              <w:rPr>
                <w:rFonts w:hint="eastAsia"/>
                <w:lang w:eastAsia="zh-CN"/>
              </w:rPr>
              <w:t>phone</w:t>
            </w:r>
            <w:proofErr w:type="spellEnd"/>
          </w:p>
        </w:tc>
        <w:tc>
          <w:tcPr>
            <w:tcW w:w="1260" w:type="dxa"/>
          </w:tcPr>
          <w:p w:rsidR="00316289" w:rsidRDefault="00B36819">
            <w:pPr>
              <w:pStyle w:val="23"/>
            </w:pPr>
            <w:r>
              <w:rPr>
                <w:rFonts w:hint="eastAsia"/>
              </w:rPr>
              <w:t>电话</w:t>
            </w:r>
          </w:p>
        </w:tc>
        <w:tc>
          <w:tcPr>
            <w:tcW w:w="1260" w:type="dxa"/>
          </w:tcPr>
          <w:p w:rsidR="00316289" w:rsidRDefault="00B36819">
            <w:pPr>
              <w:pStyle w:val="24"/>
            </w:pPr>
            <w:r>
              <w:t>varchar</w:t>
            </w:r>
          </w:p>
        </w:tc>
        <w:tc>
          <w:tcPr>
            <w:tcW w:w="720" w:type="dxa"/>
          </w:tcPr>
          <w:p w:rsidR="00316289" w:rsidRDefault="00B36819">
            <w:pPr>
              <w:pStyle w:val="34"/>
            </w:pPr>
            <w:r>
              <w:rPr>
                <w:rFonts w:hint="eastAsia"/>
              </w:rPr>
              <w:t>50</w:t>
            </w:r>
          </w:p>
        </w:tc>
        <w:tc>
          <w:tcPr>
            <w:tcW w:w="801" w:type="dxa"/>
          </w:tcPr>
          <w:p w:rsidR="00316289" w:rsidRDefault="00316289">
            <w:pPr>
              <w:pStyle w:val="34"/>
            </w:pPr>
          </w:p>
        </w:tc>
        <w:tc>
          <w:tcPr>
            <w:tcW w:w="1359"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r>
      <w:tr w:rsidR="00316289">
        <w:trPr>
          <w:trHeight w:val="294"/>
        </w:trPr>
        <w:tc>
          <w:tcPr>
            <w:tcW w:w="720" w:type="dxa"/>
          </w:tcPr>
          <w:p w:rsidR="00316289" w:rsidRDefault="00B36819">
            <w:pPr>
              <w:pStyle w:val="24"/>
            </w:pPr>
            <w:r>
              <w:rPr>
                <w:rFonts w:hint="eastAsia"/>
              </w:rPr>
              <w:t>5</w:t>
            </w:r>
          </w:p>
        </w:tc>
        <w:tc>
          <w:tcPr>
            <w:tcW w:w="1620" w:type="dxa"/>
          </w:tcPr>
          <w:p w:rsidR="00316289" w:rsidRDefault="00B36819">
            <w:pPr>
              <w:jc w:val="center"/>
              <w:rPr>
                <w:lang w:eastAsia="zh-CN"/>
              </w:rPr>
            </w:pPr>
            <w:proofErr w:type="spellStart"/>
            <w:r>
              <w:rPr>
                <w:lang w:eastAsia="zh-CN"/>
              </w:rPr>
              <w:t>g</w:t>
            </w:r>
            <w:r>
              <w:rPr>
                <w:rFonts w:hint="eastAsia"/>
                <w:lang w:eastAsia="zh-CN"/>
              </w:rPr>
              <w:t>brief</w:t>
            </w:r>
            <w:proofErr w:type="spellEnd"/>
          </w:p>
        </w:tc>
        <w:tc>
          <w:tcPr>
            <w:tcW w:w="1260" w:type="dxa"/>
          </w:tcPr>
          <w:p w:rsidR="00316289" w:rsidRDefault="00B36819">
            <w:pPr>
              <w:pStyle w:val="23"/>
            </w:pPr>
            <w:r>
              <w:rPr>
                <w:rFonts w:hint="eastAsia"/>
              </w:rPr>
              <w:t>简介</w:t>
            </w:r>
          </w:p>
        </w:tc>
        <w:tc>
          <w:tcPr>
            <w:tcW w:w="1260" w:type="dxa"/>
          </w:tcPr>
          <w:p w:rsidR="00316289" w:rsidRDefault="00B36819">
            <w:pPr>
              <w:pStyle w:val="24"/>
            </w:pPr>
            <w:r>
              <w:t>varchar</w:t>
            </w:r>
          </w:p>
        </w:tc>
        <w:tc>
          <w:tcPr>
            <w:tcW w:w="720" w:type="dxa"/>
          </w:tcPr>
          <w:p w:rsidR="00316289" w:rsidRDefault="00B36819">
            <w:pPr>
              <w:pStyle w:val="34"/>
            </w:pPr>
            <w:r>
              <w:rPr>
                <w:rFonts w:hint="eastAsia"/>
              </w:rPr>
              <w:t>50</w:t>
            </w:r>
          </w:p>
        </w:tc>
        <w:tc>
          <w:tcPr>
            <w:tcW w:w="801" w:type="dxa"/>
          </w:tcPr>
          <w:p w:rsidR="00316289" w:rsidRDefault="00316289">
            <w:pPr>
              <w:pStyle w:val="34"/>
            </w:pPr>
          </w:p>
        </w:tc>
        <w:tc>
          <w:tcPr>
            <w:tcW w:w="1359"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r>
      <w:tr w:rsidR="00316289">
        <w:trPr>
          <w:trHeight w:val="294"/>
        </w:trPr>
        <w:tc>
          <w:tcPr>
            <w:tcW w:w="720" w:type="dxa"/>
          </w:tcPr>
          <w:p w:rsidR="00316289" w:rsidRDefault="00B36819">
            <w:pPr>
              <w:pStyle w:val="24"/>
            </w:pPr>
            <w:r>
              <w:rPr>
                <w:rFonts w:hint="eastAsia"/>
              </w:rPr>
              <w:t>6</w:t>
            </w:r>
          </w:p>
        </w:tc>
        <w:tc>
          <w:tcPr>
            <w:tcW w:w="1620" w:type="dxa"/>
          </w:tcPr>
          <w:p w:rsidR="00316289" w:rsidRDefault="00B36819">
            <w:pPr>
              <w:jc w:val="center"/>
              <w:rPr>
                <w:lang w:eastAsia="zh-CN"/>
              </w:rPr>
            </w:pPr>
            <w:proofErr w:type="spellStart"/>
            <w:r>
              <w:rPr>
                <w:lang w:eastAsia="zh-CN"/>
              </w:rPr>
              <w:t>g</w:t>
            </w:r>
            <w:r>
              <w:rPr>
                <w:rFonts w:hint="eastAsia"/>
                <w:lang w:eastAsia="zh-CN"/>
              </w:rPr>
              <w:t>picture</w:t>
            </w:r>
            <w:proofErr w:type="spellEnd"/>
          </w:p>
        </w:tc>
        <w:tc>
          <w:tcPr>
            <w:tcW w:w="1260" w:type="dxa"/>
          </w:tcPr>
          <w:p w:rsidR="00316289" w:rsidRDefault="00B36819">
            <w:pPr>
              <w:pStyle w:val="23"/>
            </w:pPr>
            <w:r>
              <w:rPr>
                <w:rFonts w:hint="eastAsia"/>
              </w:rPr>
              <w:t>头像</w:t>
            </w:r>
          </w:p>
        </w:tc>
        <w:tc>
          <w:tcPr>
            <w:tcW w:w="1260" w:type="dxa"/>
          </w:tcPr>
          <w:p w:rsidR="00316289" w:rsidRDefault="00B36819">
            <w:pPr>
              <w:pStyle w:val="24"/>
            </w:pPr>
            <w:r>
              <w:t>varchar</w:t>
            </w:r>
          </w:p>
        </w:tc>
        <w:tc>
          <w:tcPr>
            <w:tcW w:w="720" w:type="dxa"/>
          </w:tcPr>
          <w:p w:rsidR="00316289" w:rsidRDefault="00B36819">
            <w:pPr>
              <w:pStyle w:val="34"/>
            </w:pPr>
            <w:r>
              <w:rPr>
                <w:rFonts w:hint="eastAsia"/>
              </w:rPr>
              <w:t>50</w:t>
            </w:r>
          </w:p>
        </w:tc>
        <w:tc>
          <w:tcPr>
            <w:tcW w:w="801" w:type="dxa"/>
          </w:tcPr>
          <w:p w:rsidR="00316289" w:rsidRDefault="00316289">
            <w:pPr>
              <w:pStyle w:val="34"/>
            </w:pPr>
          </w:p>
        </w:tc>
        <w:tc>
          <w:tcPr>
            <w:tcW w:w="1359"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r>
      <w:tr w:rsidR="00316289">
        <w:trPr>
          <w:trHeight w:val="294"/>
        </w:trPr>
        <w:tc>
          <w:tcPr>
            <w:tcW w:w="720" w:type="dxa"/>
          </w:tcPr>
          <w:p w:rsidR="00316289" w:rsidRDefault="00B36819">
            <w:pPr>
              <w:pStyle w:val="24"/>
            </w:pPr>
            <w:r>
              <w:rPr>
                <w:rFonts w:hint="eastAsia"/>
              </w:rPr>
              <w:t>7</w:t>
            </w:r>
          </w:p>
        </w:tc>
        <w:tc>
          <w:tcPr>
            <w:tcW w:w="1620" w:type="dxa"/>
          </w:tcPr>
          <w:p w:rsidR="00316289" w:rsidRDefault="00B36819">
            <w:pPr>
              <w:jc w:val="center"/>
              <w:rPr>
                <w:lang w:eastAsia="zh-CN"/>
              </w:rPr>
            </w:pPr>
            <w:proofErr w:type="spellStart"/>
            <w:r>
              <w:rPr>
                <w:lang w:eastAsia="zh-CN"/>
              </w:rPr>
              <w:t>g</w:t>
            </w:r>
            <w:r>
              <w:rPr>
                <w:rFonts w:hint="eastAsia"/>
                <w:lang w:eastAsia="zh-CN"/>
              </w:rPr>
              <w:t>service</w:t>
            </w:r>
            <w:proofErr w:type="spellEnd"/>
          </w:p>
        </w:tc>
        <w:tc>
          <w:tcPr>
            <w:tcW w:w="1260" w:type="dxa"/>
          </w:tcPr>
          <w:p w:rsidR="00316289" w:rsidRDefault="00B36819">
            <w:pPr>
              <w:pStyle w:val="23"/>
            </w:pPr>
            <w:r>
              <w:rPr>
                <w:rFonts w:hint="eastAsia"/>
              </w:rPr>
              <w:t>服务</w:t>
            </w:r>
          </w:p>
        </w:tc>
        <w:tc>
          <w:tcPr>
            <w:tcW w:w="1260" w:type="dxa"/>
          </w:tcPr>
          <w:p w:rsidR="00316289" w:rsidRDefault="00B36819">
            <w:pPr>
              <w:pStyle w:val="24"/>
            </w:pPr>
            <w:r>
              <w:t>varchar</w:t>
            </w:r>
          </w:p>
        </w:tc>
        <w:tc>
          <w:tcPr>
            <w:tcW w:w="720" w:type="dxa"/>
          </w:tcPr>
          <w:p w:rsidR="00316289" w:rsidRDefault="00B36819">
            <w:pPr>
              <w:pStyle w:val="34"/>
            </w:pPr>
            <w:r>
              <w:rPr>
                <w:rFonts w:hint="eastAsia"/>
              </w:rPr>
              <w:t>50</w:t>
            </w:r>
          </w:p>
        </w:tc>
        <w:tc>
          <w:tcPr>
            <w:tcW w:w="801" w:type="dxa"/>
          </w:tcPr>
          <w:p w:rsidR="00316289" w:rsidRDefault="00316289">
            <w:pPr>
              <w:pStyle w:val="34"/>
            </w:pPr>
          </w:p>
        </w:tc>
        <w:tc>
          <w:tcPr>
            <w:tcW w:w="1359"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r>
      <w:tr w:rsidR="00316289">
        <w:trPr>
          <w:trHeight w:val="294"/>
        </w:trPr>
        <w:tc>
          <w:tcPr>
            <w:tcW w:w="720" w:type="dxa"/>
          </w:tcPr>
          <w:p w:rsidR="00316289" w:rsidRDefault="00B36819">
            <w:pPr>
              <w:pStyle w:val="24"/>
            </w:pPr>
            <w:r>
              <w:rPr>
                <w:rFonts w:hint="eastAsia"/>
              </w:rPr>
              <w:t>8</w:t>
            </w:r>
          </w:p>
        </w:tc>
        <w:tc>
          <w:tcPr>
            <w:tcW w:w="1620" w:type="dxa"/>
          </w:tcPr>
          <w:p w:rsidR="00316289" w:rsidRDefault="00B36819">
            <w:pPr>
              <w:jc w:val="center"/>
              <w:rPr>
                <w:lang w:eastAsia="zh-CN"/>
              </w:rPr>
            </w:pPr>
            <w:proofErr w:type="spellStart"/>
            <w:r>
              <w:rPr>
                <w:lang w:eastAsia="zh-CN"/>
              </w:rPr>
              <w:t>a</w:t>
            </w:r>
            <w:r>
              <w:rPr>
                <w:rFonts w:hint="eastAsia"/>
                <w:lang w:eastAsia="zh-CN"/>
              </w:rPr>
              <w:t>verage_</w:t>
            </w:r>
            <w:r>
              <w:rPr>
                <w:lang w:eastAsia="zh-CN"/>
              </w:rPr>
              <w:t>spend</w:t>
            </w:r>
            <w:proofErr w:type="spellEnd"/>
          </w:p>
        </w:tc>
        <w:tc>
          <w:tcPr>
            <w:tcW w:w="1260" w:type="dxa"/>
          </w:tcPr>
          <w:p w:rsidR="00316289" w:rsidRDefault="00B36819">
            <w:pPr>
              <w:pStyle w:val="23"/>
            </w:pPr>
            <w:r>
              <w:rPr>
                <w:rFonts w:hint="eastAsia"/>
              </w:rPr>
              <w:t>平均消费</w:t>
            </w:r>
          </w:p>
        </w:tc>
        <w:tc>
          <w:tcPr>
            <w:tcW w:w="1260" w:type="dxa"/>
          </w:tcPr>
          <w:p w:rsidR="00316289" w:rsidRDefault="00B36819">
            <w:pPr>
              <w:pStyle w:val="24"/>
            </w:pPr>
            <w:proofErr w:type="spellStart"/>
            <w:r>
              <w:t>int</w:t>
            </w:r>
            <w:proofErr w:type="spellEnd"/>
          </w:p>
        </w:tc>
        <w:tc>
          <w:tcPr>
            <w:tcW w:w="720" w:type="dxa"/>
          </w:tcPr>
          <w:p w:rsidR="00316289" w:rsidRDefault="00316289">
            <w:pPr>
              <w:pStyle w:val="34"/>
            </w:pPr>
          </w:p>
        </w:tc>
        <w:tc>
          <w:tcPr>
            <w:tcW w:w="801" w:type="dxa"/>
          </w:tcPr>
          <w:p w:rsidR="00316289" w:rsidRDefault="00316289">
            <w:pPr>
              <w:pStyle w:val="34"/>
            </w:pPr>
          </w:p>
        </w:tc>
        <w:tc>
          <w:tcPr>
            <w:tcW w:w="1359"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r>
      <w:tr w:rsidR="00316289">
        <w:trPr>
          <w:trHeight w:val="294"/>
        </w:trPr>
        <w:tc>
          <w:tcPr>
            <w:tcW w:w="720" w:type="dxa"/>
          </w:tcPr>
          <w:p w:rsidR="00316289" w:rsidRDefault="00B36819">
            <w:pPr>
              <w:pStyle w:val="24"/>
            </w:pPr>
            <w:r>
              <w:rPr>
                <w:rFonts w:hint="eastAsia"/>
              </w:rPr>
              <w:t>9</w:t>
            </w:r>
          </w:p>
        </w:tc>
        <w:tc>
          <w:tcPr>
            <w:tcW w:w="1620" w:type="dxa"/>
          </w:tcPr>
          <w:p w:rsidR="00316289" w:rsidRDefault="00B36819">
            <w:pPr>
              <w:jc w:val="center"/>
              <w:rPr>
                <w:lang w:eastAsia="zh-CN"/>
              </w:rPr>
            </w:pPr>
            <w:proofErr w:type="spellStart"/>
            <w:r>
              <w:rPr>
                <w:lang w:eastAsia="zh-CN"/>
              </w:rPr>
              <w:t>g</w:t>
            </w:r>
            <w:r>
              <w:rPr>
                <w:rFonts w:hint="eastAsia"/>
                <w:lang w:eastAsia="zh-CN"/>
              </w:rPr>
              <w:t>ride</w:t>
            </w:r>
            <w:proofErr w:type="spellEnd"/>
          </w:p>
        </w:tc>
        <w:tc>
          <w:tcPr>
            <w:tcW w:w="1260" w:type="dxa"/>
          </w:tcPr>
          <w:p w:rsidR="00316289" w:rsidRDefault="00B36819">
            <w:pPr>
              <w:pStyle w:val="23"/>
            </w:pPr>
            <w:r>
              <w:rPr>
                <w:rFonts w:hint="eastAsia"/>
              </w:rPr>
              <w:t>评分</w:t>
            </w:r>
          </w:p>
        </w:tc>
        <w:tc>
          <w:tcPr>
            <w:tcW w:w="1260" w:type="dxa"/>
          </w:tcPr>
          <w:p w:rsidR="00316289" w:rsidRDefault="00B36819">
            <w:pPr>
              <w:pStyle w:val="24"/>
            </w:pPr>
            <w:r>
              <w:t>D</w:t>
            </w:r>
            <w:r>
              <w:rPr>
                <w:rFonts w:hint="eastAsia"/>
              </w:rPr>
              <w:t>ouble</w:t>
            </w:r>
          </w:p>
        </w:tc>
        <w:tc>
          <w:tcPr>
            <w:tcW w:w="720" w:type="dxa"/>
          </w:tcPr>
          <w:p w:rsidR="00316289" w:rsidRDefault="00316289">
            <w:pPr>
              <w:pStyle w:val="34"/>
            </w:pPr>
          </w:p>
        </w:tc>
        <w:tc>
          <w:tcPr>
            <w:tcW w:w="801" w:type="dxa"/>
          </w:tcPr>
          <w:p w:rsidR="00316289" w:rsidRDefault="00316289">
            <w:pPr>
              <w:pStyle w:val="34"/>
            </w:pPr>
          </w:p>
        </w:tc>
        <w:tc>
          <w:tcPr>
            <w:tcW w:w="1359"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r>
      <w:tr w:rsidR="00316289">
        <w:trPr>
          <w:trHeight w:val="294"/>
        </w:trPr>
        <w:tc>
          <w:tcPr>
            <w:tcW w:w="720" w:type="dxa"/>
          </w:tcPr>
          <w:p w:rsidR="00316289" w:rsidRDefault="00B36819">
            <w:pPr>
              <w:pStyle w:val="24"/>
            </w:pPr>
            <w:r>
              <w:rPr>
                <w:rFonts w:hint="eastAsia"/>
              </w:rPr>
              <w:t>10</w:t>
            </w:r>
          </w:p>
        </w:tc>
        <w:tc>
          <w:tcPr>
            <w:tcW w:w="1620" w:type="dxa"/>
          </w:tcPr>
          <w:p w:rsidR="00316289" w:rsidRDefault="00B36819">
            <w:pPr>
              <w:jc w:val="center"/>
              <w:rPr>
                <w:lang w:eastAsia="zh-CN"/>
              </w:rPr>
            </w:pPr>
            <w:r>
              <w:rPr>
                <w:lang w:eastAsia="zh-CN"/>
              </w:rPr>
              <w:t>l</w:t>
            </w:r>
            <w:r>
              <w:rPr>
                <w:rFonts w:hint="eastAsia"/>
                <w:lang w:eastAsia="zh-CN"/>
              </w:rPr>
              <w:t>ongitude</w:t>
            </w:r>
          </w:p>
        </w:tc>
        <w:tc>
          <w:tcPr>
            <w:tcW w:w="1260" w:type="dxa"/>
          </w:tcPr>
          <w:p w:rsidR="00316289" w:rsidRDefault="00B36819">
            <w:pPr>
              <w:pStyle w:val="23"/>
            </w:pPr>
            <w:r>
              <w:rPr>
                <w:rFonts w:hint="eastAsia"/>
              </w:rPr>
              <w:t>经度</w:t>
            </w:r>
          </w:p>
        </w:tc>
        <w:tc>
          <w:tcPr>
            <w:tcW w:w="1260" w:type="dxa"/>
          </w:tcPr>
          <w:p w:rsidR="00316289" w:rsidRDefault="00B36819">
            <w:pPr>
              <w:pStyle w:val="24"/>
            </w:pPr>
            <w:proofErr w:type="spellStart"/>
            <w:r>
              <w:t>int</w:t>
            </w:r>
            <w:proofErr w:type="spellEnd"/>
          </w:p>
        </w:tc>
        <w:tc>
          <w:tcPr>
            <w:tcW w:w="720" w:type="dxa"/>
          </w:tcPr>
          <w:p w:rsidR="00316289" w:rsidRDefault="00316289">
            <w:pPr>
              <w:pStyle w:val="34"/>
            </w:pPr>
          </w:p>
        </w:tc>
        <w:tc>
          <w:tcPr>
            <w:tcW w:w="801" w:type="dxa"/>
          </w:tcPr>
          <w:p w:rsidR="00316289" w:rsidRDefault="00316289">
            <w:pPr>
              <w:pStyle w:val="34"/>
            </w:pPr>
          </w:p>
        </w:tc>
        <w:tc>
          <w:tcPr>
            <w:tcW w:w="1359"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r>
      <w:tr w:rsidR="00316289">
        <w:trPr>
          <w:trHeight w:val="294"/>
        </w:trPr>
        <w:tc>
          <w:tcPr>
            <w:tcW w:w="720" w:type="dxa"/>
          </w:tcPr>
          <w:p w:rsidR="00316289" w:rsidRDefault="00B36819">
            <w:pPr>
              <w:pStyle w:val="24"/>
            </w:pPr>
            <w:r>
              <w:rPr>
                <w:rFonts w:hint="eastAsia"/>
              </w:rPr>
              <w:t>11</w:t>
            </w:r>
          </w:p>
        </w:tc>
        <w:tc>
          <w:tcPr>
            <w:tcW w:w="1620" w:type="dxa"/>
          </w:tcPr>
          <w:p w:rsidR="00316289" w:rsidRDefault="00B36819">
            <w:pPr>
              <w:jc w:val="center"/>
              <w:rPr>
                <w:lang w:eastAsia="zh-CN"/>
              </w:rPr>
            </w:pPr>
            <w:r>
              <w:rPr>
                <w:rFonts w:hint="eastAsia"/>
                <w:lang w:eastAsia="zh-CN"/>
              </w:rPr>
              <w:t>latitude</w:t>
            </w:r>
          </w:p>
        </w:tc>
        <w:tc>
          <w:tcPr>
            <w:tcW w:w="1260" w:type="dxa"/>
          </w:tcPr>
          <w:p w:rsidR="00316289" w:rsidRDefault="00B36819">
            <w:pPr>
              <w:pStyle w:val="23"/>
            </w:pPr>
            <w:r>
              <w:rPr>
                <w:rFonts w:hint="eastAsia"/>
              </w:rPr>
              <w:t>纬度</w:t>
            </w:r>
          </w:p>
        </w:tc>
        <w:tc>
          <w:tcPr>
            <w:tcW w:w="1260" w:type="dxa"/>
          </w:tcPr>
          <w:p w:rsidR="00316289" w:rsidRDefault="00B36819">
            <w:pPr>
              <w:pStyle w:val="24"/>
            </w:pPr>
            <w:proofErr w:type="spellStart"/>
            <w:r>
              <w:t>int</w:t>
            </w:r>
            <w:proofErr w:type="spellEnd"/>
          </w:p>
        </w:tc>
        <w:tc>
          <w:tcPr>
            <w:tcW w:w="720" w:type="dxa"/>
          </w:tcPr>
          <w:p w:rsidR="00316289" w:rsidRDefault="00316289">
            <w:pPr>
              <w:pStyle w:val="34"/>
            </w:pPr>
          </w:p>
        </w:tc>
        <w:tc>
          <w:tcPr>
            <w:tcW w:w="801" w:type="dxa"/>
          </w:tcPr>
          <w:p w:rsidR="00316289" w:rsidRDefault="00316289">
            <w:pPr>
              <w:pStyle w:val="34"/>
            </w:pPr>
          </w:p>
        </w:tc>
        <w:tc>
          <w:tcPr>
            <w:tcW w:w="1359"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c>
          <w:tcPr>
            <w:tcW w:w="540" w:type="dxa"/>
          </w:tcPr>
          <w:p w:rsidR="00316289" w:rsidRDefault="00316289">
            <w:pPr>
              <w:pStyle w:val="34"/>
            </w:pPr>
          </w:p>
        </w:tc>
      </w:tr>
    </w:tbl>
    <w:p w:rsidR="00316289" w:rsidRDefault="00B36819">
      <w:pPr>
        <w:pStyle w:val="GEM246"/>
        <w:ind w:firstLine="420"/>
        <w:rPr>
          <w:rFonts w:ascii="Arial" w:cs="Arial"/>
        </w:rPr>
      </w:pPr>
      <w:r>
        <w:rPr>
          <w:rFonts w:hint="eastAsia"/>
        </w:rPr>
        <w:t>表-8   健身计划</w:t>
      </w:r>
      <w:r>
        <w:rPr>
          <w:rFonts w:ascii="Arial" w:cs="Arial"/>
        </w:rPr>
        <w:t>表</w:t>
      </w:r>
    </w:p>
    <w:p w:rsidR="00316289" w:rsidRDefault="00316289">
      <w:pPr>
        <w:pStyle w:val="GEM246"/>
        <w:ind w:firstLine="420"/>
      </w:pP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308"/>
        <w:gridCol w:w="1572"/>
        <w:gridCol w:w="1128"/>
        <w:gridCol w:w="709"/>
        <w:gridCol w:w="914"/>
        <w:gridCol w:w="1281"/>
        <w:gridCol w:w="628"/>
        <w:gridCol w:w="560"/>
        <w:gridCol w:w="540"/>
      </w:tblGrid>
      <w:tr w:rsidR="00316289">
        <w:trPr>
          <w:trHeight w:val="471"/>
        </w:trPr>
        <w:tc>
          <w:tcPr>
            <w:tcW w:w="72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序号</w:t>
            </w:r>
          </w:p>
        </w:tc>
        <w:tc>
          <w:tcPr>
            <w:tcW w:w="1308"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字段名</w:t>
            </w:r>
          </w:p>
        </w:tc>
        <w:tc>
          <w:tcPr>
            <w:tcW w:w="1572"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字段说明</w:t>
            </w:r>
          </w:p>
        </w:tc>
        <w:tc>
          <w:tcPr>
            <w:tcW w:w="1128"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类型</w:t>
            </w:r>
          </w:p>
        </w:tc>
        <w:tc>
          <w:tcPr>
            <w:tcW w:w="709"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长度</w:t>
            </w:r>
          </w:p>
        </w:tc>
        <w:tc>
          <w:tcPr>
            <w:tcW w:w="914"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NULL</w:t>
            </w:r>
          </w:p>
        </w:tc>
        <w:tc>
          <w:tcPr>
            <w:tcW w:w="1281"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DEFAULT</w:t>
            </w:r>
          </w:p>
        </w:tc>
        <w:tc>
          <w:tcPr>
            <w:tcW w:w="628"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PK</w:t>
            </w:r>
          </w:p>
        </w:tc>
        <w:tc>
          <w:tcPr>
            <w:tcW w:w="56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UK</w:t>
            </w:r>
          </w:p>
        </w:tc>
        <w:tc>
          <w:tcPr>
            <w:tcW w:w="54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FK</w:t>
            </w:r>
          </w:p>
        </w:tc>
      </w:tr>
      <w:tr w:rsidR="00316289">
        <w:trPr>
          <w:trHeight w:val="309"/>
        </w:trPr>
        <w:tc>
          <w:tcPr>
            <w:tcW w:w="720" w:type="dxa"/>
          </w:tcPr>
          <w:p w:rsidR="00316289" w:rsidRDefault="00B36819">
            <w:pPr>
              <w:pStyle w:val="24"/>
            </w:pPr>
            <w:r>
              <w:t>1</w:t>
            </w:r>
          </w:p>
        </w:tc>
        <w:tc>
          <w:tcPr>
            <w:tcW w:w="1308" w:type="dxa"/>
          </w:tcPr>
          <w:p w:rsidR="00316289" w:rsidRDefault="00B36819">
            <w:pPr>
              <w:pStyle w:val="24"/>
            </w:pPr>
            <w:proofErr w:type="spellStart"/>
            <w:r>
              <w:rPr>
                <w:rFonts w:ascii="宋体" w:hAnsi="宋体"/>
                <w:kern w:val="2"/>
              </w:rPr>
              <w:t>gpid</w:t>
            </w:r>
            <w:proofErr w:type="spellEnd"/>
          </w:p>
        </w:tc>
        <w:tc>
          <w:tcPr>
            <w:tcW w:w="1572" w:type="dxa"/>
          </w:tcPr>
          <w:p w:rsidR="00316289" w:rsidRDefault="00B36819">
            <w:pPr>
              <w:pStyle w:val="23"/>
              <w:rPr>
                <w:rFonts w:ascii="Arial" w:hAnsi="Arial" w:cs="Arial"/>
              </w:rPr>
            </w:pPr>
            <w:r>
              <w:rPr>
                <w:rFonts w:hint="eastAsia"/>
              </w:rPr>
              <w:t>I</w:t>
            </w:r>
            <w:r>
              <w:t>D</w:t>
            </w:r>
          </w:p>
        </w:tc>
        <w:tc>
          <w:tcPr>
            <w:tcW w:w="1128" w:type="dxa"/>
          </w:tcPr>
          <w:p w:rsidR="00316289" w:rsidRDefault="00B36819">
            <w:pPr>
              <w:pStyle w:val="24"/>
            </w:pPr>
            <w:proofErr w:type="spellStart"/>
            <w:r>
              <w:t>Int</w:t>
            </w:r>
            <w:proofErr w:type="spellEnd"/>
          </w:p>
        </w:tc>
        <w:tc>
          <w:tcPr>
            <w:tcW w:w="709" w:type="dxa"/>
          </w:tcPr>
          <w:p w:rsidR="00316289" w:rsidRDefault="00316289">
            <w:pPr>
              <w:pStyle w:val="34"/>
            </w:pPr>
          </w:p>
        </w:tc>
        <w:tc>
          <w:tcPr>
            <w:tcW w:w="914" w:type="dxa"/>
          </w:tcPr>
          <w:p w:rsidR="00316289" w:rsidRDefault="00B36819">
            <w:pPr>
              <w:pStyle w:val="34"/>
            </w:pPr>
            <w:r>
              <w:t>NOT</w:t>
            </w:r>
          </w:p>
        </w:tc>
        <w:tc>
          <w:tcPr>
            <w:tcW w:w="1281" w:type="dxa"/>
          </w:tcPr>
          <w:p w:rsidR="00316289" w:rsidRDefault="00316289">
            <w:pPr>
              <w:pStyle w:val="34"/>
            </w:pPr>
          </w:p>
        </w:tc>
        <w:tc>
          <w:tcPr>
            <w:tcW w:w="628" w:type="dxa"/>
          </w:tcPr>
          <w:p w:rsidR="00316289" w:rsidRDefault="00316289">
            <w:pPr>
              <w:pStyle w:val="34"/>
            </w:pPr>
          </w:p>
        </w:tc>
        <w:tc>
          <w:tcPr>
            <w:tcW w:w="560" w:type="dxa"/>
          </w:tcPr>
          <w:p w:rsidR="00316289" w:rsidRDefault="00316289">
            <w:pPr>
              <w:pStyle w:val="34"/>
            </w:pPr>
          </w:p>
        </w:tc>
        <w:tc>
          <w:tcPr>
            <w:tcW w:w="540" w:type="dxa"/>
          </w:tcPr>
          <w:p w:rsidR="00316289" w:rsidRDefault="00316289">
            <w:pPr>
              <w:pStyle w:val="34"/>
            </w:pPr>
          </w:p>
        </w:tc>
      </w:tr>
      <w:tr w:rsidR="00316289">
        <w:trPr>
          <w:trHeight w:val="294"/>
        </w:trPr>
        <w:tc>
          <w:tcPr>
            <w:tcW w:w="720" w:type="dxa"/>
          </w:tcPr>
          <w:p w:rsidR="00316289" w:rsidRDefault="00B36819">
            <w:pPr>
              <w:pStyle w:val="24"/>
            </w:pPr>
            <w:r>
              <w:t>2</w:t>
            </w:r>
          </w:p>
        </w:tc>
        <w:tc>
          <w:tcPr>
            <w:tcW w:w="1308" w:type="dxa"/>
          </w:tcPr>
          <w:p w:rsidR="00316289" w:rsidRDefault="00B36819">
            <w:pPr>
              <w:pStyle w:val="24"/>
            </w:pPr>
            <w:proofErr w:type="spellStart"/>
            <w:r>
              <w:rPr>
                <w:rFonts w:ascii="宋体" w:hAnsi="宋体"/>
                <w:kern w:val="2"/>
              </w:rPr>
              <w:t>gpname</w:t>
            </w:r>
            <w:proofErr w:type="spellEnd"/>
          </w:p>
        </w:tc>
        <w:tc>
          <w:tcPr>
            <w:tcW w:w="1572" w:type="dxa"/>
          </w:tcPr>
          <w:p w:rsidR="00316289" w:rsidRDefault="00B36819">
            <w:pPr>
              <w:pStyle w:val="23"/>
              <w:rPr>
                <w:rFonts w:ascii="Arial" w:hAnsi="Arial" w:cs="Arial"/>
              </w:rPr>
            </w:pPr>
            <w:r>
              <w:rPr>
                <w:rFonts w:hint="eastAsia"/>
              </w:rPr>
              <w:t>名称</w:t>
            </w:r>
          </w:p>
        </w:tc>
        <w:tc>
          <w:tcPr>
            <w:tcW w:w="1128" w:type="dxa"/>
          </w:tcPr>
          <w:p w:rsidR="00316289" w:rsidRDefault="00B36819">
            <w:pPr>
              <w:pStyle w:val="24"/>
            </w:pPr>
            <w:r>
              <w:t>varchar</w:t>
            </w:r>
          </w:p>
        </w:tc>
        <w:tc>
          <w:tcPr>
            <w:tcW w:w="709" w:type="dxa"/>
          </w:tcPr>
          <w:p w:rsidR="00316289" w:rsidRDefault="00B36819">
            <w:pPr>
              <w:pStyle w:val="34"/>
            </w:pPr>
            <w:r>
              <w:rPr>
                <w:rFonts w:hint="eastAsia"/>
              </w:rPr>
              <w:t>50</w:t>
            </w:r>
          </w:p>
        </w:tc>
        <w:tc>
          <w:tcPr>
            <w:tcW w:w="914" w:type="dxa"/>
          </w:tcPr>
          <w:p w:rsidR="00316289" w:rsidRDefault="00316289">
            <w:pPr>
              <w:pStyle w:val="34"/>
            </w:pPr>
          </w:p>
        </w:tc>
        <w:tc>
          <w:tcPr>
            <w:tcW w:w="1281" w:type="dxa"/>
          </w:tcPr>
          <w:p w:rsidR="00316289" w:rsidRDefault="00316289">
            <w:pPr>
              <w:pStyle w:val="34"/>
            </w:pPr>
          </w:p>
        </w:tc>
        <w:tc>
          <w:tcPr>
            <w:tcW w:w="628" w:type="dxa"/>
          </w:tcPr>
          <w:p w:rsidR="00316289" w:rsidRDefault="00316289">
            <w:pPr>
              <w:pStyle w:val="34"/>
            </w:pPr>
          </w:p>
        </w:tc>
        <w:tc>
          <w:tcPr>
            <w:tcW w:w="560" w:type="dxa"/>
          </w:tcPr>
          <w:p w:rsidR="00316289" w:rsidRDefault="00316289">
            <w:pPr>
              <w:pStyle w:val="34"/>
            </w:pPr>
          </w:p>
        </w:tc>
        <w:tc>
          <w:tcPr>
            <w:tcW w:w="540" w:type="dxa"/>
          </w:tcPr>
          <w:p w:rsidR="00316289" w:rsidRDefault="00316289">
            <w:pPr>
              <w:pStyle w:val="34"/>
            </w:pPr>
          </w:p>
        </w:tc>
      </w:tr>
      <w:tr w:rsidR="00316289">
        <w:trPr>
          <w:trHeight w:val="90"/>
        </w:trPr>
        <w:tc>
          <w:tcPr>
            <w:tcW w:w="720" w:type="dxa"/>
            <w:shd w:val="clear" w:color="auto" w:fill="FFFFFF"/>
          </w:tcPr>
          <w:p w:rsidR="00316289" w:rsidRDefault="00B36819">
            <w:pPr>
              <w:pStyle w:val="24"/>
            </w:pPr>
            <w:r>
              <w:t>3</w:t>
            </w:r>
          </w:p>
        </w:tc>
        <w:tc>
          <w:tcPr>
            <w:tcW w:w="1308" w:type="dxa"/>
            <w:shd w:val="clear" w:color="auto" w:fill="FFFFFF"/>
          </w:tcPr>
          <w:p w:rsidR="00316289" w:rsidRDefault="00316289">
            <w:pPr>
              <w:jc w:val="center"/>
            </w:pPr>
          </w:p>
          <w:p w:rsidR="00316289" w:rsidRDefault="00B36819">
            <w:pPr>
              <w:jc w:val="center"/>
              <w:rPr>
                <w:lang w:eastAsia="zh-CN"/>
              </w:rPr>
            </w:pPr>
            <w:proofErr w:type="spellStart"/>
            <w:r>
              <w:rPr>
                <w:rFonts w:ascii="宋体" w:hAnsi="宋体"/>
                <w:kern w:val="2"/>
                <w:lang w:eastAsia="zh-CN"/>
              </w:rPr>
              <w:t>gpcreatetime</w:t>
            </w:r>
            <w:proofErr w:type="spellEnd"/>
          </w:p>
        </w:tc>
        <w:tc>
          <w:tcPr>
            <w:tcW w:w="1572" w:type="dxa"/>
            <w:shd w:val="clear" w:color="auto" w:fill="FFFFFF"/>
          </w:tcPr>
          <w:p w:rsidR="00316289" w:rsidRDefault="00B36819">
            <w:pPr>
              <w:pStyle w:val="23"/>
              <w:rPr>
                <w:rFonts w:ascii="Arial" w:hAnsi="Arial" w:cs="Arial"/>
              </w:rPr>
            </w:pPr>
            <w:r>
              <w:rPr>
                <w:rFonts w:hint="eastAsia"/>
              </w:rPr>
              <w:t>创建时间</w:t>
            </w:r>
          </w:p>
        </w:tc>
        <w:tc>
          <w:tcPr>
            <w:tcW w:w="1128" w:type="dxa"/>
            <w:shd w:val="clear" w:color="auto" w:fill="FFFFFF"/>
          </w:tcPr>
          <w:p w:rsidR="00316289" w:rsidRDefault="00B36819">
            <w:pPr>
              <w:pStyle w:val="24"/>
            </w:pPr>
            <w:r>
              <w:t>Date</w:t>
            </w:r>
          </w:p>
        </w:tc>
        <w:tc>
          <w:tcPr>
            <w:tcW w:w="709" w:type="dxa"/>
            <w:shd w:val="clear" w:color="auto" w:fill="FFFFFF"/>
          </w:tcPr>
          <w:p w:rsidR="00316289" w:rsidRDefault="00316289">
            <w:pPr>
              <w:pStyle w:val="34"/>
            </w:pP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B36819">
            <w:pPr>
              <w:pStyle w:val="34"/>
            </w:pPr>
            <w:r>
              <w:t>Y</w:t>
            </w:r>
          </w:p>
        </w:tc>
      </w:tr>
      <w:tr w:rsidR="00316289">
        <w:trPr>
          <w:trHeight w:val="90"/>
        </w:trPr>
        <w:tc>
          <w:tcPr>
            <w:tcW w:w="720" w:type="dxa"/>
            <w:shd w:val="clear" w:color="auto" w:fill="FFFFFF"/>
          </w:tcPr>
          <w:p w:rsidR="00316289" w:rsidRDefault="00B36819">
            <w:pPr>
              <w:pStyle w:val="24"/>
            </w:pPr>
            <w:r>
              <w:rPr>
                <w:rFonts w:hint="eastAsia"/>
              </w:rPr>
              <w:t>4</w:t>
            </w:r>
          </w:p>
        </w:tc>
        <w:tc>
          <w:tcPr>
            <w:tcW w:w="1308" w:type="dxa"/>
            <w:shd w:val="clear" w:color="auto" w:fill="FFFFFF"/>
          </w:tcPr>
          <w:p w:rsidR="00316289" w:rsidRDefault="00B36819">
            <w:pPr>
              <w:jc w:val="center"/>
            </w:pPr>
            <w:proofErr w:type="spellStart"/>
            <w:r>
              <w:rPr>
                <w:rFonts w:ascii="宋体" w:hAnsi="宋体"/>
                <w:kern w:val="2"/>
                <w:lang w:eastAsia="zh-CN"/>
              </w:rPr>
              <w:t>gpstate</w:t>
            </w:r>
            <w:proofErr w:type="spellEnd"/>
          </w:p>
        </w:tc>
        <w:tc>
          <w:tcPr>
            <w:tcW w:w="1572" w:type="dxa"/>
            <w:shd w:val="clear" w:color="auto" w:fill="FFFFFF"/>
          </w:tcPr>
          <w:p w:rsidR="00316289" w:rsidRDefault="00B36819">
            <w:pPr>
              <w:pStyle w:val="23"/>
            </w:pPr>
            <w:r>
              <w:rPr>
                <w:rFonts w:hint="eastAsia"/>
              </w:rPr>
              <w:t>状态</w:t>
            </w:r>
          </w:p>
        </w:tc>
        <w:tc>
          <w:tcPr>
            <w:tcW w:w="1128" w:type="dxa"/>
            <w:shd w:val="clear" w:color="auto" w:fill="FFFFFF"/>
          </w:tcPr>
          <w:p w:rsidR="00316289" w:rsidRDefault="00B36819">
            <w:pPr>
              <w:pStyle w:val="24"/>
            </w:pPr>
            <w:r>
              <w:t>V</w:t>
            </w:r>
            <w:r>
              <w:rPr>
                <w:rFonts w:hint="eastAsia"/>
              </w:rPr>
              <w:t>archar</w:t>
            </w:r>
          </w:p>
        </w:tc>
        <w:tc>
          <w:tcPr>
            <w:tcW w:w="709" w:type="dxa"/>
            <w:shd w:val="clear" w:color="auto" w:fill="FFFFFF"/>
          </w:tcPr>
          <w:p w:rsidR="00316289" w:rsidRDefault="00B36819">
            <w:pPr>
              <w:pStyle w:val="34"/>
            </w:pPr>
            <w:r>
              <w:rPr>
                <w:rFonts w:hint="eastAsia"/>
              </w:rPr>
              <w:t>50</w:t>
            </w: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r w:rsidR="00316289">
        <w:trPr>
          <w:trHeight w:val="90"/>
        </w:trPr>
        <w:tc>
          <w:tcPr>
            <w:tcW w:w="720" w:type="dxa"/>
            <w:shd w:val="clear" w:color="auto" w:fill="FFFFFF"/>
          </w:tcPr>
          <w:p w:rsidR="00316289" w:rsidRDefault="00B36819">
            <w:pPr>
              <w:pStyle w:val="24"/>
            </w:pPr>
            <w:r>
              <w:rPr>
                <w:rFonts w:hint="eastAsia"/>
              </w:rPr>
              <w:t>5</w:t>
            </w:r>
          </w:p>
        </w:tc>
        <w:tc>
          <w:tcPr>
            <w:tcW w:w="1308" w:type="dxa"/>
            <w:shd w:val="clear" w:color="auto" w:fill="FFFFFF"/>
          </w:tcPr>
          <w:p w:rsidR="00316289" w:rsidRDefault="00B36819">
            <w:pPr>
              <w:jc w:val="center"/>
            </w:pPr>
            <w:proofErr w:type="spellStart"/>
            <w:r>
              <w:rPr>
                <w:rFonts w:ascii="宋体" w:hAnsi="宋体"/>
                <w:kern w:val="2"/>
                <w:lang w:eastAsia="zh-CN"/>
              </w:rPr>
              <w:t>gym_gid</w:t>
            </w:r>
            <w:proofErr w:type="spellEnd"/>
          </w:p>
        </w:tc>
        <w:tc>
          <w:tcPr>
            <w:tcW w:w="1572" w:type="dxa"/>
            <w:shd w:val="clear" w:color="auto" w:fill="FFFFFF"/>
          </w:tcPr>
          <w:p w:rsidR="00316289" w:rsidRDefault="00B36819">
            <w:pPr>
              <w:pStyle w:val="23"/>
            </w:pPr>
            <w:r>
              <w:rPr>
                <w:rFonts w:hint="eastAsia"/>
              </w:rPr>
              <w:t>健身房</w:t>
            </w:r>
            <w:r>
              <w:rPr>
                <w:rFonts w:hint="eastAsia"/>
              </w:rPr>
              <w:t>ID</w:t>
            </w:r>
          </w:p>
        </w:tc>
        <w:tc>
          <w:tcPr>
            <w:tcW w:w="1128" w:type="dxa"/>
            <w:shd w:val="clear" w:color="auto" w:fill="FFFFFF"/>
          </w:tcPr>
          <w:p w:rsidR="00316289" w:rsidRDefault="00B36819">
            <w:pPr>
              <w:pStyle w:val="24"/>
            </w:pPr>
            <w:proofErr w:type="spellStart"/>
            <w:r>
              <w:t>I</w:t>
            </w:r>
            <w:r>
              <w:rPr>
                <w:rFonts w:hint="eastAsia"/>
              </w:rPr>
              <w:t>nt</w:t>
            </w:r>
            <w:proofErr w:type="spellEnd"/>
          </w:p>
        </w:tc>
        <w:tc>
          <w:tcPr>
            <w:tcW w:w="709" w:type="dxa"/>
            <w:shd w:val="clear" w:color="auto" w:fill="FFFFFF"/>
          </w:tcPr>
          <w:p w:rsidR="00316289" w:rsidRDefault="00316289">
            <w:pPr>
              <w:pStyle w:val="34"/>
            </w:pP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r w:rsidR="00316289">
        <w:trPr>
          <w:trHeight w:val="90"/>
        </w:trPr>
        <w:tc>
          <w:tcPr>
            <w:tcW w:w="720" w:type="dxa"/>
            <w:shd w:val="clear" w:color="auto" w:fill="FFFFFF"/>
          </w:tcPr>
          <w:p w:rsidR="00316289" w:rsidRDefault="00B36819">
            <w:pPr>
              <w:pStyle w:val="24"/>
            </w:pPr>
            <w:r>
              <w:rPr>
                <w:rFonts w:hint="eastAsia"/>
              </w:rPr>
              <w:t>6</w:t>
            </w:r>
          </w:p>
        </w:tc>
        <w:tc>
          <w:tcPr>
            <w:tcW w:w="1308" w:type="dxa"/>
            <w:shd w:val="clear" w:color="auto" w:fill="FFFFFF"/>
          </w:tcPr>
          <w:p w:rsidR="00316289" w:rsidRDefault="00B36819">
            <w:pPr>
              <w:jc w:val="center"/>
            </w:pPr>
            <w:proofErr w:type="spellStart"/>
            <w:r>
              <w:rPr>
                <w:rFonts w:ascii="宋体" w:hAnsi="宋体"/>
                <w:kern w:val="2"/>
                <w:lang w:eastAsia="zh-CN"/>
              </w:rPr>
              <w:t>gpbrief</w:t>
            </w:r>
            <w:proofErr w:type="spellEnd"/>
          </w:p>
        </w:tc>
        <w:tc>
          <w:tcPr>
            <w:tcW w:w="1572" w:type="dxa"/>
            <w:shd w:val="clear" w:color="auto" w:fill="FFFFFF"/>
          </w:tcPr>
          <w:p w:rsidR="00316289" w:rsidRDefault="00B36819">
            <w:pPr>
              <w:pStyle w:val="23"/>
            </w:pPr>
            <w:r>
              <w:rPr>
                <w:rFonts w:hint="eastAsia"/>
              </w:rPr>
              <w:t>简述</w:t>
            </w:r>
          </w:p>
        </w:tc>
        <w:tc>
          <w:tcPr>
            <w:tcW w:w="1128" w:type="dxa"/>
            <w:shd w:val="clear" w:color="auto" w:fill="FFFFFF"/>
          </w:tcPr>
          <w:p w:rsidR="00316289" w:rsidRDefault="00B36819">
            <w:pPr>
              <w:pStyle w:val="24"/>
            </w:pPr>
            <w:r>
              <w:t>V</w:t>
            </w:r>
            <w:r>
              <w:rPr>
                <w:rFonts w:hint="eastAsia"/>
              </w:rPr>
              <w:t>archar</w:t>
            </w:r>
          </w:p>
        </w:tc>
        <w:tc>
          <w:tcPr>
            <w:tcW w:w="709" w:type="dxa"/>
            <w:shd w:val="clear" w:color="auto" w:fill="FFFFFF"/>
          </w:tcPr>
          <w:p w:rsidR="00316289" w:rsidRDefault="00B36819">
            <w:pPr>
              <w:pStyle w:val="34"/>
            </w:pPr>
            <w:r>
              <w:rPr>
                <w:rFonts w:hint="eastAsia"/>
              </w:rPr>
              <w:t>50</w:t>
            </w: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r w:rsidR="00316289">
        <w:trPr>
          <w:trHeight w:val="90"/>
        </w:trPr>
        <w:tc>
          <w:tcPr>
            <w:tcW w:w="720" w:type="dxa"/>
            <w:shd w:val="clear" w:color="auto" w:fill="FFFFFF"/>
          </w:tcPr>
          <w:p w:rsidR="00316289" w:rsidRDefault="00B36819">
            <w:pPr>
              <w:pStyle w:val="24"/>
            </w:pPr>
            <w:r>
              <w:rPr>
                <w:rFonts w:hint="eastAsia"/>
              </w:rPr>
              <w:t>7</w:t>
            </w:r>
          </w:p>
        </w:tc>
        <w:tc>
          <w:tcPr>
            <w:tcW w:w="1308" w:type="dxa"/>
            <w:shd w:val="clear" w:color="auto" w:fill="FFFFFF"/>
          </w:tcPr>
          <w:p w:rsidR="00316289" w:rsidRDefault="00B36819">
            <w:pPr>
              <w:jc w:val="center"/>
            </w:pPr>
            <w:proofErr w:type="spellStart"/>
            <w:r>
              <w:rPr>
                <w:rFonts w:ascii="宋体" w:hAnsi="宋体"/>
                <w:kern w:val="2"/>
                <w:lang w:eastAsia="zh-CN"/>
              </w:rPr>
              <w:t>gpsupport</w:t>
            </w:r>
            <w:proofErr w:type="spellEnd"/>
          </w:p>
        </w:tc>
        <w:tc>
          <w:tcPr>
            <w:tcW w:w="1572" w:type="dxa"/>
            <w:shd w:val="clear" w:color="auto" w:fill="FFFFFF"/>
          </w:tcPr>
          <w:p w:rsidR="00316289" w:rsidRDefault="00B36819">
            <w:pPr>
              <w:pStyle w:val="23"/>
            </w:pPr>
            <w:r>
              <w:rPr>
                <w:rFonts w:hint="eastAsia"/>
              </w:rPr>
              <w:t>赞数</w:t>
            </w:r>
          </w:p>
        </w:tc>
        <w:tc>
          <w:tcPr>
            <w:tcW w:w="1128" w:type="dxa"/>
            <w:shd w:val="clear" w:color="auto" w:fill="FFFFFF"/>
          </w:tcPr>
          <w:p w:rsidR="00316289" w:rsidRDefault="00B36819">
            <w:pPr>
              <w:pStyle w:val="24"/>
            </w:pPr>
            <w:proofErr w:type="spellStart"/>
            <w:r>
              <w:t>Int</w:t>
            </w:r>
            <w:proofErr w:type="spellEnd"/>
          </w:p>
        </w:tc>
        <w:tc>
          <w:tcPr>
            <w:tcW w:w="709" w:type="dxa"/>
            <w:shd w:val="clear" w:color="auto" w:fill="FFFFFF"/>
          </w:tcPr>
          <w:p w:rsidR="00316289" w:rsidRDefault="00316289">
            <w:pPr>
              <w:pStyle w:val="34"/>
            </w:pP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r w:rsidR="00316289">
        <w:trPr>
          <w:trHeight w:val="90"/>
        </w:trPr>
        <w:tc>
          <w:tcPr>
            <w:tcW w:w="720" w:type="dxa"/>
            <w:shd w:val="clear" w:color="auto" w:fill="FFFFFF"/>
          </w:tcPr>
          <w:p w:rsidR="00316289" w:rsidRDefault="00B36819">
            <w:pPr>
              <w:pStyle w:val="24"/>
            </w:pPr>
            <w:r>
              <w:rPr>
                <w:rFonts w:hint="eastAsia"/>
              </w:rPr>
              <w:t>8</w:t>
            </w:r>
          </w:p>
        </w:tc>
        <w:tc>
          <w:tcPr>
            <w:tcW w:w="1308" w:type="dxa"/>
            <w:shd w:val="clear" w:color="auto" w:fill="FFFFFF"/>
          </w:tcPr>
          <w:p w:rsidR="00316289" w:rsidRDefault="00B36819">
            <w:pPr>
              <w:jc w:val="center"/>
            </w:pPr>
            <w:proofErr w:type="spellStart"/>
            <w:r>
              <w:rPr>
                <w:rFonts w:ascii="宋体" w:hAnsi="宋体"/>
                <w:kern w:val="2"/>
                <w:lang w:eastAsia="zh-CN"/>
              </w:rPr>
              <w:t>gpfunction</w:t>
            </w:r>
            <w:proofErr w:type="spellEnd"/>
          </w:p>
        </w:tc>
        <w:tc>
          <w:tcPr>
            <w:tcW w:w="1572" w:type="dxa"/>
            <w:shd w:val="clear" w:color="auto" w:fill="FFFFFF"/>
          </w:tcPr>
          <w:p w:rsidR="00316289" w:rsidRDefault="00B36819">
            <w:pPr>
              <w:pStyle w:val="23"/>
            </w:pPr>
            <w:r>
              <w:rPr>
                <w:rFonts w:hint="eastAsia"/>
              </w:rPr>
              <w:t>功效</w:t>
            </w:r>
          </w:p>
        </w:tc>
        <w:tc>
          <w:tcPr>
            <w:tcW w:w="1128" w:type="dxa"/>
            <w:shd w:val="clear" w:color="auto" w:fill="FFFFFF"/>
          </w:tcPr>
          <w:p w:rsidR="00316289" w:rsidRDefault="00B36819">
            <w:pPr>
              <w:pStyle w:val="24"/>
            </w:pPr>
            <w:r>
              <w:t>V</w:t>
            </w:r>
            <w:r>
              <w:rPr>
                <w:rFonts w:hint="eastAsia"/>
              </w:rPr>
              <w:t>archar</w:t>
            </w:r>
          </w:p>
        </w:tc>
        <w:tc>
          <w:tcPr>
            <w:tcW w:w="709" w:type="dxa"/>
            <w:shd w:val="clear" w:color="auto" w:fill="FFFFFF"/>
          </w:tcPr>
          <w:p w:rsidR="00316289" w:rsidRDefault="00B36819">
            <w:pPr>
              <w:pStyle w:val="34"/>
            </w:pPr>
            <w:r>
              <w:rPr>
                <w:rFonts w:hint="eastAsia"/>
              </w:rPr>
              <w:t>50</w:t>
            </w: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r w:rsidR="00316289">
        <w:trPr>
          <w:trHeight w:val="90"/>
        </w:trPr>
        <w:tc>
          <w:tcPr>
            <w:tcW w:w="720" w:type="dxa"/>
            <w:shd w:val="clear" w:color="auto" w:fill="FFFFFF"/>
          </w:tcPr>
          <w:p w:rsidR="00316289" w:rsidRDefault="00B36819">
            <w:pPr>
              <w:pStyle w:val="24"/>
            </w:pPr>
            <w:r>
              <w:rPr>
                <w:rFonts w:hint="eastAsia"/>
              </w:rPr>
              <w:lastRenderedPageBreak/>
              <w:t>9</w:t>
            </w:r>
          </w:p>
        </w:tc>
        <w:tc>
          <w:tcPr>
            <w:tcW w:w="1308" w:type="dxa"/>
            <w:shd w:val="clear" w:color="auto" w:fill="FFFFFF"/>
          </w:tcPr>
          <w:p w:rsidR="00316289" w:rsidRDefault="00B36819">
            <w:pPr>
              <w:jc w:val="center"/>
            </w:pPr>
            <w:proofErr w:type="spellStart"/>
            <w:r>
              <w:rPr>
                <w:rFonts w:ascii="宋体" w:hAnsi="宋体"/>
                <w:kern w:val="2"/>
                <w:lang w:eastAsia="zh-CN"/>
              </w:rPr>
              <w:t>gpheaderpic</w:t>
            </w:r>
            <w:proofErr w:type="spellEnd"/>
          </w:p>
        </w:tc>
        <w:tc>
          <w:tcPr>
            <w:tcW w:w="1572" w:type="dxa"/>
            <w:shd w:val="clear" w:color="auto" w:fill="FFFFFF"/>
          </w:tcPr>
          <w:p w:rsidR="00316289" w:rsidRDefault="00B36819">
            <w:pPr>
              <w:pStyle w:val="23"/>
            </w:pPr>
            <w:r>
              <w:rPr>
                <w:rFonts w:hint="eastAsia"/>
              </w:rPr>
              <w:t>头像</w:t>
            </w:r>
          </w:p>
        </w:tc>
        <w:tc>
          <w:tcPr>
            <w:tcW w:w="1128" w:type="dxa"/>
            <w:shd w:val="clear" w:color="auto" w:fill="FFFFFF"/>
          </w:tcPr>
          <w:p w:rsidR="00316289" w:rsidRDefault="00B36819">
            <w:pPr>
              <w:pStyle w:val="24"/>
            </w:pPr>
            <w:r>
              <w:t>V</w:t>
            </w:r>
            <w:r>
              <w:rPr>
                <w:rFonts w:hint="eastAsia"/>
              </w:rPr>
              <w:t>archar</w:t>
            </w:r>
          </w:p>
        </w:tc>
        <w:tc>
          <w:tcPr>
            <w:tcW w:w="709" w:type="dxa"/>
            <w:shd w:val="clear" w:color="auto" w:fill="FFFFFF"/>
          </w:tcPr>
          <w:p w:rsidR="00316289" w:rsidRDefault="00B36819">
            <w:pPr>
              <w:pStyle w:val="34"/>
            </w:pPr>
            <w:r>
              <w:rPr>
                <w:rFonts w:hint="eastAsia"/>
              </w:rPr>
              <w:t>50</w:t>
            </w: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r w:rsidR="00316289">
        <w:trPr>
          <w:trHeight w:val="90"/>
        </w:trPr>
        <w:tc>
          <w:tcPr>
            <w:tcW w:w="720" w:type="dxa"/>
            <w:shd w:val="clear" w:color="auto" w:fill="FFFFFF"/>
          </w:tcPr>
          <w:p w:rsidR="00316289" w:rsidRDefault="00B36819">
            <w:pPr>
              <w:pStyle w:val="24"/>
            </w:pPr>
            <w:r>
              <w:rPr>
                <w:rFonts w:hint="eastAsia"/>
              </w:rPr>
              <w:t>10</w:t>
            </w:r>
          </w:p>
        </w:tc>
        <w:tc>
          <w:tcPr>
            <w:tcW w:w="1308" w:type="dxa"/>
            <w:shd w:val="clear" w:color="auto" w:fill="FFFFFF"/>
          </w:tcPr>
          <w:p w:rsidR="00316289" w:rsidRDefault="00B36819">
            <w:pPr>
              <w:jc w:val="center"/>
            </w:pPr>
            <w:proofErr w:type="spellStart"/>
            <w:r>
              <w:rPr>
                <w:rFonts w:ascii="宋体" w:hAnsi="宋体"/>
                <w:kern w:val="2"/>
                <w:lang w:eastAsia="zh-CN"/>
              </w:rPr>
              <w:t>gp_part</w:t>
            </w:r>
            <w:proofErr w:type="spellEnd"/>
          </w:p>
        </w:tc>
        <w:tc>
          <w:tcPr>
            <w:tcW w:w="1572" w:type="dxa"/>
            <w:shd w:val="clear" w:color="auto" w:fill="FFFFFF"/>
          </w:tcPr>
          <w:p w:rsidR="00316289" w:rsidRDefault="00B36819">
            <w:pPr>
              <w:pStyle w:val="23"/>
            </w:pPr>
            <w:r>
              <w:rPr>
                <w:rFonts w:hint="eastAsia"/>
              </w:rPr>
              <w:t>锻炼部位</w:t>
            </w:r>
          </w:p>
        </w:tc>
        <w:tc>
          <w:tcPr>
            <w:tcW w:w="1128" w:type="dxa"/>
            <w:shd w:val="clear" w:color="auto" w:fill="FFFFFF"/>
          </w:tcPr>
          <w:p w:rsidR="00316289" w:rsidRDefault="00B36819">
            <w:pPr>
              <w:pStyle w:val="24"/>
            </w:pPr>
            <w:r>
              <w:t>V</w:t>
            </w:r>
            <w:r>
              <w:rPr>
                <w:rFonts w:hint="eastAsia"/>
              </w:rPr>
              <w:t>archar</w:t>
            </w:r>
          </w:p>
        </w:tc>
        <w:tc>
          <w:tcPr>
            <w:tcW w:w="709" w:type="dxa"/>
            <w:shd w:val="clear" w:color="auto" w:fill="FFFFFF"/>
          </w:tcPr>
          <w:p w:rsidR="00316289" w:rsidRDefault="00B36819">
            <w:pPr>
              <w:pStyle w:val="34"/>
            </w:pPr>
            <w:r>
              <w:rPr>
                <w:rFonts w:hint="eastAsia"/>
              </w:rPr>
              <w:t>50</w:t>
            </w: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r w:rsidR="00316289">
        <w:trPr>
          <w:trHeight w:val="90"/>
        </w:trPr>
        <w:tc>
          <w:tcPr>
            <w:tcW w:w="720" w:type="dxa"/>
            <w:shd w:val="clear" w:color="auto" w:fill="FFFFFF"/>
          </w:tcPr>
          <w:p w:rsidR="00316289" w:rsidRDefault="00B36819">
            <w:pPr>
              <w:pStyle w:val="24"/>
            </w:pPr>
            <w:r>
              <w:rPr>
                <w:rFonts w:hint="eastAsia"/>
              </w:rPr>
              <w:t>11</w:t>
            </w:r>
          </w:p>
        </w:tc>
        <w:tc>
          <w:tcPr>
            <w:tcW w:w="1308" w:type="dxa"/>
            <w:shd w:val="clear" w:color="auto" w:fill="FFFFFF"/>
          </w:tcPr>
          <w:p w:rsidR="00316289" w:rsidRDefault="00B36819">
            <w:pPr>
              <w:jc w:val="center"/>
            </w:pPr>
            <w:proofErr w:type="spellStart"/>
            <w:r>
              <w:rPr>
                <w:rFonts w:ascii="宋体" w:hAnsi="宋体"/>
                <w:kern w:val="2"/>
                <w:lang w:eastAsia="zh-CN"/>
              </w:rPr>
              <w:t>gp_encironment</w:t>
            </w:r>
            <w:proofErr w:type="spellEnd"/>
          </w:p>
        </w:tc>
        <w:tc>
          <w:tcPr>
            <w:tcW w:w="1572" w:type="dxa"/>
            <w:shd w:val="clear" w:color="auto" w:fill="FFFFFF"/>
          </w:tcPr>
          <w:p w:rsidR="00316289" w:rsidRDefault="00B36819">
            <w:pPr>
              <w:pStyle w:val="23"/>
            </w:pPr>
            <w:r>
              <w:rPr>
                <w:rFonts w:hint="eastAsia"/>
              </w:rPr>
              <w:t>环境</w:t>
            </w:r>
          </w:p>
        </w:tc>
        <w:tc>
          <w:tcPr>
            <w:tcW w:w="1128" w:type="dxa"/>
            <w:shd w:val="clear" w:color="auto" w:fill="FFFFFF"/>
          </w:tcPr>
          <w:p w:rsidR="00316289" w:rsidRDefault="00B36819">
            <w:pPr>
              <w:pStyle w:val="24"/>
            </w:pPr>
            <w:r>
              <w:t>V</w:t>
            </w:r>
            <w:r>
              <w:rPr>
                <w:rFonts w:hint="eastAsia"/>
              </w:rPr>
              <w:t>archar</w:t>
            </w:r>
          </w:p>
        </w:tc>
        <w:tc>
          <w:tcPr>
            <w:tcW w:w="709" w:type="dxa"/>
            <w:shd w:val="clear" w:color="auto" w:fill="FFFFFF"/>
          </w:tcPr>
          <w:p w:rsidR="00316289" w:rsidRDefault="00B36819">
            <w:pPr>
              <w:pStyle w:val="34"/>
            </w:pPr>
            <w:r>
              <w:rPr>
                <w:rFonts w:hint="eastAsia"/>
              </w:rPr>
              <w:t>50</w:t>
            </w: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r w:rsidR="00316289">
        <w:trPr>
          <w:trHeight w:val="90"/>
        </w:trPr>
        <w:tc>
          <w:tcPr>
            <w:tcW w:w="720" w:type="dxa"/>
            <w:shd w:val="clear" w:color="auto" w:fill="FFFFFF"/>
          </w:tcPr>
          <w:p w:rsidR="00316289" w:rsidRDefault="00B36819">
            <w:pPr>
              <w:pStyle w:val="24"/>
            </w:pPr>
            <w:r>
              <w:rPr>
                <w:rFonts w:hint="eastAsia"/>
              </w:rPr>
              <w:t>12</w:t>
            </w:r>
          </w:p>
        </w:tc>
        <w:tc>
          <w:tcPr>
            <w:tcW w:w="1308" w:type="dxa"/>
            <w:shd w:val="clear" w:color="auto" w:fill="FFFFFF"/>
          </w:tcPr>
          <w:p w:rsidR="00316289" w:rsidRDefault="00B36819">
            <w:pPr>
              <w:jc w:val="center"/>
            </w:pPr>
            <w:proofErr w:type="spellStart"/>
            <w:r>
              <w:rPr>
                <w:rFonts w:ascii="宋体" w:hAnsi="宋体"/>
                <w:kern w:val="2"/>
                <w:lang w:eastAsia="zh-CN"/>
              </w:rPr>
              <w:t>gp_strength</w:t>
            </w:r>
            <w:proofErr w:type="spellEnd"/>
          </w:p>
        </w:tc>
        <w:tc>
          <w:tcPr>
            <w:tcW w:w="1572" w:type="dxa"/>
            <w:shd w:val="clear" w:color="auto" w:fill="FFFFFF"/>
          </w:tcPr>
          <w:p w:rsidR="00316289" w:rsidRDefault="00B36819">
            <w:pPr>
              <w:pStyle w:val="23"/>
            </w:pPr>
            <w:r>
              <w:rPr>
                <w:rFonts w:hint="eastAsia"/>
              </w:rPr>
              <w:t>力度</w:t>
            </w:r>
          </w:p>
        </w:tc>
        <w:tc>
          <w:tcPr>
            <w:tcW w:w="1128" w:type="dxa"/>
            <w:shd w:val="clear" w:color="auto" w:fill="FFFFFF"/>
          </w:tcPr>
          <w:p w:rsidR="00316289" w:rsidRDefault="00B36819">
            <w:pPr>
              <w:pStyle w:val="24"/>
            </w:pPr>
            <w:r>
              <w:t>V</w:t>
            </w:r>
            <w:r>
              <w:rPr>
                <w:rFonts w:hint="eastAsia"/>
              </w:rPr>
              <w:t>archar</w:t>
            </w:r>
          </w:p>
        </w:tc>
        <w:tc>
          <w:tcPr>
            <w:tcW w:w="709" w:type="dxa"/>
            <w:shd w:val="clear" w:color="auto" w:fill="FFFFFF"/>
          </w:tcPr>
          <w:p w:rsidR="00316289" w:rsidRDefault="00B36819">
            <w:pPr>
              <w:pStyle w:val="34"/>
            </w:pPr>
            <w:r>
              <w:rPr>
                <w:rFonts w:hint="eastAsia"/>
              </w:rPr>
              <w:t>50</w:t>
            </w: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bl>
    <w:p w:rsidR="00316289" w:rsidRDefault="00316289">
      <w:pPr>
        <w:rPr>
          <w:lang w:eastAsia="zh-CN"/>
        </w:rPr>
      </w:pPr>
    </w:p>
    <w:p w:rsidR="00316289" w:rsidRDefault="00B36819">
      <w:pPr>
        <w:pStyle w:val="GEM246"/>
        <w:ind w:firstLine="420"/>
        <w:rPr>
          <w:rFonts w:ascii="Arial" w:cs="Arial"/>
        </w:rPr>
      </w:pPr>
      <w:bookmarkStart w:id="86" w:name="_Toc201979592"/>
      <w:r>
        <w:rPr>
          <w:rFonts w:hint="eastAsia"/>
        </w:rPr>
        <w:t>表-9   健身房图片库</w:t>
      </w:r>
      <w:r>
        <w:rPr>
          <w:rFonts w:ascii="Arial" w:cs="Arial"/>
        </w:rPr>
        <w:t>表</w:t>
      </w:r>
    </w:p>
    <w:p w:rsidR="00316289" w:rsidRDefault="00316289">
      <w:pPr>
        <w:rPr>
          <w:rFonts w:ascii="宋体" w:hAnsi="宋体" w:cs="宋体"/>
          <w:szCs w:val="21"/>
          <w:lang w:eastAsia="zh-CN"/>
        </w:rPr>
      </w:pP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308"/>
        <w:gridCol w:w="1572"/>
        <w:gridCol w:w="1128"/>
        <w:gridCol w:w="709"/>
        <w:gridCol w:w="914"/>
        <w:gridCol w:w="1281"/>
        <w:gridCol w:w="628"/>
        <w:gridCol w:w="560"/>
        <w:gridCol w:w="540"/>
      </w:tblGrid>
      <w:tr w:rsidR="00316289">
        <w:trPr>
          <w:trHeight w:val="471"/>
        </w:trPr>
        <w:tc>
          <w:tcPr>
            <w:tcW w:w="72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序号</w:t>
            </w:r>
          </w:p>
        </w:tc>
        <w:tc>
          <w:tcPr>
            <w:tcW w:w="1308"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字段名</w:t>
            </w:r>
          </w:p>
        </w:tc>
        <w:tc>
          <w:tcPr>
            <w:tcW w:w="1572"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字段说明</w:t>
            </w:r>
          </w:p>
        </w:tc>
        <w:tc>
          <w:tcPr>
            <w:tcW w:w="1128"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类型</w:t>
            </w:r>
          </w:p>
        </w:tc>
        <w:tc>
          <w:tcPr>
            <w:tcW w:w="709"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长度</w:t>
            </w:r>
          </w:p>
        </w:tc>
        <w:tc>
          <w:tcPr>
            <w:tcW w:w="914"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NULL</w:t>
            </w:r>
          </w:p>
        </w:tc>
        <w:tc>
          <w:tcPr>
            <w:tcW w:w="1281"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DEFAULT</w:t>
            </w:r>
          </w:p>
        </w:tc>
        <w:tc>
          <w:tcPr>
            <w:tcW w:w="628"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PK</w:t>
            </w:r>
          </w:p>
        </w:tc>
        <w:tc>
          <w:tcPr>
            <w:tcW w:w="56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UK</w:t>
            </w:r>
          </w:p>
        </w:tc>
        <w:tc>
          <w:tcPr>
            <w:tcW w:w="54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FK</w:t>
            </w:r>
          </w:p>
        </w:tc>
      </w:tr>
      <w:tr w:rsidR="00316289">
        <w:trPr>
          <w:trHeight w:val="309"/>
        </w:trPr>
        <w:tc>
          <w:tcPr>
            <w:tcW w:w="720" w:type="dxa"/>
          </w:tcPr>
          <w:p w:rsidR="00316289" w:rsidRDefault="00B36819">
            <w:pPr>
              <w:pStyle w:val="24"/>
            </w:pPr>
            <w:r>
              <w:t>1</w:t>
            </w:r>
          </w:p>
        </w:tc>
        <w:tc>
          <w:tcPr>
            <w:tcW w:w="1308" w:type="dxa"/>
          </w:tcPr>
          <w:p w:rsidR="00316289" w:rsidRDefault="00B36819">
            <w:pPr>
              <w:jc w:val="center"/>
            </w:pPr>
            <w:proofErr w:type="spellStart"/>
            <w:r>
              <w:rPr>
                <w:rFonts w:ascii="宋体" w:hAnsi="宋体"/>
                <w:kern w:val="2"/>
                <w:lang w:eastAsia="zh-CN"/>
              </w:rPr>
              <w:t>gpid</w:t>
            </w:r>
            <w:proofErr w:type="spellEnd"/>
          </w:p>
        </w:tc>
        <w:tc>
          <w:tcPr>
            <w:tcW w:w="1572" w:type="dxa"/>
          </w:tcPr>
          <w:p w:rsidR="00316289" w:rsidRDefault="00B36819">
            <w:pPr>
              <w:pStyle w:val="23"/>
              <w:rPr>
                <w:rFonts w:ascii="Arial" w:hAnsi="Arial" w:cs="Arial"/>
              </w:rPr>
            </w:pPr>
            <w:r>
              <w:rPr>
                <w:rFonts w:hint="eastAsia"/>
              </w:rPr>
              <w:t>I</w:t>
            </w:r>
            <w:r>
              <w:t>D</w:t>
            </w:r>
          </w:p>
        </w:tc>
        <w:tc>
          <w:tcPr>
            <w:tcW w:w="1128" w:type="dxa"/>
          </w:tcPr>
          <w:p w:rsidR="00316289" w:rsidRDefault="00B36819">
            <w:pPr>
              <w:pStyle w:val="24"/>
            </w:pPr>
            <w:proofErr w:type="spellStart"/>
            <w:r>
              <w:t>Int</w:t>
            </w:r>
            <w:proofErr w:type="spellEnd"/>
          </w:p>
        </w:tc>
        <w:tc>
          <w:tcPr>
            <w:tcW w:w="709" w:type="dxa"/>
          </w:tcPr>
          <w:p w:rsidR="00316289" w:rsidRDefault="00316289">
            <w:pPr>
              <w:pStyle w:val="34"/>
            </w:pPr>
          </w:p>
        </w:tc>
        <w:tc>
          <w:tcPr>
            <w:tcW w:w="914" w:type="dxa"/>
          </w:tcPr>
          <w:p w:rsidR="00316289" w:rsidRDefault="00B36819">
            <w:pPr>
              <w:pStyle w:val="34"/>
            </w:pPr>
            <w:r>
              <w:t>NOT</w:t>
            </w:r>
          </w:p>
        </w:tc>
        <w:tc>
          <w:tcPr>
            <w:tcW w:w="1281" w:type="dxa"/>
          </w:tcPr>
          <w:p w:rsidR="00316289" w:rsidRDefault="00316289">
            <w:pPr>
              <w:pStyle w:val="34"/>
            </w:pPr>
          </w:p>
        </w:tc>
        <w:tc>
          <w:tcPr>
            <w:tcW w:w="628" w:type="dxa"/>
          </w:tcPr>
          <w:p w:rsidR="00316289" w:rsidRDefault="00316289">
            <w:pPr>
              <w:pStyle w:val="34"/>
            </w:pPr>
          </w:p>
        </w:tc>
        <w:tc>
          <w:tcPr>
            <w:tcW w:w="560" w:type="dxa"/>
          </w:tcPr>
          <w:p w:rsidR="00316289" w:rsidRDefault="00316289">
            <w:pPr>
              <w:pStyle w:val="34"/>
            </w:pPr>
          </w:p>
        </w:tc>
        <w:tc>
          <w:tcPr>
            <w:tcW w:w="540" w:type="dxa"/>
          </w:tcPr>
          <w:p w:rsidR="00316289" w:rsidRDefault="00316289">
            <w:pPr>
              <w:pStyle w:val="34"/>
            </w:pPr>
          </w:p>
        </w:tc>
      </w:tr>
      <w:tr w:rsidR="00316289">
        <w:trPr>
          <w:trHeight w:val="294"/>
        </w:trPr>
        <w:tc>
          <w:tcPr>
            <w:tcW w:w="720" w:type="dxa"/>
          </w:tcPr>
          <w:p w:rsidR="00316289" w:rsidRDefault="00B36819">
            <w:pPr>
              <w:pStyle w:val="24"/>
            </w:pPr>
            <w:r>
              <w:t>2</w:t>
            </w:r>
          </w:p>
        </w:tc>
        <w:tc>
          <w:tcPr>
            <w:tcW w:w="1308" w:type="dxa"/>
          </w:tcPr>
          <w:p w:rsidR="00316289" w:rsidRDefault="00B36819">
            <w:pPr>
              <w:jc w:val="center"/>
            </w:pPr>
            <w:proofErr w:type="spellStart"/>
            <w:r>
              <w:rPr>
                <w:rFonts w:ascii="宋体" w:hAnsi="宋体"/>
                <w:kern w:val="2"/>
                <w:lang w:eastAsia="zh-CN"/>
              </w:rPr>
              <w:t>gpname</w:t>
            </w:r>
            <w:proofErr w:type="spellEnd"/>
          </w:p>
        </w:tc>
        <w:tc>
          <w:tcPr>
            <w:tcW w:w="1572" w:type="dxa"/>
          </w:tcPr>
          <w:p w:rsidR="00316289" w:rsidRDefault="00B36819">
            <w:pPr>
              <w:pStyle w:val="23"/>
              <w:rPr>
                <w:rFonts w:ascii="Arial" w:hAnsi="Arial" w:cs="Arial"/>
              </w:rPr>
            </w:pPr>
            <w:r>
              <w:rPr>
                <w:rFonts w:hint="eastAsia"/>
              </w:rPr>
              <w:t>健身房</w:t>
            </w:r>
            <w:r>
              <w:rPr>
                <w:rFonts w:hint="eastAsia"/>
              </w:rPr>
              <w:t>ID</w:t>
            </w:r>
          </w:p>
        </w:tc>
        <w:tc>
          <w:tcPr>
            <w:tcW w:w="1128" w:type="dxa"/>
          </w:tcPr>
          <w:p w:rsidR="00316289" w:rsidRDefault="00B36819">
            <w:pPr>
              <w:pStyle w:val="24"/>
            </w:pPr>
            <w:proofErr w:type="spellStart"/>
            <w:r>
              <w:t>Int</w:t>
            </w:r>
            <w:proofErr w:type="spellEnd"/>
          </w:p>
        </w:tc>
        <w:tc>
          <w:tcPr>
            <w:tcW w:w="709" w:type="dxa"/>
          </w:tcPr>
          <w:p w:rsidR="00316289" w:rsidRDefault="00316289">
            <w:pPr>
              <w:pStyle w:val="34"/>
            </w:pPr>
          </w:p>
        </w:tc>
        <w:tc>
          <w:tcPr>
            <w:tcW w:w="914" w:type="dxa"/>
          </w:tcPr>
          <w:p w:rsidR="00316289" w:rsidRDefault="00B36819">
            <w:pPr>
              <w:pStyle w:val="34"/>
            </w:pPr>
            <w:r>
              <w:t>NOT</w:t>
            </w:r>
          </w:p>
        </w:tc>
        <w:tc>
          <w:tcPr>
            <w:tcW w:w="1281" w:type="dxa"/>
          </w:tcPr>
          <w:p w:rsidR="00316289" w:rsidRDefault="00316289">
            <w:pPr>
              <w:pStyle w:val="34"/>
            </w:pPr>
          </w:p>
        </w:tc>
        <w:tc>
          <w:tcPr>
            <w:tcW w:w="628" w:type="dxa"/>
          </w:tcPr>
          <w:p w:rsidR="00316289" w:rsidRDefault="00316289">
            <w:pPr>
              <w:pStyle w:val="34"/>
            </w:pPr>
          </w:p>
        </w:tc>
        <w:tc>
          <w:tcPr>
            <w:tcW w:w="560" w:type="dxa"/>
          </w:tcPr>
          <w:p w:rsidR="00316289" w:rsidRDefault="00316289">
            <w:pPr>
              <w:pStyle w:val="34"/>
            </w:pPr>
          </w:p>
        </w:tc>
        <w:tc>
          <w:tcPr>
            <w:tcW w:w="540" w:type="dxa"/>
          </w:tcPr>
          <w:p w:rsidR="00316289" w:rsidRDefault="00316289">
            <w:pPr>
              <w:pStyle w:val="34"/>
            </w:pPr>
          </w:p>
        </w:tc>
      </w:tr>
      <w:tr w:rsidR="00316289">
        <w:trPr>
          <w:trHeight w:val="90"/>
        </w:trPr>
        <w:tc>
          <w:tcPr>
            <w:tcW w:w="720" w:type="dxa"/>
            <w:shd w:val="clear" w:color="auto" w:fill="FFFFFF"/>
          </w:tcPr>
          <w:p w:rsidR="00316289" w:rsidRDefault="00B36819">
            <w:pPr>
              <w:pStyle w:val="24"/>
            </w:pPr>
            <w:r>
              <w:t>3</w:t>
            </w:r>
          </w:p>
        </w:tc>
        <w:tc>
          <w:tcPr>
            <w:tcW w:w="1308" w:type="dxa"/>
            <w:shd w:val="clear" w:color="auto" w:fill="FFFFFF"/>
          </w:tcPr>
          <w:p w:rsidR="00316289" w:rsidRDefault="00316289">
            <w:pPr>
              <w:jc w:val="center"/>
            </w:pPr>
          </w:p>
          <w:p w:rsidR="00316289" w:rsidRDefault="00B36819">
            <w:pPr>
              <w:jc w:val="center"/>
              <w:rPr>
                <w:lang w:eastAsia="zh-CN"/>
              </w:rPr>
            </w:pPr>
            <w:proofErr w:type="spellStart"/>
            <w:r>
              <w:rPr>
                <w:rFonts w:ascii="宋体" w:hAnsi="宋体"/>
                <w:kern w:val="2"/>
                <w:lang w:eastAsia="zh-CN"/>
              </w:rPr>
              <w:t>gpcreatetime</w:t>
            </w:r>
            <w:proofErr w:type="spellEnd"/>
          </w:p>
        </w:tc>
        <w:tc>
          <w:tcPr>
            <w:tcW w:w="1572" w:type="dxa"/>
            <w:shd w:val="clear" w:color="auto" w:fill="FFFFFF"/>
          </w:tcPr>
          <w:p w:rsidR="00316289" w:rsidRDefault="00B36819">
            <w:pPr>
              <w:pStyle w:val="23"/>
              <w:rPr>
                <w:rFonts w:ascii="Arial" w:hAnsi="Arial" w:cs="Arial"/>
              </w:rPr>
            </w:pPr>
            <w:r>
              <w:rPr>
                <w:rFonts w:hint="eastAsia"/>
              </w:rPr>
              <w:t>环境</w:t>
            </w:r>
          </w:p>
        </w:tc>
        <w:tc>
          <w:tcPr>
            <w:tcW w:w="1128" w:type="dxa"/>
            <w:shd w:val="clear" w:color="auto" w:fill="FFFFFF"/>
          </w:tcPr>
          <w:p w:rsidR="00316289" w:rsidRDefault="00B36819">
            <w:pPr>
              <w:pStyle w:val="24"/>
            </w:pPr>
            <w:r>
              <w:t>varchar</w:t>
            </w:r>
          </w:p>
        </w:tc>
        <w:tc>
          <w:tcPr>
            <w:tcW w:w="709" w:type="dxa"/>
            <w:shd w:val="clear" w:color="auto" w:fill="FFFFFF"/>
          </w:tcPr>
          <w:p w:rsidR="00316289" w:rsidRDefault="00B36819">
            <w:pPr>
              <w:pStyle w:val="34"/>
            </w:pPr>
            <w:r>
              <w:rPr>
                <w:rFonts w:hint="eastAsia"/>
              </w:rPr>
              <w:t>50</w:t>
            </w: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bl>
    <w:p w:rsidR="00316289" w:rsidRDefault="00316289">
      <w:pPr>
        <w:rPr>
          <w:rFonts w:ascii="宋体" w:hAnsi="宋体" w:cs="宋体"/>
          <w:szCs w:val="21"/>
          <w:lang w:eastAsia="zh-CN"/>
        </w:rPr>
      </w:pPr>
    </w:p>
    <w:p w:rsidR="00316289" w:rsidRDefault="00B36819">
      <w:pPr>
        <w:pStyle w:val="GEM246"/>
        <w:ind w:firstLine="420"/>
        <w:rPr>
          <w:rFonts w:ascii="Arial" w:cs="Arial"/>
        </w:rPr>
      </w:pPr>
      <w:r>
        <w:rPr>
          <w:rFonts w:hint="eastAsia"/>
        </w:rPr>
        <w:t>表-10   健身计划运动库关系</w:t>
      </w:r>
      <w:r>
        <w:rPr>
          <w:rFonts w:ascii="Arial" w:cs="Arial"/>
        </w:rPr>
        <w:t>表</w:t>
      </w:r>
    </w:p>
    <w:p w:rsidR="00316289" w:rsidRDefault="00B36819">
      <w:pPr>
        <w:pStyle w:val="GEM246"/>
        <w:ind w:firstLine="420"/>
        <w:rPr>
          <w:rFonts w:ascii="Arial" w:cs="Arial"/>
        </w:rPr>
      </w:pPr>
      <w:proofErr w:type="spellStart"/>
      <w:r>
        <w:rPr>
          <w:kern w:val="2"/>
        </w:rPr>
        <w:t>gymplan_sports</w:t>
      </w:r>
      <w:proofErr w:type="spellEnd"/>
      <w:r>
        <w:rPr>
          <w:rFonts w:hint="eastAsia"/>
          <w:kern w:val="2"/>
        </w:rPr>
        <w:t>(</w:t>
      </w:r>
      <w:proofErr w:type="spellStart"/>
      <w:r>
        <w:rPr>
          <w:kern w:val="2"/>
        </w:rPr>
        <w:t>gpsid</w:t>
      </w:r>
      <w:r>
        <w:rPr>
          <w:rFonts w:hint="eastAsia"/>
          <w:kern w:val="2"/>
        </w:rPr>
        <w:t>,</w:t>
      </w:r>
      <w:r>
        <w:rPr>
          <w:kern w:val="2"/>
        </w:rPr>
        <w:t>gymplan_gpid</w:t>
      </w:r>
      <w:r>
        <w:rPr>
          <w:rFonts w:hint="eastAsia"/>
          <w:kern w:val="2"/>
        </w:rPr>
        <w:t>,</w:t>
      </w:r>
      <w:r>
        <w:rPr>
          <w:kern w:val="2"/>
        </w:rPr>
        <w:t>sports_sid</w:t>
      </w:r>
      <w:proofErr w:type="spellEnd"/>
      <w:r>
        <w:rPr>
          <w:rFonts w:hint="eastAsia"/>
          <w:kern w:val="2"/>
        </w:rPr>
        <w:t>);</w:t>
      </w:r>
    </w:p>
    <w:p w:rsidR="00316289" w:rsidRDefault="00316289">
      <w:pPr>
        <w:rPr>
          <w:rFonts w:ascii="宋体" w:hAnsi="宋体" w:cs="宋体"/>
          <w:szCs w:val="21"/>
          <w:lang w:eastAsia="zh-CN"/>
        </w:rPr>
      </w:pP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308"/>
        <w:gridCol w:w="1572"/>
        <w:gridCol w:w="1128"/>
        <w:gridCol w:w="709"/>
        <w:gridCol w:w="914"/>
        <w:gridCol w:w="1281"/>
        <w:gridCol w:w="628"/>
        <w:gridCol w:w="560"/>
        <w:gridCol w:w="540"/>
      </w:tblGrid>
      <w:tr w:rsidR="00316289">
        <w:trPr>
          <w:trHeight w:val="471"/>
        </w:trPr>
        <w:tc>
          <w:tcPr>
            <w:tcW w:w="72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序号</w:t>
            </w:r>
          </w:p>
        </w:tc>
        <w:tc>
          <w:tcPr>
            <w:tcW w:w="1308"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字段名</w:t>
            </w:r>
          </w:p>
        </w:tc>
        <w:tc>
          <w:tcPr>
            <w:tcW w:w="1572"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字段说明</w:t>
            </w:r>
          </w:p>
        </w:tc>
        <w:tc>
          <w:tcPr>
            <w:tcW w:w="1128"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类型</w:t>
            </w:r>
          </w:p>
        </w:tc>
        <w:tc>
          <w:tcPr>
            <w:tcW w:w="709"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长度</w:t>
            </w:r>
          </w:p>
        </w:tc>
        <w:tc>
          <w:tcPr>
            <w:tcW w:w="914"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NULL</w:t>
            </w:r>
          </w:p>
        </w:tc>
        <w:tc>
          <w:tcPr>
            <w:tcW w:w="1281"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DEFAULT</w:t>
            </w:r>
          </w:p>
        </w:tc>
        <w:tc>
          <w:tcPr>
            <w:tcW w:w="628"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PK</w:t>
            </w:r>
          </w:p>
        </w:tc>
        <w:tc>
          <w:tcPr>
            <w:tcW w:w="56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UK</w:t>
            </w:r>
          </w:p>
        </w:tc>
        <w:tc>
          <w:tcPr>
            <w:tcW w:w="54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FK</w:t>
            </w:r>
          </w:p>
        </w:tc>
      </w:tr>
      <w:tr w:rsidR="00316289">
        <w:trPr>
          <w:trHeight w:val="309"/>
        </w:trPr>
        <w:tc>
          <w:tcPr>
            <w:tcW w:w="720" w:type="dxa"/>
          </w:tcPr>
          <w:p w:rsidR="00316289" w:rsidRDefault="00B36819">
            <w:pPr>
              <w:pStyle w:val="24"/>
            </w:pPr>
            <w:r>
              <w:t>1</w:t>
            </w:r>
          </w:p>
        </w:tc>
        <w:tc>
          <w:tcPr>
            <w:tcW w:w="1308" w:type="dxa"/>
          </w:tcPr>
          <w:p w:rsidR="00316289" w:rsidRDefault="00B36819">
            <w:pPr>
              <w:jc w:val="center"/>
            </w:pPr>
            <w:proofErr w:type="spellStart"/>
            <w:r>
              <w:rPr>
                <w:rFonts w:ascii="宋体" w:hAnsi="宋体"/>
                <w:kern w:val="2"/>
                <w:lang w:eastAsia="zh-CN"/>
              </w:rPr>
              <w:t>gpsid</w:t>
            </w:r>
            <w:proofErr w:type="spellEnd"/>
          </w:p>
        </w:tc>
        <w:tc>
          <w:tcPr>
            <w:tcW w:w="1572" w:type="dxa"/>
          </w:tcPr>
          <w:p w:rsidR="00316289" w:rsidRDefault="00B36819">
            <w:pPr>
              <w:pStyle w:val="23"/>
              <w:rPr>
                <w:rFonts w:ascii="Arial" w:hAnsi="Arial" w:cs="Arial"/>
              </w:rPr>
            </w:pPr>
            <w:r>
              <w:rPr>
                <w:rFonts w:hint="eastAsia"/>
              </w:rPr>
              <w:t>I</w:t>
            </w:r>
            <w:r>
              <w:t>D</w:t>
            </w:r>
          </w:p>
        </w:tc>
        <w:tc>
          <w:tcPr>
            <w:tcW w:w="1128" w:type="dxa"/>
          </w:tcPr>
          <w:p w:rsidR="00316289" w:rsidRDefault="00B36819">
            <w:pPr>
              <w:pStyle w:val="24"/>
            </w:pPr>
            <w:proofErr w:type="spellStart"/>
            <w:r>
              <w:t>Int</w:t>
            </w:r>
            <w:proofErr w:type="spellEnd"/>
          </w:p>
        </w:tc>
        <w:tc>
          <w:tcPr>
            <w:tcW w:w="709" w:type="dxa"/>
          </w:tcPr>
          <w:p w:rsidR="00316289" w:rsidRDefault="00316289">
            <w:pPr>
              <w:pStyle w:val="34"/>
            </w:pPr>
          </w:p>
        </w:tc>
        <w:tc>
          <w:tcPr>
            <w:tcW w:w="914" w:type="dxa"/>
          </w:tcPr>
          <w:p w:rsidR="00316289" w:rsidRDefault="00B36819">
            <w:pPr>
              <w:pStyle w:val="34"/>
            </w:pPr>
            <w:r>
              <w:t>NOT</w:t>
            </w:r>
          </w:p>
        </w:tc>
        <w:tc>
          <w:tcPr>
            <w:tcW w:w="1281" w:type="dxa"/>
          </w:tcPr>
          <w:p w:rsidR="00316289" w:rsidRDefault="00316289">
            <w:pPr>
              <w:pStyle w:val="34"/>
            </w:pPr>
          </w:p>
        </w:tc>
        <w:tc>
          <w:tcPr>
            <w:tcW w:w="628" w:type="dxa"/>
          </w:tcPr>
          <w:p w:rsidR="00316289" w:rsidRDefault="00316289">
            <w:pPr>
              <w:pStyle w:val="34"/>
            </w:pPr>
          </w:p>
        </w:tc>
        <w:tc>
          <w:tcPr>
            <w:tcW w:w="560" w:type="dxa"/>
          </w:tcPr>
          <w:p w:rsidR="00316289" w:rsidRDefault="00316289">
            <w:pPr>
              <w:pStyle w:val="34"/>
            </w:pPr>
          </w:p>
        </w:tc>
        <w:tc>
          <w:tcPr>
            <w:tcW w:w="540" w:type="dxa"/>
          </w:tcPr>
          <w:p w:rsidR="00316289" w:rsidRDefault="00316289">
            <w:pPr>
              <w:pStyle w:val="34"/>
            </w:pPr>
          </w:p>
        </w:tc>
      </w:tr>
      <w:tr w:rsidR="00316289">
        <w:trPr>
          <w:trHeight w:val="294"/>
        </w:trPr>
        <w:tc>
          <w:tcPr>
            <w:tcW w:w="720" w:type="dxa"/>
          </w:tcPr>
          <w:p w:rsidR="00316289" w:rsidRDefault="00B36819">
            <w:pPr>
              <w:pStyle w:val="24"/>
            </w:pPr>
            <w:r>
              <w:t>2</w:t>
            </w:r>
          </w:p>
        </w:tc>
        <w:tc>
          <w:tcPr>
            <w:tcW w:w="1308" w:type="dxa"/>
          </w:tcPr>
          <w:p w:rsidR="00316289" w:rsidRDefault="00B36819">
            <w:pPr>
              <w:jc w:val="center"/>
            </w:pPr>
            <w:proofErr w:type="spellStart"/>
            <w:r>
              <w:rPr>
                <w:rFonts w:ascii="宋体" w:hAnsi="宋体"/>
                <w:kern w:val="2"/>
                <w:lang w:eastAsia="zh-CN"/>
              </w:rPr>
              <w:t>gymplan_gpid</w:t>
            </w:r>
            <w:proofErr w:type="spellEnd"/>
          </w:p>
        </w:tc>
        <w:tc>
          <w:tcPr>
            <w:tcW w:w="1572" w:type="dxa"/>
          </w:tcPr>
          <w:p w:rsidR="00316289" w:rsidRDefault="00B36819">
            <w:pPr>
              <w:pStyle w:val="23"/>
              <w:rPr>
                <w:rFonts w:ascii="Arial" w:hAnsi="Arial" w:cs="Arial"/>
              </w:rPr>
            </w:pPr>
            <w:r>
              <w:rPr>
                <w:rFonts w:hint="eastAsia"/>
              </w:rPr>
              <w:t>健身计划</w:t>
            </w:r>
            <w:r>
              <w:rPr>
                <w:rFonts w:hint="eastAsia"/>
              </w:rPr>
              <w:t>ID</w:t>
            </w:r>
          </w:p>
        </w:tc>
        <w:tc>
          <w:tcPr>
            <w:tcW w:w="1128" w:type="dxa"/>
          </w:tcPr>
          <w:p w:rsidR="00316289" w:rsidRDefault="00B36819">
            <w:pPr>
              <w:pStyle w:val="24"/>
            </w:pPr>
            <w:proofErr w:type="spellStart"/>
            <w:r>
              <w:t>Int</w:t>
            </w:r>
            <w:proofErr w:type="spellEnd"/>
          </w:p>
        </w:tc>
        <w:tc>
          <w:tcPr>
            <w:tcW w:w="709" w:type="dxa"/>
          </w:tcPr>
          <w:p w:rsidR="00316289" w:rsidRDefault="00316289">
            <w:pPr>
              <w:pStyle w:val="34"/>
            </w:pPr>
          </w:p>
        </w:tc>
        <w:tc>
          <w:tcPr>
            <w:tcW w:w="914" w:type="dxa"/>
          </w:tcPr>
          <w:p w:rsidR="00316289" w:rsidRDefault="00B36819">
            <w:pPr>
              <w:pStyle w:val="34"/>
            </w:pPr>
            <w:r>
              <w:t>NOT</w:t>
            </w:r>
          </w:p>
        </w:tc>
        <w:tc>
          <w:tcPr>
            <w:tcW w:w="1281" w:type="dxa"/>
          </w:tcPr>
          <w:p w:rsidR="00316289" w:rsidRDefault="00316289">
            <w:pPr>
              <w:pStyle w:val="34"/>
            </w:pPr>
          </w:p>
        </w:tc>
        <w:tc>
          <w:tcPr>
            <w:tcW w:w="628" w:type="dxa"/>
          </w:tcPr>
          <w:p w:rsidR="00316289" w:rsidRDefault="00316289">
            <w:pPr>
              <w:pStyle w:val="34"/>
            </w:pPr>
          </w:p>
        </w:tc>
        <w:tc>
          <w:tcPr>
            <w:tcW w:w="560" w:type="dxa"/>
          </w:tcPr>
          <w:p w:rsidR="00316289" w:rsidRDefault="00316289">
            <w:pPr>
              <w:pStyle w:val="34"/>
            </w:pPr>
          </w:p>
        </w:tc>
        <w:tc>
          <w:tcPr>
            <w:tcW w:w="540" w:type="dxa"/>
          </w:tcPr>
          <w:p w:rsidR="00316289" w:rsidRDefault="00316289">
            <w:pPr>
              <w:pStyle w:val="34"/>
            </w:pPr>
          </w:p>
        </w:tc>
      </w:tr>
      <w:tr w:rsidR="00316289">
        <w:trPr>
          <w:trHeight w:val="90"/>
        </w:trPr>
        <w:tc>
          <w:tcPr>
            <w:tcW w:w="720" w:type="dxa"/>
            <w:shd w:val="clear" w:color="auto" w:fill="FFFFFF"/>
          </w:tcPr>
          <w:p w:rsidR="00316289" w:rsidRDefault="00B36819">
            <w:pPr>
              <w:pStyle w:val="24"/>
            </w:pPr>
            <w:r>
              <w:t>3</w:t>
            </w:r>
          </w:p>
        </w:tc>
        <w:tc>
          <w:tcPr>
            <w:tcW w:w="1308" w:type="dxa"/>
            <w:shd w:val="clear" w:color="auto" w:fill="FFFFFF"/>
          </w:tcPr>
          <w:p w:rsidR="00316289" w:rsidRDefault="00316289">
            <w:pPr>
              <w:jc w:val="center"/>
            </w:pPr>
          </w:p>
          <w:p w:rsidR="00316289" w:rsidRDefault="00B36819">
            <w:pPr>
              <w:jc w:val="center"/>
              <w:rPr>
                <w:lang w:eastAsia="zh-CN"/>
              </w:rPr>
            </w:pPr>
            <w:proofErr w:type="spellStart"/>
            <w:r>
              <w:rPr>
                <w:rFonts w:ascii="宋体" w:hAnsi="宋体"/>
                <w:kern w:val="2"/>
                <w:lang w:eastAsia="zh-CN"/>
              </w:rPr>
              <w:t>sports_sid</w:t>
            </w:r>
            <w:proofErr w:type="spellEnd"/>
          </w:p>
        </w:tc>
        <w:tc>
          <w:tcPr>
            <w:tcW w:w="1572" w:type="dxa"/>
            <w:shd w:val="clear" w:color="auto" w:fill="FFFFFF"/>
          </w:tcPr>
          <w:p w:rsidR="00316289" w:rsidRDefault="00B36819">
            <w:pPr>
              <w:pStyle w:val="23"/>
              <w:rPr>
                <w:rFonts w:ascii="Arial" w:hAnsi="Arial" w:cs="Arial"/>
              </w:rPr>
            </w:pPr>
            <w:r>
              <w:rPr>
                <w:rFonts w:hint="eastAsia"/>
              </w:rPr>
              <w:t>运动库</w:t>
            </w:r>
          </w:p>
        </w:tc>
        <w:tc>
          <w:tcPr>
            <w:tcW w:w="1128" w:type="dxa"/>
            <w:shd w:val="clear" w:color="auto" w:fill="FFFFFF"/>
          </w:tcPr>
          <w:p w:rsidR="00316289" w:rsidRDefault="00B36819">
            <w:pPr>
              <w:pStyle w:val="24"/>
            </w:pPr>
            <w:proofErr w:type="spellStart"/>
            <w:r>
              <w:t>Int</w:t>
            </w:r>
            <w:proofErr w:type="spellEnd"/>
          </w:p>
        </w:tc>
        <w:tc>
          <w:tcPr>
            <w:tcW w:w="709" w:type="dxa"/>
            <w:shd w:val="clear" w:color="auto" w:fill="FFFFFF"/>
          </w:tcPr>
          <w:p w:rsidR="00316289" w:rsidRDefault="00316289">
            <w:pPr>
              <w:pStyle w:val="34"/>
            </w:pPr>
          </w:p>
        </w:tc>
        <w:tc>
          <w:tcPr>
            <w:tcW w:w="914" w:type="dxa"/>
            <w:shd w:val="clear" w:color="auto" w:fill="FFFFFF"/>
          </w:tcPr>
          <w:p w:rsidR="00316289" w:rsidRDefault="00B36819">
            <w:pPr>
              <w:pStyle w:val="34"/>
            </w:pPr>
            <w:r>
              <w:t>NOT</w:t>
            </w: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B36819">
            <w:pPr>
              <w:pStyle w:val="34"/>
            </w:pPr>
            <w:r>
              <w:t>Y</w:t>
            </w:r>
          </w:p>
        </w:tc>
      </w:tr>
    </w:tbl>
    <w:p w:rsidR="00316289" w:rsidRDefault="00316289">
      <w:pPr>
        <w:rPr>
          <w:rFonts w:ascii="宋体" w:hAnsi="宋体" w:cs="宋体"/>
          <w:szCs w:val="21"/>
          <w:lang w:eastAsia="zh-CN"/>
        </w:rPr>
      </w:pPr>
    </w:p>
    <w:p w:rsidR="00316289" w:rsidRDefault="00B36819">
      <w:pPr>
        <w:pStyle w:val="GEM246"/>
        <w:ind w:firstLine="420"/>
        <w:rPr>
          <w:rFonts w:ascii="Arial" w:cs="Arial"/>
        </w:rPr>
      </w:pPr>
      <w:r>
        <w:rPr>
          <w:rFonts w:hint="eastAsia"/>
        </w:rPr>
        <w:t>表-1</w:t>
      </w:r>
      <w:r>
        <w:t>1</w:t>
      </w:r>
      <w:r>
        <w:rPr>
          <w:rFonts w:hint="eastAsia"/>
        </w:rPr>
        <w:t xml:space="preserve">   健身圈分享</w:t>
      </w:r>
      <w:r>
        <w:rPr>
          <w:rFonts w:ascii="Arial" w:cs="Arial"/>
        </w:rPr>
        <w:t>表</w:t>
      </w:r>
    </w:p>
    <w:p w:rsidR="00316289" w:rsidRDefault="00316289">
      <w:pPr>
        <w:rPr>
          <w:rFonts w:ascii="宋体" w:hAnsi="宋体" w:cs="宋体"/>
          <w:szCs w:val="21"/>
          <w:lang w:eastAsia="zh-CN"/>
        </w:rPr>
      </w:pPr>
    </w:p>
    <w:p w:rsidR="00316289" w:rsidRDefault="00B36819">
      <w:pPr>
        <w:rPr>
          <w:rFonts w:ascii="宋体" w:hAnsi="宋体"/>
          <w:kern w:val="2"/>
          <w:lang w:eastAsia="zh-CN"/>
        </w:rPr>
      </w:pPr>
      <w:proofErr w:type="spellStart"/>
      <w:r>
        <w:rPr>
          <w:rFonts w:ascii="宋体" w:hAnsi="宋体"/>
          <w:kern w:val="2"/>
          <w:lang w:eastAsia="zh-CN"/>
        </w:rPr>
        <w:t>sharebyuser</w:t>
      </w:r>
      <w:proofErr w:type="spellEnd"/>
      <w:r>
        <w:rPr>
          <w:rFonts w:ascii="宋体" w:hAnsi="宋体"/>
          <w:kern w:val="2"/>
          <w:lang w:eastAsia="zh-CN"/>
        </w:rPr>
        <w:t>(</w:t>
      </w:r>
      <w:proofErr w:type="spellStart"/>
      <w:r>
        <w:rPr>
          <w:rFonts w:ascii="宋体" w:hAnsi="宋体"/>
          <w:kern w:val="2"/>
          <w:lang w:eastAsia="zh-CN"/>
        </w:rPr>
        <w:t>sid,sdate,scontent,user_uid</w:t>
      </w:r>
      <w:proofErr w:type="spellEnd"/>
      <w:r>
        <w:rPr>
          <w:rFonts w:ascii="宋体" w:hAnsi="宋体"/>
          <w:kern w:val="2"/>
          <w:lang w:eastAsia="zh-CN"/>
        </w:rPr>
        <w:t>);</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308"/>
        <w:gridCol w:w="1572"/>
        <w:gridCol w:w="1128"/>
        <w:gridCol w:w="709"/>
        <w:gridCol w:w="914"/>
        <w:gridCol w:w="1281"/>
        <w:gridCol w:w="628"/>
        <w:gridCol w:w="560"/>
        <w:gridCol w:w="540"/>
      </w:tblGrid>
      <w:tr w:rsidR="00316289">
        <w:trPr>
          <w:trHeight w:val="471"/>
        </w:trPr>
        <w:tc>
          <w:tcPr>
            <w:tcW w:w="72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序号</w:t>
            </w:r>
          </w:p>
        </w:tc>
        <w:tc>
          <w:tcPr>
            <w:tcW w:w="1308"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字段名</w:t>
            </w:r>
          </w:p>
        </w:tc>
        <w:tc>
          <w:tcPr>
            <w:tcW w:w="1572"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字段说明</w:t>
            </w:r>
          </w:p>
        </w:tc>
        <w:tc>
          <w:tcPr>
            <w:tcW w:w="1128"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类型</w:t>
            </w:r>
          </w:p>
        </w:tc>
        <w:tc>
          <w:tcPr>
            <w:tcW w:w="709"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长度</w:t>
            </w:r>
          </w:p>
        </w:tc>
        <w:tc>
          <w:tcPr>
            <w:tcW w:w="914"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NULL</w:t>
            </w:r>
          </w:p>
        </w:tc>
        <w:tc>
          <w:tcPr>
            <w:tcW w:w="1281"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DEFAULT</w:t>
            </w:r>
          </w:p>
        </w:tc>
        <w:tc>
          <w:tcPr>
            <w:tcW w:w="628"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PK</w:t>
            </w:r>
          </w:p>
        </w:tc>
        <w:tc>
          <w:tcPr>
            <w:tcW w:w="56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UK</w:t>
            </w:r>
          </w:p>
        </w:tc>
        <w:tc>
          <w:tcPr>
            <w:tcW w:w="54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FK</w:t>
            </w:r>
          </w:p>
        </w:tc>
      </w:tr>
      <w:tr w:rsidR="00316289">
        <w:trPr>
          <w:trHeight w:val="309"/>
        </w:trPr>
        <w:tc>
          <w:tcPr>
            <w:tcW w:w="720" w:type="dxa"/>
          </w:tcPr>
          <w:p w:rsidR="00316289" w:rsidRDefault="00B36819">
            <w:pPr>
              <w:pStyle w:val="24"/>
            </w:pPr>
            <w:r>
              <w:t>1</w:t>
            </w:r>
          </w:p>
        </w:tc>
        <w:tc>
          <w:tcPr>
            <w:tcW w:w="1308" w:type="dxa"/>
          </w:tcPr>
          <w:p w:rsidR="00316289" w:rsidRDefault="00B36819">
            <w:pPr>
              <w:jc w:val="center"/>
            </w:pPr>
            <w:proofErr w:type="spellStart"/>
            <w:r>
              <w:rPr>
                <w:rFonts w:ascii="宋体" w:hAnsi="宋体"/>
                <w:kern w:val="2"/>
                <w:lang w:eastAsia="zh-CN"/>
              </w:rPr>
              <w:t>sid</w:t>
            </w:r>
            <w:proofErr w:type="spellEnd"/>
          </w:p>
        </w:tc>
        <w:tc>
          <w:tcPr>
            <w:tcW w:w="1572" w:type="dxa"/>
          </w:tcPr>
          <w:p w:rsidR="00316289" w:rsidRDefault="00B36819">
            <w:pPr>
              <w:pStyle w:val="23"/>
              <w:rPr>
                <w:rFonts w:ascii="Arial" w:hAnsi="Arial" w:cs="Arial"/>
              </w:rPr>
            </w:pPr>
            <w:r>
              <w:rPr>
                <w:rFonts w:hint="eastAsia"/>
              </w:rPr>
              <w:t>I</w:t>
            </w:r>
            <w:r>
              <w:t>D</w:t>
            </w:r>
          </w:p>
        </w:tc>
        <w:tc>
          <w:tcPr>
            <w:tcW w:w="1128" w:type="dxa"/>
          </w:tcPr>
          <w:p w:rsidR="00316289" w:rsidRDefault="00B36819">
            <w:pPr>
              <w:pStyle w:val="24"/>
            </w:pPr>
            <w:proofErr w:type="spellStart"/>
            <w:r>
              <w:t>Int</w:t>
            </w:r>
            <w:proofErr w:type="spellEnd"/>
          </w:p>
        </w:tc>
        <w:tc>
          <w:tcPr>
            <w:tcW w:w="709" w:type="dxa"/>
          </w:tcPr>
          <w:p w:rsidR="00316289" w:rsidRDefault="00316289">
            <w:pPr>
              <w:pStyle w:val="34"/>
            </w:pPr>
          </w:p>
        </w:tc>
        <w:tc>
          <w:tcPr>
            <w:tcW w:w="914" w:type="dxa"/>
          </w:tcPr>
          <w:p w:rsidR="00316289" w:rsidRDefault="00B36819">
            <w:pPr>
              <w:pStyle w:val="34"/>
            </w:pPr>
            <w:r>
              <w:t>NOT</w:t>
            </w:r>
          </w:p>
        </w:tc>
        <w:tc>
          <w:tcPr>
            <w:tcW w:w="1281" w:type="dxa"/>
          </w:tcPr>
          <w:p w:rsidR="00316289" w:rsidRDefault="00316289">
            <w:pPr>
              <w:pStyle w:val="34"/>
            </w:pPr>
          </w:p>
        </w:tc>
        <w:tc>
          <w:tcPr>
            <w:tcW w:w="628" w:type="dxa"/>
          </w:tcPr>
          <w:p w:rsidR="00316289" w:rsidRDefault="00316289">
            <w:pPr>
              <w:pStyle w:val="34"/>
            </w:pPr>
          </w:p>
        </w:tc>
        <w:tc>
          <w:tcPr>
            <w:tcW w:w="560" w:type="dxa"/>
          </w:tcPr>
          <w:p w:rsidR="00316289" w:rsidRDefault="00316289">
            <w:pPr>
              <w:pStyle w:val="34"/>
            </w:pPr>
          </w:p>
        </w:tc>
        <w:tc>
          <w:tcPr>
            <w:tcW w:w="540" w:type="dxa"/>
          </w:tcPr>
          <w:p w:rsidR="00316289" w:rsidRDefault="00316289">
            <w:pPr>
              <w:pStyle w:val="34"/>
            </w:pPr>
          </w:p>
        </w:tc>
      </w:tr>
      <w:tr w:rsidR="00316289">
        <w:trPr>
          <w:trHeight w:val="294"/>
        </w:trPr>
        <w:tc>
          <w:tcPr>
            <w:tcW w:w="720" w:type="dxa"/>
          </w:tcPr>
          <w:p w:rsidR="00316289" w:rsidRDefault="00B36819">
            <w:pPr>
              <w:pStyle w:val="24"/>
            </w:pPr>
            <w:r>
              <w:t>2</w:t>
            </w:r>
          </w:p>
        </w:tc>
        <w:tc>
          <w:tcPr>
            <w:tcW w:w="1308" w:type="dxa"/>
          </w:tcPr>
          <w:p w:rsidR="00316289" w:rsidRDefault="00B36819">
            <w:pPr>
              <w:jc w:val="center"/>
            </w:pPr>
            <w:proofErr w:type="spellStart"/>
            <w:r>
              <w:rPr>
                <w:rFonts w:ascii="宋体" w:hAnsi="宋体"/>
                <w:kern w:val="2"/>
                <w:lang w:eastAsia="zh-CN"/>
              </w:rPr>
              <w:t>sdate</w:t>
            </w:r>
            <w:proofErr w:type="spellEnd"/>
          </w:p>
        </w:tc>
        <w:tc>
          <w:tcPr>
            <w:tcW w:w="1572" w:type="dxa"/>
          </w:tcPr>
          <w:p w:rsidR="00316289" w:rsidRDefault="00B36819">
            <w:pPr>
              <w:pStyle w:val="23"/>
              <w:rPr>
                <w:rFonts w:ascii="Arial" w:hAnsi="Arial" w:cs="Arial"/>
              </w:rPr>
            </w:pPr>
            <w:r>
              <w:rPr>
                <w:rFonts w:hint="eastAsia"/>
              </w:rPr>
              <w:t>时间</w:t>
            </w:r>
          </w:p>
        </w:tc>
        <w:tc>
          <w:tcPr>
            <w:tcW w:w="1128" w:type="dxa"/>
          </w:tcPr>
          <w:p w:rsidR="00316289" w:rsidRDefault="00B36819">
            <w:pPr>
              <w:pStyle w:val="24"/>
            </w:pPr>
            <w:r>
              <w:t>TIMESTAMP</w:t>
            </w:r>
          </w:p>
        </w:tc>
        <w:tc>
          <w:tcPr>
            <w:tcW w:w="709" w:type="dxa"/>
          </w:tcPr>
          <w:p w:rsidR="00316289" w:rsidRDefault="00316289">
            <w:pPr>
              <w:pStyle w:val="34"/>
            </w:pPr>
          </w:p>
        </w:tc>
        <w:tc>
          <w:tcPr>
            <w:tcW w:w="914" w:type="dxa"/>
          </w:tcPr>
          <w:p w:rsidR="00316289" w:rsidRDefault="00316289">
            <w:pPr>
              <w:pStyle w:val="34"/>
            </w:pPr>
          </w:p>
        </w:tc>
        <w:tc>
          <w:tcPr>
            <w:tcW w:w="1281" w:type="dxa"/>
          </w:tcPr>
          <w:p w:rsidR="00316289" w:rsidRDefault="00316289">
            <w:pPr>
              <w:pStyle w:val="34"/>
            </w:pPr>
          </w:p>
        </w:tc>
        <w:tc>
          <w:tcPr>
            <w:tcW w:w="628" w:type="dxa"/>
          </w:tcPr>
          <w:p w:rsidR="00316289" w:rsidRDefault="00316289">
            <w:pPr>
              <w:pStyle w:val="34"/>
            </w:pPr>
          </w:p>
        </w:tc>
        <w:tc>
          <w:tcPr>
            <w:tcW w:w="560" w:type="dxa"/>
          </w:tcPr>
          <w:p w:rsidR="00316289" w:rsidRDefault="00316289">
            <w:pPr>
              <w:pStyle w:val="34"/>
            </w:pPr>
          </w:p>
        </w:tc>
        <w:tc>
          <w:tcPr>
            <w:tcW w:w="540" w:type="dxa"/>
          </w:tcPr>
          <w:p w:rsidR="00316289" w:rsidRDefault="00316289">
            <w:pPr>
              <w:pStyle w:val="34"/>
            </w:pPr>
          </w:p>
        </w:tc>
      </w:tr>
      <w:tr w:rsidR="00316289">
        <w:trPr>
          <w:trHeight w:val="90"/>
        </w:trPr>
        <w:tc>
          <w:tcPr>
            <w:tcW w:w="720" w:type="dxa"/>
            <w:shd w:val="clear" w:color="auto" w:fill="FFFFFF"/>
          </w:tcPr>
          <w:p w:rsidR="00316289" w:rsidRDefault="00B36819">
            <w:pPr>
              <w:pStyle w:val="24"/>
            </w:pPr>
            <w:r>
              <w:t>3</w:t>
            </w:r>
          </w:p>
        </w:tc>
        <w:tc>
          <w:tcPr>
            <w:tcW w:w="1308" w:type="dxa"/>
            <w:shd w:val="clear" w:color="auto" w:fill="FFFFFF"/>
          </w:tcPr>
          <w:p w:rsidR="00316289" w:rsidRDefault="00316289">
            <w:pPr>
              <w:jc w:val="center"/>
            </w:pPr>
          </w:p>
          <w:p w:rsidR="00316289" w:rsidRDefault="00B36819">
            <w:pPr>
              <w:jc w:val="center"/>
              <w:rPr>
                <w:lang w:eastAsia="zh-CN"/>
              </w:rPr>
            </w:pPr>
            <w:proofErr w:type="spellStart"/>
            <w:r>
              <w:rPr>
                <w:rFonts w:ascii="宋体" w:hAnsi="宋体"/>
                <w:kern w:val="2"/>
                <w:lang w:eastAsia="zh-CN"/>
              </w:rPr>
              <w:t>scontent</w:t>
            </w:r>
            <w:proofErr w:type="spellEnd"/>
          </w:p>
        </w:tc>
        <w:tc>
          <w:tcPr>
            <w:tcW w:w="1572" w:type="dxa"/>
            <w:shd w:val="clear" w:color="auto" w:fill="FFFFFF"/>
          </w:tcPr>
          <w:p w:rsidR="00316289" w:rsidRDefault="00B36819">
            <w:pPr>
              <w:pStyle w:val="23"/>
              <w:rPr>
                <w:rFonts w:ascii="Arial" w:hAnsi="Arial" w:cs="Arial"/>
              </w:rPr>
            </w:pPr>
            <w:r>
              <w:rPr>
                <w:rFonts w:hint="eastAsia"/>
              </w:rPr>
              <w:t>内容</w:t>
            </w:r>
          </w:p>
        </w:tc>
        <w:tc>
          <w:tcPr>
            <w:tcW w:w="1128" w:type="dxa"/>
            <w:shd w:val="clear" w:color="auto" w:fill="FFFFFF"/>
          </w:tcPr>
          <w:p w:rsidR="00316289" w:rsidRDefault="00B36819">
            <w:pPr>
              <w:pStyle w:val="24"/>
            </w:pPr>
            <w:r>
              <w:t>Varchar</w:t>
            </w:r>
          </w:p>
        </w:tc>
        <w:tc>
          <w:tcPr>
            <w:tcW w:w="709" w:type="dxa"/>
            <w:shd w:val="clear" w:color="auto" w:fill="FFFFFF"/>
          </w:tcPr>
          <w:p w:rsidR="00316289" w:rsidRDefault="00B36819">
            <w:pPr>
              <w:pStyle w:val="34"/>
            </w:pPr>
            <w:r>
              <w:rPr>
                <w:rFonts w:hint="eastAsia"/>
              </w:rPr>
              <w:t>50</w:t>
            </w: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r w:rsidR="00316289">
        <w:trPr>
          <w:trHeight w:val="90"/>
        </w:trPr>
        <w:tc>
          <w:tcPr>
            <w:tcW w:w="720" w:type="dxa"/>
            <w:shd w:val="clear" w:color="auto" w:fill="FFFFFF"/>
          </w:tcPr>
          <w:p w:rsidR="00316289" w:rsidRDefault="00B36819">
            <w:pPr>
              <w:pStyle w:val="24"/>
            </w:pPr>
            <w:r>
              <w:rPr>
                <w:rFonts w:hint="eastAsia"/>
              </w:rPr>
              <w:lastRenderedPageBreak/>
              <w:t>4</w:t>
            </w:r>
          </w:p>
        </w:tc>
        <w:tc>
          <w:tcPr>
            <w:tcW w:w="1308" w:type="dxa"/>
            <w:shd w:val="clear" w:color="auto" w:fill="FFFFFF"/>
          </w:tcPr>
          <w:p w:rsidR="00316289" w:rsidRDefault="00B36819">
            <w:pPr>
              <w:jc w:val="center"/>
            </w:pPr>
            <w:proofErr w:type="spellStart"/>
            <w:r>
              <w:rPr>
                <w:rFonts w:ascii="宋体" w:hAnsi="宋体"/>
                <w:kern w:val="2"/>
                <w:lang w:eastAsia="zh-CN"/>
              </w:rPr>
              <w:t>user_uid</w:t>
            </w:r>
            <w:proofErr w:type="spellEnd"/>
          </w:p>
        </w:tc>
        <w:tc>
          <w:tcPr>
            <w:tcW w:w="1572" w:type="dxa"/>
            <w:shd w:val="clear" w:color="auto" w:fill="FFFFFF"/>
          </w:tcPr>
          <w:p w:rsidR="00316289" w:rsidRDefault="00B36819">
            <w:pPr>
              <w:pStyle w:val="23"/>
            </w:pPr>
            <w:r>
              <w:rPr>
                <w:rFonts w:hint="eastAsia"/>
              </w:rPr>
              <w:t>用户</w:t>
            </w:r>
            <w:r>
              <w:rPr>
                <w:rFonts w:hint="eastAsia"/>
              </w:rPr>
              <w:t>ID</w:t>
            </w:r>
          </w:p>
        </w:tc>
        <w:tc>
          <w:tcPr>
            <w:tcW w:w="1128" w:type="dxa"/>
            <w:shd w:val="clear" w:color="auto" w:fill="FFFFFF"/>
          </w:tcPr>
          <w:p w:rsidR="00316289" w:rsidRDefault="00B36819">
            <w:pPr>
              <w:pStyle w:val="24"/>
            </w:pPr>
            <w:proofErr w:type="spellStart"/>
            <w:r>
              <w:t>I</w:t>
            </w:r>
            <w:r>
              <w:rPr>
                <w:rFonts w:hint="eastAsia"/>
              </w:rPr>
              <w:t>nt</w:t>
            </w:r>
            <w:proofErr w:type="spellEnd"/>
          </w:p>
        </w:tc>
        <w:tc>
          <w:tcPr>
            <w:tcW w:w="709" w:type="dxa"/>
            <w:shd w:val="clear" w:color="auto" w:fill="FFFFFF"/>
          </w:tcPr>
          <w:p w:rsidR="00316289" w:rsidRDefault="00316289">
            <w:pPr>
              <w:pStyle w:val="34"/>
            </w:pPr>
          </w:p>
        </w:tc>
        <w:tc>
          <w:tcPr>
            <w:tcW w:w="914" w:type="dxa"/>
            <w:shd w:val="clear" w:color="auto" w:fill="FFFFFF"/>
          </w:tcPr>
          <w:p w:rsidR="00316289" w:rsidRDefault="00B36819">
            <w:pPr>
              <w:pStyle w:val="34"/>
            </w:pPr>
            <w:r>
              <w:t>NOT</w:t>
            </w: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bl>
    <w:p w:rsidR="00316289" w:rsidRDefault="00316289">
      <w:pPr>
        <w:rPr>
          <w:rFonts w:ascii="宋体" w:hAnsi="宋体" w:cs="宋体"/>
          <w:szCs w:val="21"/>
          <w:lang w:eastAsia="zh-CN"/>
        </w:rPr>
      </w:pPr>
    </w:p>
    <w:p w:rsidR="00316289" w:rsidRDefault="00B36819">
      <w:pPr>
        <w:pStyle w:val="GEM246"/>
        <w:ind w:firstLine="420"/>
        <w:rPr>
          <w:rFonts w:ascii="Arial" w:cs="Arial"/>
        </w:rPr>
      </w:pPr>
      <w:r>
        <w:rPr>
          <w:rFonts w:hint="eastAsia"/>
        </w:rPr>
        <w:t>表-1</w:t>
      </w:r>
      <w:r>
        <w:t>2</w:t>
      </w:r>
      <w:r>
        <w:rPr>
          <w:rFonts w:hint="eastAsia"/>
        </w:rPr>
        <w:t xml:space="preserve">   运动库</w:t>
      </w:r>
      <w:r>
        <w:rPr>
          <w:rFonts w:ascii="Arial" w:cs="Arial"/>
        </w:rPr>
        <w:t>表</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308"/>
        <w:gridCol w:w="1572"/>
        <w:gridCol w:w="1116"/>
        <w:gridCol w:w="721"/>
        <w:gridCol w:w="914"/>
        <w:gridCol w:w="1281"/>
        <w:gridCol w:w="628"/>
        <w:gridCol w:w="560"/>
        <w:gridCol w:w="540"/>
      </w:tblGrid>
      <w:tr w:rsidR="00316289">
        <w:trPr>
          <w:trHeight w:val="471"/>
        </w:trPr>
        <w:tc>
          <w:tcPr>
            <w:tcW w:w="72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序号</w:t>
            </w:r>
          </w:p>
        </w:tc>
        <w:tc>
          <w:tcPr>
            <w:tcW w:w="1308"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字段名</w:t>
            </w:r>
          </w:p>
        </w:tc>
        <w:tc>
          <w:tcPr>
            <w:tcW w:w="1572"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字段说明</w:t>
            </w:r>
          </w:p>
        </w:tc>
        <w:tc>
          <w:tcPr>
            <w:tcW w:w="1116"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类型</w:t>
            </w:r>
          </w:p>
        </w:tc>
        <w:tc>
          <w:tcPr>
            <w:tcW w:w="721"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长度</w:t>
            </w:r>
          </w:p>
        </w:tc>
        <w:tc>
          <w:tcPr>
            <w:tcW w:w="914"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NULL</w:t>
            </w:r>
          </w:p>
        </w:tc>
        <w:tc>
          <w:tcPr>
            <w:tcW w:w="1281"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DEFAULT</w:t>
            </w:r>
          </w:p>
        </w:tc>
        <w:tc>
          <w:tcPr>
            <w:tcW w:w="628"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PK</w:t>
            </w:r>
          </w:p>
        </w:tc>
        <w:tc>
          <w:tcPr>
            <w:tcW w:w="56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UK</w:t>
            </w:r>
          </w:p>
        </w:tc>
        <w:tc>
          <w:tcPr>
            <w:tcW w:w="54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FK</w:t>
            </w:r>
          </w:p>
        </w:tc>
      </w:tr>
      <w:tr w:rsidR="00316289">
        <w:trPr>
          <w:trHeight w:val="309"/>
        </w:trPr>
        <w:tc>
          <w:tcPr>
            <w:tcW w:w="720" w:type="dxa"/>
          </w:tcPr>
          <w:p w:rsidR="00316289" w:rsidRDefault="00B36819">
            <w:pPr>
              <w:pStyle w:val="24"/>
            </w:pPr>
            <w:r>
              <w:t>1</w:t>
            </w:r>
          </w:p>
        </w:tc>
        <w:tc>
          <w:tcPr>
            <w:tcW w:w="1308" w:type="dxa"/>
          </w:tcPr>
          <w:p w:rsidR="00316289" w:rsidRDefault="00B36819">
            <w:pPr>
              <w:jc w:val="center"/>
            </w:pPr>
            <w:proofErr w:type="spellStart"/>
            <w:r>
              <w:rPr>
                <w:rFonts w:ascii="宋体" w:hAnsi="宋体"/>
                <w:kern w:val="2"/>
                <w:lang w:eastAsia="zh-CN"/>
              </w:rPr>
              <w:t>sid</w:t>
            </w:r>
            <w:proofErr w:type="spellEnd"/>
          </w:p>
        </w:tc>
        <w:tc>
          <w:tcPr>
            <w:tcW w:w="1572" w:type="dxa"/>
          </w:tcPr>
          <w:p w:rsidR="00316289" w:rsidRDefault="00B36819">
            <w:pPr>
              <w:pStyle w:val="23"/>
              <w:rPr>
                <w:rFonts w:ascii="Arial" w:hAnsi="Arial" w:cs="Arial"/>
              </w:rPr>
            </w:pPr>
            <w:r>
              <w:rPr>
                <w:rFonts w:hint="eastAsia"/>
              </w:rPr>
              <w:t>I</w:t>
            </w:r>
            <w:r>
              <w:t>D</w:t>
            </w:r>
          </w:p>
        </w:tc>
        <w:tc>
          <w:tcPr>
            <w:tcW w:w="1116" w:type="dxa"/>
          </w:tcPr>
          <w:p w:rsidR="00316289" w:rsidRDefault="00B36819">
            <w:pPr>
              <w:pStyle w:val="24"/>
            </w:pPr>
            <w:proofErr w:type="spellStart"/>
            <w:r>
              <w:t>Int</w:t>
            </w:r>
            <w:proofErr w:type="spellEnd"/>
          </w:p>
        </w:tc>
        <w:tc>
          <w:tcPr>
            <w:tcW w:w="721" w:type="dxa"/>
          </w:tcPr>
          <w:p w:rsidR="00316289" w:rsidRDefault="00316289">
            <w:pPr>
              <w:pStyle w:val="34"/>
            </w:pPr>
          </w:p>
        </w:tc>
        <w:tc>
          <w:tcPr>
            <w:tcW w:w="914" w:type="dxa"/>
          </w:tcPr>
          <w:p w:rsidR="00316289" w:rsidRDefault="00B36819">
            <w:pPr>
              <w:pStyle w:val="34"/>
            </w:pPr>
            <w:r>
              <w:t>NOT</w:t>
            </w:r>
          </w:p>
        </w:tc>
        <w:tc>
          <w:tcPr>
            <w:tcW w:w="1281" w:type="dxa"/>
          </w:tcPr>
          <w:p w:rsidR="00316289" w:rsidRDefault="00316289">
            <w:pPr>
              <w:pStyle w:val="34"/>
            </w:pPr>
          </w:p>
        </w:tc>
        <w:tc>
          <w:tcPr>
            <w:tcW w:w="628" w:type="dxa"/>
          </w:tcPr>
          <w:p w:rsidR="00316289" w:rsidRDefault="00316289">
            <w:pPr>
              <w:pStyle w:val="34"/>
            </w:pPr>
          </w:p>
        </w:tc>
        <w:tc>
          <w:tcPr>
            <w:tcW w:w="560" w:type="dxa"/>
          </w:tcPr>
          <w:p w:rsidR="00316289" w:rsidRDefault="00316289">
            <w:pPr>
              <w:pStyle w:val="34"/>
            </w:pPr>
          </w:p>
        </w:tc>
        <w:tc>
          <w:tcPr>
            <w:tcW w:w="540" w:type="dxa"/>
          </w:tcPr>
          <w:p w:rsidR="00316289" w:rsidRDefault="00316289">
            <w:pPr>
              <w:pStyle w:val="34"/>
            </w:pPr>
          </w:p>
        </w:tc>
      </w:tr>
      <w:tr w:rsidR="00316289">
        <w:trPr>
          <w:trHeight w:val="294"/>
        </w:trPr>
        <w:tc>
          <w:tcPr>
            <w:tcW w:w="720" w:type="dxa"/>
          </w:tcPr>
          <w:p w:rsidR="00316289" w:rsidRDefault="00B36819">
            <w:pPr>
              <w:pStyle w:val="24"/>
            </w:pPr>
            <w:r>
              <w:t>2</w:t>
            </w:r>
          </w:p>
        </w:tc>
        <w:tc>
          <w:tcPr>
            <w:tcW w:w="1308" w:type="dxa"/>
          </w:tcPr>
          <w:p w:rsidR="00316289" w:rsidRDefault="00B36819">
            <w:pPr>
              <w:jc w:val="center"/>
            </w:pPr>
            <w:proofErr w:type="spellStart"/>
            <w:r>
              <w:rPr>
                <w:rFonts w:ascii="宋体" w:hAnsi="宋体"/>
                <w:kern w:val="2"/>
                <w:lang w:eastAsia="zh-CN"/>
              </w:rPr>
              <w:t>sname</w:t>
            </w:r>
            <w:proofErr w:type="spellEnd"/>
          </w:p>
        </w:tc>
        <w:tc>
          <w:tcPr>
            <w:tcW w:w="1572" w:type="dxa"/>
          </w:tcPr>
          <w:p w:rsidR="00316289" w:rsidRDefault="00B36819">
            <w:pPr>
              <w:pStyle w:val="23"/>
              <w:rPr>
                <w:rFonts w:ascii="Arial" w:hAnsi="Arial" w:cs="Arial"/>
              </w:rPr>
            </w:pPr>
            <w:r>
              <w:rPr>
                <w:rFonts w:hint="eastAsia"/>
              </w:rPr>
              <w:t>运动名称</w:t>
            </w:r>
          </w:p>
        </w:tc>
        <w:tc>
          <w:tcPr>
            <w:tcW w:w="1116" w:type="dxa"/>
          </w:tcPr>
          <w:p w:rsidR="00316289" w:rsidRDefault="00B36819">
            <w:pPr>
              <w:pStyle w:val="24"/>
            </w:pPr>
            <w:r>
              <w:t>Varchar</w:t>
            </w:r>
          </w:p>
        </w:tc>
        <w:tc>
          <w:tcPr>
            <w:tcW w:w="721" w:type="dxa"/>
          </w:tcPr>
          <w:p w:rsidR="00316289" w:rsidRDefault="00B36819">
            <w:pPr>
              <w:pStyle w:val="34"/>
            </w:pPr>
            <w:r>
              <w:rPr>
                <w:rFonts w:hint="eastAsia"/>
              </w:rPr>
              <w:t>50</w:t>
            </w:r>
          </w:p>
        </w:tc>
        <w:tc>
          <w:tcPr>
            <w:tcW w:w="914" w:type="dxa"/>
          </w:tcPr>
          <w:p w:rsidR="00316289" w:rsidRDefault="00316289">
            <w:pPr>
              <w:pStyle w:val="34"/>
            </w:pPr>
          </w:p>
        </w:tc>
        <w:tc>
          <w:tcPr>
            <w:tcW w:w="1281" w:type="dxa"/>
          </w:tcPr>
          <w:p w:rsidR="00316289" w:rsidRDefault="00316289">
            <w:pPr>
              <w:pStyle w:val="34"/>
            </w:pPr>
          </w:p>
        </w:tc>
        <w:tc>
          <w:tcPr>
            <w:tcW w:w="628" w:type="dxa"/>
          </w:tcPr>
          <w:p w:rsidR="00316289" w:rsidRDefault="00316289">
            <w:pPr>
              <w:pStyle w:val="34"/>
            </w:pPr>
          </w:p>
        </w:tc>
        <w:tc>
          <w:tcPr>
            <w:tcW w:w="560" w:type="dxa"/>
          </w:tcPr>
          <w:p w:rsidR="00316289" w:rsidRDefault="00316289">
            <w:pPr>
              <w:pStyle w:val="34"/>
            </w:pPr>
          </w:p>
        </w:tc>
        <w:tc>
          <w:tcPr>
            <w:tcW w:w="540" w:type="dxa"/>
          </w:tcPr>
          <w:p w:rsidR="00316289" w:rsidRDefault="00316289">
            <w:pPr>
              <w:pStyle w:val="34"/>
            </w:pPr>
          </w:p>
        </w:tc>
      </w:tr>
      <w:tr w:rsidR="00316289">
        <w:trPr>
          <w:trHeight w:val="90"/>
        </w:trPr>
        <w:tc>
          <w:tcPr>
            <w:tcW w:w="720" w:type="dxa"/>
            <w:shd w:val="clear" w:color="auto" w:fill="FFFFFF"/>
          </w:tcPr>
          <w:p w:rsidR="00316289" w:rsidRDefault="00B36819">
            <w:pPr>
              <w:pStyle w:val="24"/>
            </w:pPr>
            <w:r>
              <w:t>3</w:t>
            </w:r>
          </w:p>
        </w:tc>
        <w:tc>
          <w:tcPr>
            <w:tcW w:w="1308" w:type="dxa"/>
            <w:shd w:val="clear" w:color="auto" w:fill="FFFFFF"/>
          </w:tcPr>
          <w:p w:rsidR="00316289" w:rsidRDefault="00316289">
            <w:pPr>
              <w:jc w:val="center"/>
              <w:rPr>
                <w:rFonts w:ascii="宋体" w:hAnsi="宋体"/>
                <w:kern w:val="2"/>
                <w:lang w:eastAsia="zh-CN"/>
              </w:rPr>
            </w:pPr>
          </w:p>
          <w:p w:rsidR="00316289" w:rsidRDefault="00B36819">
            <w:pPr>
              <w:jc w:val="center"/>
              <w:rPr>
                <w:lang w:eastAsia="zh-CN"/>
              </w:rPr>
            </w:pPr>
            <w:r>
              <w:rPr>
                <w:rFonts w:ascii="宋体" w:hAnsi="宋体"/>
                <w:kern w:val="2"/>
                <w:lang w:eastAsia="zh-CN"/>
              </w:rPr>
              <w:t>time</w:t>
            </w:r>
          </w:p>
        </w:tc>
        <w:tc>
          <w:tcPr>
            <w:tcW w:w="1572" w:type="dxa"/>
            <w:shd w:val="clear" w:color="auto" w:fill="FFFFFF"/>
          </w:tcPr>
          <w:p w:rsidR="00316289" w:rsidRDefault="00B36819">
            <w:pPr>
              <w:pStyle w:val="23"/>
              <w:rPr>
                <w:rFonts w:ascii="Arial" w:hAnsi="Arial" w:cs="Arial"/>
              </w:rPr>
            </w:pPr>
            <w:r>
              <w:rPr>
                <w:rFonts w:hint="eastAsia"/>
              </w:rPr>
              <w:t>时长</w:t>
            </w:r>
          </w:p>
        </w:tc>
        <w:tc>
          <w:tcPr>
            <w:tcW w:w="1116" w:type="dxa"/>
            <w:shd w:val="clear" w:color="auto" w:fill="FFFFFF"/>
          </w:tcPr>
          <w:p w:rsidR="00316289" w:rsidRDefault="00B36819">
            <w:pPr>
              <w:pStyle w:val="24"/>
            </w:pPr>
            <w:proofErr w:type="spellStart"/>
            <w:r>
              <w:t>Int</w:t>
            </w:r>
            <w:proofErr w:type="spellEnd"/>
          </w:p>
        </w:tc>
        <w:tc>
          <w:tcPr>
            <w:tcW w:w="721" w:type="dxa"/>
            <w:shd w:val="clear" w:color="auto" w:fill="FFFFFF"/>
          </w:tcPr>
          <w:p w:rsidR="00316289" w:rsidRDefault="00316289">
            <w:pPr>
              <w:pStyle w:val="34"/>
            </w:pP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r w:rsidR="00316289">
        <w:trPr>
          <w:trHeight w:val="90"/>
        </w:trPr>
        <w:tc>
          <w:tcPr>
            <w:tcW w:w="720" w:type="dxa"/>
            <w:shd w:val="clear" w:color="auto" w:fill="FFFFFF"/>
          </w:tcPr>
          <w:p w:rsidR="00316289" w:rsidRDefault="00B36819">
            <w:pPr>
              <w:pStyle w:val="24"/>
            </w:pPr>
            <w:r>
              <w:rPr>
                <w:rFonts w:hint="eastAsia"/>
              </w:rPr>
              <w:t>4</w:t>
            </w:r>
          </w:p>
        </w:tc>
        <w:tc>
          <w:tcPr>
            <w:tcW w:w="1308" w:type="dxa"/>
            <w:shd w:val="clear" w:color="auto" w:fill="FFFFFF"/>
          </w:tcPr>
          <w:p w:rsidR="00316289" w:rsidRDefault="00B36819">
            <w:pPr>
              <w:jc w:val="center"/>
            </w:pPr>
            <w:r>
              <w:rPr>
                <w:rFonts w:ascii="宋体" w:hAnsi="宋体"/>
                <w:kern w:val="2"/>
                <w:lang w:eastAsia="zh-CN"/>
              </w:rPr>
              <w:t>group</w:t>
            </w:r>
          </w:p>
        </w:tc>
        <w:tc>
          <w:tcPr>
            <w:tcW w:w="1572" w:type="dxa"/>
            <w:shd w:val="clear" w:color="auto" w:fill="FFFFFF"/>
          </w:tcPr>
          <w:p w:rsidR="00316289" w:rsidRDefault="00B36819">
            <w:pPr>
              <w:pStyle w:val="23"/>
            </w:pPr>
            <w:r>
              <w:rPr>
                <w:rFonts w:hint="eastAsia"/>
              </w:rPr>
              <w:t>组数</w:t>
            </w:r>
          </w:p>
        </w:tc>
        <w:tc>
          <w:tcPr>
            <w:tcW w:w="1116" w:type="dxa"/>
            <w:shd w:val="clear" w:color="auto" w:fill="FFFFFF"/>
          </w:tcPr>
          <w:p w:rsidR="00316289" w:rsidRDefault="00B36819">
            <w:pPr>
              <w:pStyle w:val="24"/>
            </w:pPr>
            <w:proofErr w:type="spellStart"/>
            <w:r>
              <w:t>I</w:t>
            </w:r>
            <w:r>
              <w:rPr>
                <w:rFonts w:hint="eastAsia"/>
              </w:rPr>
              <w:t>nt</w:t>
            </w:r>
            <w:proofErr w:type="spellEnd"/>
          </w:p>
        </w:tc>
        <w:tc>
          <w:tcPr>
            <w:tcW w:w="721" w:type="dxa"/>
            <w:shd w:val="clear" w:color="auto" w:fill="FFFFFF"/>
          </w:tcPr>
          <w:p w:rsidR="00316289" w:rsidRDefault="00316289">
            <w:pPr>
              <w:pStyle w:val="34"/>
            </w:pP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r w:rsidR="00316289">
        <w:trPr>
          <w:trHeight w:val="90"/>
        </w:trPr>
        <w:tc>
          <w:tcPr>
            <w:tcW w:w="720" w:type="dxa"/>
            <w:shd w:val="clear" w:color="auto" w:fill="FFFFFF"/>
          </w:tcPr>
          <w:p w:rsidR="00316289" w:rsidRDefault="00B36819">
            <w:pPr>
              <w:pStyle w:val="24"/>
            </w:pPr>
            <w:r>
              <w:rPr>
                <w:rFonts w:hint="eastAsia"/>
              </w:rPr>
              <w:t>5</w:t>
            </w:r>
          </w:p>
        </w:tc>
        <w:tc>
          <w:tcPr>
            <w:tcW w:w="1308" w:type="dxa"/>
            <w:shd w:val="clear" w:color="auto" w:fill="FFFFFF"/>
          </w:tcPr>
          <w:p w:rsidR="00316289" w:rsidRDefault="00B36819">
            <w:pPr>
              <w:jc w:val="center"/>
              <w:rPr>
                <w:rFonts w:ascii="宋体" w:hAnsi="宋体"/>
                <w:kern w:val="2"/>
                <w:lang w:eastAsia="zh-CN"/>
              </w:rPr>
            </w:pPr>
            <w:proofErr w:type="spellStart"/>
            <w:r>
              <w:rPr>
                <w:rFonts w:ascii="宋体" w:hAnsi="宋体"/>
                <w:kern w:val="2"/>
                <w:lang w:eastAsia="zh-CN"/>
              </w:rPr>
              <w:t>headpic</w:t>
            </w:r>
            <w:proofErr w:type="spellEnd"/>
          </w:p>
        </w:tc>
        <w:tc>
          <w:tcPr>
            <w:tcW w:w="1572" w:type="dxa"/>
            <w:shd w:val="clear" w:color="auto" w:fill="FFFFFF"/>
          </w:tcPr>
          <w:p w:rsidR="00316289" w:rsidRDefault="00B36819">
            <w:pPr>
              <w:pStyle w:val="23"/>
            </w:pPr>
            <w:r>
              <w:rPr>
                <w:rFonts w:hint="eastAsia"/>
              </w:rPr>
              <w:t>头像</w:t>
            </w:r>
          </w:p>
        </w:tc>
        <w:tc>
          <w:tcPr>
            <w:tcW w:w="1116" w:type="dxa"/>
            <w:shd w:val="clear" w:color="auto" w:fill="FFFFFF"/>
          </w:tcPr>
          <w:p w:rsidR="00316289" w:rsidRDefault="00B36819">
            <w:pPr>
              <w:pStyle w:val="24"/>
            </w:pPr>
            <w:r>
              <w:t>Varchar</w:t>
            </w:r>
          </w:p>
        </w:tc>
        <w:tc>
          <w:tcPr>
            <w:tcW w:w="721" w:type="dxa"/>
            <w:shd w:val="clear" w:color="auto" w:fill="FFFFFF"/>
          </w:tcPr>
          <w:p w:rsidR="00316289" w:rsidRDefault="00B36819">
            <w:pPr>
              <w:pStyle w:val="34"/>
            </w:pPr>
            <w:r>
              <w:rPr>
                <w:rFonts w:hint="eastAsia"/>
              </w:rPr>
              <w:t>50</w:t>
            </w: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bl>
    <w:p w:rsidR="00316289" w:rsidRDefault="00316289">
      <w:pPr>
        <w:rPr>
          <w:rFonts w:ascii="宋体" w:hAnsi="宋体" w:cs="宋体"/>
          <w:szCs w:val="21"/>
          <w:lang w:eastAsia="zh-CN"/>
        </w:rPr>
      </w:pPr>
    </w:p>
    <w:p w:rsidR="00316289" w:rsidRDefault="00B36819">
      <w:pPr>
        <w:pStyle w:val="GEM246"/>
        <w:ind w:firstLine="420"/>
        <w:rPr>
          <w:rFonts w:ascii="Arial" w:cs="Arial"/>
        </w:rPr>
      </w:pPr>
      <w:r>
        <w:rPr>
          <w:rFonts w:hint="eastAsia"/>
        </w:rPr>
        <w:t>表-1</w:t>
      </w:r>
      <w:r>
        <w:t>3</w:t>
      </w:r>
      <w:r>
        <w:rPr>
          <w:rFonts w:hint="eastAsia"/>
        </w:rPr>
        <w:t xml:space="preserve">   运动库</w:t>
      </w:r>
      <w:r>
        <w:rPr>
          <w:rFonts w:ascii="Arial" w:cs="Arial"/>
        </w:rPr>
        <w:t>表</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308"/>
        <w:gridCol w:w="1572"/>
        <w:gridCol w:w="1116"/>
        <w:gridCol w:w="721"/>
        <w:gridCol w:w="914"/>
        <w:gridCol w:w="1281"/>
        <w:gridCol w:w="628"/>
        <w:gridCol w:w="560"/>
        <w:gridCol w:w="540"/>
      </w:tblGrid>
      <w:tr w:rsidR="00316289">
        <w:trPr>
          <w:trHeight w:val="471"/>
        </w:trPr>
        <w:tc>
          <w:tcPr>
            <w:tcW w:w="72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序号</w:t>
            </w:r>
          </w:p>
        </w:tc>
        <w:tc>
          <w:tcPr>
            <w:tcW w:w="1308"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字段名</w:t>
            </w:r>
          </w:p>
        </w:tc>
        <w:tc>
          <w:tcPr>
            <w:tcW w:w="1572"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字段说明</w:t>
            </w:r>
          </w:p>
        </w:tc>
        <w:tc>
          <w:tcPr>
            <w:tcW w:w="1116"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类型</w:t>
            </w:r>
          </w:p>
        </w:tc>
        <w:tc>
          <w:tcPr>
            <w:tcW w:w="721"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长度</w:t>
            </w:r>
          </w:p>
        </w:tc>
        <w:tc>
          <w:tcPr>
            <w:tcW w:w="914"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NULL</w:t>
            </w:r>
          </w:p>
        </w:tc>
        <w:tc>
          <w:tcPr>
            <w:tcW w:w="1281"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DEFAULT</w:t>
            </w:r>
          </w:p>
        </w:tc>
        <w:tc>
          <w:tcPr>
            <w:tcW w:w="628"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PK</w:t>
            </w:r>
          </w:p>
        </w:tc>
        <w:tc>
          <w:tcPr>
            <w:tcW w:w="56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UK</w:t>
            </w:r>
          </w:p>
        </w:tc>
        <w:tc>
          <w:tcPr>
            <w:tcW w:w="54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FK</w:t>
            </w:r>
          </w:p>
        </w:tc>
      </w:tr>
      <w:tr w:rsidR="00316289">
        <w:trPr>
          <w:trHeight w:val="309"/>
        </w:trPr>
        <w:tc>
          <w:tcPr>
            <w:tcW w:w="720" w:type="dxa"/>
          </w:tcPr>
          <w:p w:rsidR="00316289" w:rsidRDefault="00B36819">
            <w:pPr>
              <w:pStyle w:val="24"/>
            </w:pPr>
            <w:r>
              <w:t>1</w:t>
            </w:r>
          </w:p>
        </w:tc>
        <w:tc>
          <w:tcPr>
            <w:tcW w:w="1308" w:type="dxa"/>
          </w:tcPr>
          <w:p w:rsidR="00316289" w:rsidRDefault="00B36819">
            <w:pPr>
              <w:jc w:val="center"/>
            </w:pPr>
            <w:proofErr w:type="spellStart"/>
            <w:r>
              <w:rPr>
                <w:rFonts w:ascii="宋体" w:hAnsi="宋体"/>
                <w:kern w:val="2"/>
                <w:lang w:eastAsia="zh-CN"/>
              </w:rPr>
              <w:t>seid</w:t>
            </w:r>
            <w:proofErr w:type="spellEnd"/>
          </w:p>
        </w:tc>
        <w:tc>
          <w:tcPr>
            <w:tcW w:w="1572" w:type="dxa"/>
          </w:tcPr>
          <w:p w:rsidR="00316289" w:rsidRDefault="00B36819">
            <w:pPr>
              <w:pStyle w:val="23"/>
              <w:rPr>
                <w:rFonts w:ascii="Arial" w:hAnsi="Arial" w:cs="Arial"/>
              </w:rPr>
            </w:pPr>
            <w:r>
              <w:rPr>
                <w:rFonts w:hint="eastAsia"/>
              </w:rPr>
              <w:t>I</w:t>
            </w:r>
            <w:r>
              <w:t>D</w:t>
            </w:r>
          </w:p>
        </w:tc>
        <w:tc>
          <w:tcPr>
            <w:tcW w:w="1116" w:type="dxa"/>
          </w:tcPr>
          <w:p w:rsidR="00316289" w:rsidRDefault="00B36819">
            <w:pPr>
              <w:pStyle w:val="24"/>
            </w:pPr>
            <w:proofErr w:type="spellStart"/>
            <w:r>
              <w:t>Int</w:t>
            </w:r>
            <w:proofErr w:type="spellEnd"/>
          </w:p>
        </w:tc>
        <w:tc>
          <w:tcPr>
            <w:tcW w:w="721" w:type="dxa"/>
          </w:tcPr>
          <w:p w:rsidR="00316289" w:rsidRDefault="00316289">
            <w:pPr>
              <w:pStyle w:val="34"/>
            </w:pPr>
          </w:p>
        </w:tc>
        <w:tc>
          <w:tcPr>
            <w:tcW w:w="914" w:type="dxa"/>
          </w:tcPr>
          <w:p w:rsidR="00316289" w:rsidRDefault="00B36819">
            <w:pPr>
              <w:pStyle w:val="34"/>
            </w:pPr>
            <w:r>
              <w:t>NOT</w:t>
            </w:r>
          </w:p>
        </w:tc>
        <w:tc>
          <w:tcPr>
            <w:tcW w:w="1281" w:type="dxa"/>
          </w:tcPr>
          <w:p w:rsidR="00316289" w:rsidRDefault="00316289">
            <w:pPr>
              <w:pStyle w:val="34"/>
            </w:pPr>
          </w:p>
        </w:tc>
        <w:tc>
          <w:tcPr>
            <w:tcW w:w="628" w:type="dxa"/>
          </w:tcPr>
          <w:p w:rsidR="00316289" w:rsidRDefault="00316289">
            <w:pPr>
              <w:pStyle w:val="34"/>
            </w:pPr>
          </w:p>
        </w:tc>
        <w:tc>
          <w:tcPr>
            <w:tcW w:w="560" w:type="dxa"/>
          </w:tcPr>
          <w:p w:rsidR="00316289" w:rsidRDefault="00316289">
            <w:pPr>
              <w:pStyle w:val="34"/>
            </w:pPr>
          </w:p>
        </w:tc>
        <w:tc>
          <w:tcPr>
            <w:tcW w:w="540" w:type="dxa"/>
          </w:tcPr>
          <w:p w:rsidR="00316289" w:rsidRDefault="00316289">
            <w:pPr>
              <w:pStyle w:val="34"/>
            </w:pPr>
          </w:p>
        </w:tc>
      </w:tr>
      <w:tr w:rsidR="00316289">
        <w:trPr>
          <w:trHeight w:val="294"/>
        </w:trPr>
        <w:tc>
          <w:tcPr>
            <w:tcW w:w="720" w:type="dxa"/>
          </w:tcPr>
          <w:p w:rsidR="00316289" w:rsidRDefault="00B36819">
            <w:pPr>
              <w:pStyle w:val="24"/>
            </w:pPr>
            <w:r>
              <w:t>2</w:t>
            </w:r>
          </w:p>
        </w:tc>
        <w:tc>
          <w:tcPr>
            <w:tcW w:w="1308" w:type="dxa"/>
          </w:tcPr>
          <w:p w:rsidR="00316289" w:rsidRDefault="00B36819">
            <w:pPr>
              <w:jc w:val="center"/>
            </w:pPr>
            <w:proofErr w:type="spellStart"/>
            <w:r>
              <w:rPr>
                <w:rFonts w:ascii="宋体" w:hAnsi="宋体"/>
                <w:kern w:val="2"/>
                <w:lang w:eastAsia="zh-CN"/>
              </w:rPr>
              <w:t>sport_id</w:t>
            </w:r>
            <w:proofErr w:type="spellEnd"/>
          </w:p>
        </w:tc>
        <w:tc>
          <w:tcPr>
            <w:tcW w:w="1572" w:type="dxa"/>
          </w:tcPr>
          <w:p w:rsidR="00316289" w:rsidRDefault="00B36819">
            <w:pPr>
              <w:pStyle w:val="23"/>
              <w:rPr>
                <w:rFonts w:ascii="Arial" w:hAnsi="Arial" w:cs="Arial"/>
              </w:rPr>
            </w:pPr>
            <w:r>
              <w:rPr>
                <w:rFonts w:hint="eastAsia"/>
              </w:rPr>
              <w:t>运动库</w:t>
            </w:r>
            <w:r>
              <w:t>ID</w:t>
            </w:r>
          </w:p>
        </w:tc>
        <w:tc>
          <w:tcPr>
            <w:tcW w:w="1116" w:type="dxa"/>
          </w:tcPr>
          <w:p w:rsidR="00316289" w:rsidRDefault="00B36819">
            <w:pPr>
              <w:pStyle w:val="24"/>
            </w:pPr>
            <w:proofErr w:type="spellStart"/>
            <w:r>
              <w:t>Int</w:t>
            </w:r>
            <w:proofErr w:type="spellEnd"/>
          </w:p>
        </w:tc>
        <w:tc>
          <w:tcPr>
            <w:tcW w:w="721" w:type="dxa"/>
          </w:tcPr>
          <w:p w:rsidR="00316289" w:rsidRDefault="00316289">
            <w:pPr>
              <w:pStyle w:val="34"/>
            </w:pPr>
          </w:p>
        </w:tc>
        <w:tc>
          <w:tcPr>
            <w:tcW w:w="914" w:type="dxa"/>
          </w:tcPr>
          <w:p w:rsidR="00316289" w:rsidRDefault="00B36819">
            <w:pPr>
              <w:pStyle w:val="34"/>
            </w:pPr>
            <w:r>
              <w:t>NOT</w:t>
            </w:r>
          </w:p>
        </w:tc>
        <w:tc>
          <w:tcPr>
            <w:tcW w:w="1281" w:type="dxa"/>
          </w:tcPr>
          <w:p w:rsidR="00316289" w:rsidRDefault="00316289">
            <w:pPr>
              <w:pStyle w:val="34"/>
            </w:pPr>
          </w:p>
        </w:tc>
        <w:tc>
          <w:tcPr>
            <w:tcW w:w="628" w:type="dxa"/>
          </w:tcPr>
          <w:p w:rsidR="00316289" w:rsidRDefault="00316289">
            <w:pPr>
              <w:pStyle w:val="34"/>
            </w:pPr>
          </w:p>
        </w:tc>
        <w:tc>
          <w:tcPr>
            <w:tcW w:w="560" w:type="dxa"/>
          </w:tcPr>
          <w:p w:rsidR="00316289" w:rsidRDefault="00316289">
            <w:pPr>
              <w:pStyle w:val="34"/>
            </w:pPr>
          </w:p>
        </w:tc>
        <w:tc>
          <w:tcPr>
            <w:tcW w:w="540" w:type="dxa"/>
          </w:tcPr>
          <w:p w:rsidR="00316289" w:rsidRDefault="00316289">
            <w:pPr>
              <w:pStyle w:val="34"/>
            </w:pPr>
          </w:p>
        </w:tc>
      </w:tr>
      <w:tr w:rsidR="00316289">
        <w:trPr>
          <w:trHeight w:val="90"/>
        </w:trPr>
        <w:tc>
          <w:tcPr>
            <w:tcW w:w="720" w:type="dxa"/>
            <w:shd w:val="clear" w:color="auto" w:fill="FFFFFF"/>
          </w:tcPr>
          <w:p w:rsidR="00316289" w:rsidRDefault="00B36819">
            <w:pPr>
              <w:pStyle w:val="24"/>
            </w:pPr>
            <w:r>
              <w:t>3</w:t>
            </w:r>
          </w:p>
        </w:tc>
        <w:tc>
          <w:tcPr>
            <w:tcW w:w="1308" w:type="dxa"/>
            <w:shd w:val="clear" w:color="auto" w:fill="FFFFFF"/>
          </w:tcPr>
          <w:p w:rsidR="00316289" w:rsidRDefault="00316289">
            <w:pPr>
              <w:jc w:val="center"/>
              <w:rPr>
                <w:rFonts w:ascii="宋体" w:hAnsi="宋体"/>
                <w:kern w:val="2"/>
                <w:lang w:eastAsia="zh-CN"/>
              </w:rPr>
            </w:pPr>
          </w:p>
          <w:p w:rsidR="00316289" w:rsidRDefault="00B36819">
            <w:pPr>
              <w:jc w:val="center"/>
              <w:rPr>
                <w:lang w:eastAsia="zh-CN"/>
              </w:rPr>
            </w:pPr>
            <w:r>
              <w:rPr>
                <w:rFonts w:ascii="宋体" w:hAnsi="宋体"/>
                <w:kern w:val="2"/>
                <w:lang w:eastAsia="zh-CN"/>
              </w:rPr>
              <w:t>content</w:t>
            </w:r>
          </w:p>
        </w:tc>
        <w:tc>
          <w:tcPr>
            <w:tcW w:w="1572" w:type="dxa"/>
            <w:shd w:val="clear" w:color="auto" w:fill="FFFFFF"/>
          </w:tcPr>
          <w:p w:rsidR="00316289" w:rsidRDefault="00B36819">
            <w:pPr>
              <w:pStyle w:val="23"/>
              <w:rPr>
                <w:rFonts w:ascii="Arial" w:hAnsi="Arial" w:cs="Arial"/>
              </w:rPr>
            </w:pPr>
            <w:r>
              <w:rPr>
                <w:rFonts w:hint="eastAsia"/>
              </w:rPr>
              <w:t>解释内容</w:t>
            </w:r>
          </w:p>
        </w:tc>
        <w:tc>
          <w:tcPr>
            <w:tcW w:w="1116" w:type="dxa"/>
            <w:shd w:val="clear" w:color="auto" w:fill="FFFFFF"/>
          </w:tcPr>
          <w:p w:rsidR="00316289" w:rsidRDefault="00B36819">
            <w:pPr>
              <w:pStyle w:val="24"/>
            </w:pPr>
            <w:r>
              <w:t>Varchar</w:t>
            </w:r>
          </w:p>
        </w:tc>
        <w:tc>
          <w:tcPr>
            <w:tcW w:w="721" w:type="dxa"/>
            <w:shd w:val="clear" w:color="auto" w:fill="FFFFFF"/>
          </w:tcPr>
          <w:p w:rsidR="00316289" w:rsidRDefault="00B36819">
            <w:pPr>
              <w:pStyle w:val="34"/>
            </w:pPr>
            <w:r>
              <w:rPr>
                <w:rFonts w:hint="eastAsia"/>
              </w:rPr>
              <w:t>50</w:t>
            </w: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r w:rsidR="00316289">
        <w:trPr>
          <w:trHeight w:val="90"/>
        </w:trPr>
        <w:tc>
          <w:tcPr>
            <w:tcW w:w="720" w:type="dxa"/>
            <w:shd w:val="clear" w:color="auto" w:fill="FFFFFF"/>
          </w:tcPr>
          <w:p w:rsidR="00316289" w:rsidRDefault="00B36819">
            <w:pPr>
              <w:pStyle w:val="24"/>
            </w:pPr>
            <w:r>
              <w:rPr>
                <w:rFonts w:hint="eastAsia"/>
              </w:rPr>
              <w:t>4</w:t>
            </w:r>
          </w:p>
        </w:tc>
        <w:tc>
          <w:tcPr>
            <w:tcW w:w="1308" w:type="dxa"/>
            <w:shd w:val="clear" w:color="auto" w:fill="FFFFFF"/>
          </w:tcPr>
          <w:p w:rsidR="00316289" w:rsidRDefault="00B36819">
            <w:pPr>
              <w:jc w:val="center"/>
            </w:pPr>
            <w:r>
              <w:rPr>
                <w:rFonts w:ascii="宋体" w:hAnsi="宋体"/>
                <w:kern w:val="2"/>
                <w:lang w:eastAsia="zh-CN"/>
              </w:rPr>
              <w:t>picture</w:t>
            </w:r>
          </w:p>
        </w:tc>
        <w:tc>
          <w:tcPr>
            <w:tcW w:w="1572" w:type="dxa"/>
            <w:shd w:val="clear" w:color="auto" w:fill="FFFFFF"/>
          </w:tcPr>
          <w:p w:rsidR="00316289" w:rsidRDefault="00B36819">
            <w:pPr>
              <w:pStyle w:val="23"/>
            </w:pPr>
            <w:r>
              <w:rPr>
                <w:rFonts w:hint="eastAsia"/>
              </w:rPr>
              <w:t>图片</w:t>
            </w:r>
          </w:p>
        </w:tc>
        <w:tc>
          <w:tcPr>
            <w:tcW w:w="1116" w:type="dxa"/>
            <w:shd w:val="clear" w:color="auto" w:fill="FFFFFF"/>
          </w:tcPr>
          <w:p w:rsidR="00316289" w:rsidRDefault="00B36819">
            <w:pPr>
              <w:pStyle w:val="24"/>
            </w:pPr>
            <w:r>
              <w:t>Varchar</w:t>
            </w:r>
          </w:p>
        </w:tc>
        <w:tc>
          <w:tcPr>
            <w:tcW w:w="721" w:type="dxa"/>
            <w:shd w:val="clear" w:color="auto" w:fill="FFFFFF"/>
          </w:tcPr>
          <w:p w:rsidR="00316289" w:rsidRDefault="00B36819">
            <w:pPr>
              <w:pStyle w:val="34"/>
            </w:pPr>
            <w:r>
              <w:rPr>
                <w:rFonts w:hint="eastAsia"/>
              </w:rPr>
              <w:t>50</w:t>
            </w: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bl>
    <w:p w:rsidR="00316289" w:rsidRDefault="00316289">
      <w:pPr>
        <w:rPr>
          <w:rFonts w:ascii="宋体" w:hAnsi="宋体" w:cs="宋体"/>
          <w:szCs w:val="21"/>
          <w:lang w:eastAsia="zh-CN"/>
        </w:rPr>
      </w:pPr>
    </w:p>
    <w:p w:rsidR="00316289" w:rsidRDefault="00B36819">
      <w:pPr>
        <w:pStyle w:val="GEM246"/>
        <w:ind w:firstLine="420"/>
        <w:rPr>
          <w:rFonts w:ascii="Arial" w:cs="Arial"/>
        </w:rPr>
      </w:pPr>
      <w:r>
        <w:rPr>
          <w:rFonts w:hint="eastAsia"/>
        </w:rPr>
        <w:t>表-1</w:t>
      </w:r>
      <w:r>
        <w:t>4</w:t>
      </w:r>
      <w:r>
        <w:rPr>
          <w:rFonts w:hint="eastAsia"/>
        </w:rPr>
        <w:t xml:space="preserve">   用户</w:t>
      </w:r>
      <w:r>
        <w:rPr>
          <w:rFonts w:ascii="Arial" w:cs="Arial"/>
        </w:rPr>
        <w:t>表</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308"/>
        <w:gridCol w:w="1572"/>
        <w:gridCol w:w="1128"/>
        <w:gridCol w:w="709"/>
        <w:gridCol w:w="914"/>
        <w:gridCol w:w="1281"/>
        <w:gridCol w:w="628"/>
        <w:gridCol w:w="560"/>
        <w:gridCol w:w="540"/>
      </w:tblGrid>
      <w:tr w:rsidR="00316289">
        <w:trPr>
          <w:trHeight w:val="471"/>
        </w:trPr>
        <w:tc>
          <w:tcPr>
            <w:tcW w:w="72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序号</w:t>
            </w:r>
          </w:p>
        </w:tc>
        <w:tc>
          <w:tcPr>
            <w:tcW w:w="1308"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字段名</w:t>
            </w:r>
          </w:p>
        </w:tc>
        <w:tc>
          <w:tcPr>
            <w:tcW w:w="1572"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字段说明</w:t>
            </w:r>
          </w:p>
        </w:tc>
        <w:tc>
          <w:tcPr>
            <w:tcW w:w="1128"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类型</w:t>
            </w:r>
          </w:p>
        </w:tc>
        <w:tc>
          <w:tcPr>
            <w:tcW w:w="709"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长度</w:t>
            </w:r>
          </w:p>
        </w:tc>
        <w:tc>
          <w:tcPr>
            <w:tcW w:w="914"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NULL</w:t>
            </w:r>
          </w:p>
        </w:tc>
        <w:tc>
          <w:tcPr>
            <w:tcW w:w="1281"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DEFAULT</w:t>
            </w:r>
          </w:p>
        </w:tc>
        <w:tc>
          <w:tcPr>
            <w:tcW w:w="628"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PK</w:t>
            </w:r>
          </w:p>
        </w:tc>
        <w:tc>
          <w:tcPr>
            <w:tcW w:w="56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UK</w:t>
            </w:r>
          </w:p>
        </w:tc>
        <w:tc>
          <w:tcPr>
            <w:tcW w:w="54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FK</w:t>
            </w:r>
          </w:p>
        </w:tc>
      </w:tr>
      <w:tr w:rsidR="00316289">
        <w:trPr>
          <w:trHeight w:val="309"/>
        </w:trPr>
        <w:tc>
          <w:tcPr>
            <w:tcW w:w="720" w:type="dxa"/>
          </w:tcPr>
          <w:p w:rsidR="00316289" w:rsidRDefault="00B36819">
            <w:pPr>
              <w:pStyle w:val="24"/>
            </w:pPr>
            <w:r>
              <w:t>1</w:t>
            </w:r>
          </w:p>
        </w:tc>
        <w:tc>
          <w:tcPr>
            <w:tcW w:w="1308" w:type="dxa"/>
          </w:tcPr>
          <w:p w:rsidR="00316289" w:rsidRDefault="00B36819">
            <w:pPr>
              <w:pStyle w:val="24"/>
            </w:pPr>
            <w:proofErr w:type="spellStart"/>
            <w:r>
              <w:rPr>
                <w:rFonts w:ascii="宋体" w:hAnsi="宋体"/>
                <w:kern w:val="2"/>
              </w:rPr>
              <w:t>uid</w:t>
            </w:r>
            <w:proofErr w:type="spellEnd"/>
          </w:p>
        </w:tc>
        <w:tc>
          <w:tcPr>
            <w:tcW w:w="1572" w:type="dxa"/>
          </w:tcPr>
          <w:p w:rsidR="00316289" w:rsidRDefault="00B36819">
            <w:pPr>
              <w:pStyle w:val="23"/>
              <w:rPr>
                <w:rFonts w:ascii="Arial" w:hAnsi="Arial" w:cs="Arial"/>
              </w:rPr>
            </w:pPr>
            <w:r>
              <w:rPr>
                <w:rFonts w:hint="eastAsia"/>
              </w:rPr>
              <w:t>I</w:t>
            </w:r>
            <w:r>
              <w:t>D</w:t>
            </w:r>
          </w:p>
        </w:tc>
        <w:tc>
          <w:tcPr>
            <w:tcW w:w="1128" w:type="dxa"/>
          </w:tcPr>
          <w:p w:rsidR="00316289" w:rsidRDefault="00B36819">
            <w:pPr>
              <w:pStyle w:val="24"/>
            </w:pPr>
            <w:proofErr w:type="spellStart"/>
            <w:r>
              <w:t>Int</w:t>
            </w:r>
            <w:proofErr w:type="spellEnd"/>
          </w:p>
        </w:tc>
        <w:tc>
          <w:tcPr>
            <w:tcW w:w="709" w:type="dxa"/>
          </w:tcPr>
          <w:p w:rsidR="00316289" w:rsidRDefault="00316289">
            <w:pPr>
              <w:pStyle w:val="34"/>
            </w:pPr>
          </w:p>
        </w:tc>
        <w:tc>
          <w:tcPr>
            <w:tcW w:w="914" w:type="dxa"/>
          </w:tcPr>
          <w:p w:rsidR="00316289" w:rsidRDefault="00B36819">
            <w:pPr>
              <w:pStyle w:val="34"/>
            </w:pPr>
            <w:r>
              <w:t>NOT</w:t>
            </w:r>
          </w:p>
        </w:tc>
        <w:tc>
          <w:tcPr>
            <w:tcW w:w="1281" w:type="dxa"/>
          </w:tcPr>
          <w:p w:rsidR="00316289" w:rsidRDefault="00316289">
            <w:pPr>
              <w:pStyle w:val="34"/>
            </w:pPr>
          </w:p>
        </w:tc>
        <w:tc>
          <w:tcPr>
            <w:tcW w:w="628" w:type="dxa"/>
          </w:tcPr>
          <w:p w:rsidR="00316289" w:rsidRDefault="00316289">
            <w:pPr>
              <w:pStyle w:val="34"/>
            </w:pPr>
          </w:p>
        </w:tc>
        <w:tc>
          <w:tcPr>
            <w:tcW w:w="560" w:type="dxa"/>
          </w:tcPr>
          <w:p w:rsidR="00316289" w:rsidRDefault="00316289">
            <w:pPr>
              <w:pStyle w:val="34"/>
            </w:pPr>
          </w:p>
        </w:tc>
        <w:tc>
          <w:tcPr>
            <w:tcW w:w="540" w:type="dxa"/>
          </w:tcPr>
          <w:p w:rsidR="00316289" w:rsidRDefault="00316289">
            <w:pPr>
              <w:pStyle w:val="34"/>
            </w:pPr>
          </w:p>
        </w:tc>
      </w:tr>
      <w:tr w:rsidR="00316289">
        <w:trPr>
          <w:trHeight w:val="294"/>
        </w:trPr>
        <w:tc>
          <w:tcPr>
            <w:tcW w:w="720" w:type="dxa"/>
          </w:tcPr>
          <w:p w:rsidR="00316289" w:rsidRDefault="00B36819">
            <w:pPr>
              <w:pStyle w:val="24"/>
            </w:pPr>
            <w:r>
              <w:t>2</w:t>
            </w:r>
          </w:p>
        </w:tc>
        <w:tc>
          <w:tcPr>
            <w:tcW w:w="1308" w:type="dxa"/>
          </w:tcPr>
          <w:p w:rsidR="00316289" w:rsidRDefault="00B36819">
            <w:pPr>
              <w:pStyle w:val="24"/>
            </w:pPr>
            <w:proofErr w:type="spellStart"/>
            <w:r>
              <w:rPr>
                <w:rFonts w:ascii="宋体" w:hAnsi="宋体"/>
                <w:kern w:val="2"/>
              </w:rPr>
              <w:t>uname</w:t>
            </w:r>
            <w:proofErr w:type="spellEnd"/>
          </w:p>
        </w:tc>
        <w:tc>
          <w:tcPr>
            <w:tcW w:w="1572" w:type="dxa"/>
          </w:tcPr>
          <w:p w:rsidR="00316289" w:rsidRDefault="00B36819">
            <w:pPr>
              <w:pStyle w:val="23"/>
              <w:rPr>
                <w:rFonts w:ascii="Arial" w:hAnsi="Arial" w:cs="Arial"/>
              </w:rPr>
            </w:pPr>
            <w:r>
              <w:rPr>
                <w:rFonts w:hint="eastAsia"/>
              </w:rPr>
              <w:t>名称</w:t>
            </w:r>
          </w:p>
        </w:tc>
        <w:tc>
          <w:tcPr>
            <w:tcW w:w="1128" w:type="dxa"/>
          </w:tcPr>
          <w:p w:rsidR="00316289" w:rsidRDefault="00B36819">
            <w:pPr>
              <w:pStyle w:val="24"/>
            </w:pPr>
            <w:r>
              <w:t>varchar</w:t>
            </w:r>
          </w:p>
        </w:tc>
        <w:tc>
          <w:tcPr>
            <w:tcW w:w="709" w:type="dxa"/>
          </w:tcPr>
          <w:p w:rsidR="00316289" w:rsidRDefault="00B36819">
            <w:pPr>
              <w:pStyle w:val="34"/>
            </w:pPr>
            <w:r>
              <w:rPr>
                <w:rFonts w:hint="eastAsia"/>
              </w:rPr>
              <w:t>50</w:t>
            </w:r>
          </w:p>
        </w:tc>
        <w:tc>
          <w:tcPr>
            <w:tcW w:w="914" w:type="dxa"/>
          </w:tcPr>
          <w:p w:rsidR="00316289" w:rsidRDefault="00316289">
            <w:pPr>
              <w:pStyle w:val="34"/>
            </w:pPr>
          </w:p>
        </w:tc>
        <w:tc>
          <w:tcPr>
            <w:tcW w:w="1281" w:type="dxa"/>
          </w:tcPr>
          <w:p w:rsidR="00316289" w:rsidRDefault="00316289">
            <w:pPr>
              <w:pStyle w:val="34"/>
            </w:pPr>
          </w:p>
        </w:tc>
        <w:tc>
          <w:tcPr>
            <w:tcW w:w="628" w:type="dxa"/>
          </w:tcPr>
          <w:p w:rsidR="00316289" w:rsidRDefault="00316289">
            <w:pPr>
              <w:pStyle w:val="34"/>
            </w:pPr>
          </w:p>
        </w:tc>
        <w:tc>
          <w:tcPr>
            <w:tcW w:w="560" w:type="dxa"/>
          </w:tcPr>
          <w:p w:rsidR="00316289" w:rsidRDefault="00316289">
            <w:pPr>
              <w:pStyle w:val="34"/>
            </w:pPr>
          </w:p>
        </w:tc>
        <w:tc>
          <w:tcPr>
            <w:tcW w:w="540" w:type="dxa"/>
          </w:tcPr>
          <w:p w:rsidR="00316289" w:rsidRDefault="00316289">
            <w:pPr>
              <w:pStyle w:val="34"/>
            </w:pPr>
          </w:p>
        </w:tc>
      </w:tr>
      <w:tr w:rsidR="00316289">
        <w:trPr>
          <w:trHeight w:val="90"/>
        </w:trPr>
        <w:tc>
          <w:tcPr>
            <w:tcW w:w="720" w:type="dxa"/>
            <w:shd w:val="clear" w:color="auto" w:fill="FFFFFF"/>
          </w:tcPr>
          <w:p w:rsidR="00316289" w:rsidRDefault="00B36819">
            <w:pPr>
              <w:pStyle w:val="24"/>
            </w:pPr>
            <w:r>
              <w:t>3</w:t>
            </w:r>
          </w:p>
        </w:tc>
        <w:tc>
          <w:tcPr>
            <w:tcW w:w="1308" w:type="dxa"/>
            <w:shd w:val="clear" w:color="auto" w:fill="FFFFFF"/>
          </w:tcPr>
          <w:p w:rsidR="00316289" w:rsidRDefault="00316289">
            <w:pPr>
              <w:jc w:val="center"/>
            </w:pPr>
          </w:p>
          <w:p w:rsidR="00316289" w:rsidRDefault="00B36819">
            <w:pPr>
              <w:jc w:val="center"/>
              <w:rPr>
                <w:lang w:eastAsia="zh-CN"/>
              </w:rPr>
            </w:pPr>
            <w:proofErr w:type="spellStart"/>
            <w:r>
              <w:rPr>
                <w:rFonts w:ascii="宋体" w:hAnsi="宋体"/>
                <w:kern w:val="2"/>
                <w:lang w:eastAsia="zh-CN"/>
              </w:rPr>
              <w:t>uage</w:t>
            </w:r>
            <w:proofErr w:type="spellEnd"/>
          </w:p>
        </w:tc>
        <w:tc>
          <w:tcPr>
            <w:tcW w:w="1572" w:type="dxa"/>
            <w:shd w:val="clear" w:color="auto" w:fill="FFFFFF"/>
          </w:tcPr>
          <w:p w:rsidR="00316289" w:rsidRDefault="00B36819">
            <w:pPr>
              <w:pStyle w:val="23"/>
              <w:rPr>
                <w:rFonts w:ascii="Arial" w:hAnsi="Arial" w:cs="Arial"/>
              </w:rPr>
            </w:pPr>
            <w:r>
              <w:rPr>
                <w:rFonts w:hint="eastAsia"/>
              </w:rPr>
              <w:t>年龄</w:t>
            </w:r>
          </w:p>
        </w:tc>
        <w:tc>
          <w:tcPr>
            <w:tcW w:w="1128" w:type="dxa"/>
            <w:shd w:val="clear" w:color="auto" w:fill="FFFFFF"/>
          </w:tcPr>
          <w:p w:rsidR="00316289" w:rsidRDefault="00B36819">
            <w:pPr>
              <w:pStyle w:val="24"/>
            </w:pPr>
            <w:proofErr w:type="spellStart"/>
            <w:r>
              <w:t>Int</w:t>
            </w:r>
            <w:proofErr w:type="spellEnd"/>
          </w:p>
        </w:tc>
        <w:tc>
          <w:tcPr>
            <w:tcW w:w="709" w:type="dxa"/>
            <w:shd w:val="clear" w:color="auto" w:fill="FFFFFF"/>
          </w:tcPr>
          <w:p w:rsidR="00316289" w:rsidRDefault="00316289">
            <w:pPr>
              <w:pStyle w:val="34"/>
            </w:pP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r w:rsidR="00316289">
        <w:trPr>
          <w:trHeight w:val="90"/>
        </w:trPr>
        <w:tc>
          <w:tcPr>
            <w:tcW w:w="720" w:type="dxa"/>
            <w:shd w:val="clear" w:color="auto" w:fill="FFFFFF"/>
          </w:tcPr>
          <w:p w:rsidR="00316289" w:rsidRDefault="00B36819">
            <w:pPr>
              <w:pStyle w:val="24"/>
            </w:pPr>
            <w:r>
              <w:rPr>
                <w:rFonts w:hint="eastAsia"/>
              </w:rPr>
              <w:t>4</w:t>
            </w:r>
          </w:p>
        </w:tc>
        <w:tc>
          <w:tcPr>
            <w:tcW w:w="1308" w:type="dxa"/>
            <w:shd w:val="clear" w:color="auto" w:fill="FFFFFF"/>
          </w:tcPr>
          <w:p w:rsidR="00316289" w:rsidRDefault="00B36819">
            <w:pPr>
              <w:jc w:val="center"/>
            </w:pPr>
            <w:proofErr w:type="spellStart"/>
            <w:r>
              <w:rPr>
                <w:rFonts w:ascii="宋体" w:hAnsi="宋体"/>
                <w:kern w:val="2"/>
                <w:lang w:eastAsia="zh-CN"/>
              </w:rPr>
              <w:t>ugender</w:t>
            </w:r>
            <w:proofErr w:type="spellEnd"/>
          </w:p>
        </w:tc>
        <w:tc>
          <w:tcPr>
            <w:tcW w:w="1572" w:type="dxa"/>
            <w:shd w:val="clear" w:color="auto" w:fill="FFFFFF"/>
          </w:tcPr>
          <w:p w:rsidR="00316289" w:rsidRDefault="00B36819">
            <w:pPr>
              <w:pStyle w:val="23"/>
            </w:pPr>
            <w:r>
              <w:rPr>
                <w:rFonts w:hint="eastAsia"/>
              </w:rPr>
              <w:t>性别</w:t>
            </w:r>
          </w:p>
        </w:tc>
        <w:tc>
          <w:tcPr>
            <w:tcW w:w="1128" w:type="dxa"/>
            <w:shd w:val="clear" w:color="auto" w:fill="FFFFFF"/>
          </w:tcPr>
          <w:p w:rsidR="00316289" w:rsidRDefault="00B36819">
            <w:pPr>
              <w:pStyle w:val="24"/>
            </w:pPr>
            <w:proofErr w:type="spellStart"/>
            <w:r>
              <w:t>Int</w:t>
            </w:r>
            <w:proofErr w:type="spellEnd"/>
          </w:p>
        </w:tc>
        <w:tc>
          <w:tcPr>
            <w:tcW w:w="709" w:type="dxa"/>
            <w:shd w:val="clear" w:color="auto" w:fill="FFFFFF"/>
          </w:tcPr>
          <w:p w:rsidR="00316289" w:rsidRDefault="00316289">
            <w:pPr>
              <w:pStyle w:val="34"/>
            </w:pP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r w:rsidR="00316289">
        <w:trPr>
          <w:trHeight w:val="90"/>
        </w:trPr>
        <w:tc>
          <w:tcPr>
            <w:tcW w:w="720" w:type="dxa"/>
            <w:shd w:val="clear" w:color="auto" w:fill="FFFFFF"/>
          </w:tcPr>
          <w:p w:rsidR="00316289" w:rsidRDefault="00B36819">
            <w:pPr>
              <w:pStyle w:val="24"/>
            </w:pPr>
            <w:r>
              <w:rPr>
                <w:rFonts w:hint="eastAsia"/>
              </w:rPr>
              <w:t>5</w:t>
            </w:r>
          </w:p>
        </w:tc>
        <w:tc>
          <w:tcPr>
            <w:tcW w:w="1308" w:type="dxa"/>
            <w:shd w:val="clear" w:color="auto" w:fill="FFFFFF"/>
          </w:tcPr>
          <w:p w:rsidR="00316289" w:rsidRDefault="00B36819">
            <w:pPr>
              <w:jc w:val="center"/>
            </w:pPr>
            <w:proofErr w:type="spellStart"/>
            <w:r>
              <w:rPr>
                <w:rFonts w:ascii="宋体" w:hAnsi="宋体"/>
                <w:kern w:val="2"/>
                <w:lang w:eastAsia="zh-CN"/>
              </w:rPr>
              <w:t>uheight</w:t>
            </w:r>
            <w:proofErr w:type="spellEnd"/>
          </w:p>
        </w:tc>
        <w:tc>
          <w:tcPr>
            <w:tcW w:w="1572" w:type="dxa"/>
            <w:shd w:val="clear" w:color="auto" w:fill="FFFFFF"/>
          </w:tcPr>
          <w:p w:rsidR="00316289" w:rsidRDefault="00B36819">
            <w:pPr>
              <w:pStyle w:val="23"/>
            </w:pPr>
            <w:r>
              <w:rPr>
                <w:rFonts w:hint="eastAsia"/>
              </w:rPr>
              <w:t>身高</w:t>
            </w:r>
          </w:p>
        </w:tc>
        <w:tc>
          <w:tcPr>
            <w:tcW w:w="1128" w:type="dxa"/>
            <w:shd w:val="clear" w:color="auto" w:fill="FFFFFF"/>
          </w:tcPr>
          <w:p w:rsidR="00316289" w:rsidRDefault="00B36819">
            <w:pPr>
              <w:pStyle w:val="24"/>
            </w:pPr>
            <w:r>
              <w:t>Double</w:t>
            </w:r>
          </w:p>
        </w:tc>
        <w:tc>
          <w:tcPr>
            <w:tcW w:w="709" w:type="dxa"/>
            <w:shd w:val="clear" w:color="auto" w:fill="FFFFFF"/>
          </w:tcPr>
          <w:p w:rsidR="00316289" w:rsidRDefault="00316289">
            <w:pPr>
              <w:pStyle w:val="34"/>
            </w:pP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r w:rsidR="00316289">
        <w:trPr>
          <w:trHeight w:val="90"/>
        </w:trPr>
        <w:tc>
          <w:tcPr>
            <w:tcW w:w="720" w:type="dxa"/>
            <w:shd w:val="clear" w:color="auto" w:fill="FFFFFF"/>
          </w:tcPr>
          <w:p w:rsidR="00316289" w:rsidRDefault="00B36819">
            <w:pPr>
              <w:pStyle w:val="24"/>
            </w:pPr>
            <w:r>
              <w:rPr>
                <w:rFonts w:hint="eastAsia"/>
              </w:rPr>
              <w:t>6</w:t>
            </w:r>
          </w:p>
        </w:tc>
        <w:tc>
          <w:tcPr>
            <w:tcW w:w="1308" w:type="dxa"/>
            <w:shd w:val="clear" w:color="auto" w:fill="FFFFFF"/>
          </w:tcPr>
          <w:p w:rsidR="00316289" w:rsidRDefault="00B36819">
            <w:pPr>
              <w:jc w:val="center"/>
            </w:pPr>
            <w:proofErr w:type="spellStart"/>
            <w:r>
              <w:rPr>
                <w:rFonts w:ascii="宋体" w:hAnsi="宋体"/>
                <w:kern w:val="2"/>
                <w:lang w:eastAsia="zh-CN"/>
              </w:rPr>
              <w:t>uweight</w:t>
            </w:r>
            <w:proofErr w:type="spellEnd"/>
          </w:p>
        </w:tc>
        <w:tc>
          <w:tcPr>
            <w:tcW w:w="1572" w:type="dxa"/>
            <w:shd w:val="clear" w:color="auto" w:fill="FFFFFF"/>
          </w:tcPr>
          <w:p w:rsidR="00316289" w:rsidRDefault="00B36819">
            <w:pPr>
              <w:pStyle w:val="23"/>
            </w:pPr>
            <w:r>
              <w:rPr>
                <w:rFonts w:hint="eastAsia"/>
              </w:rPr>
              <w:t>体重</w:t>
            </w:r>
          </w:p>
        </w:tc>
        <w:tc>
          <w:tcPr>
            <w:tcW w:w="1128" w:type="dxa"/>
            <w:shd w:val="clear" w:color="auto" w:fill="FFFFFF"/>
          </w:tcPr>
          <w:p w:rsidR="00316289" w:rsidRDefault="00B36819">
            <w:pPr>
              <w:pStyle w:val="24"/>
            </w:pPr>
            <w:r>
              <w:t>Double</w:t>
            </w:r>
          </w:p>
        </w:tc>
        <w:tc>
          <w:tcPr>
            <w:tcW w:w="709" w:type="dxa"/>
            <w:shd w:val="clear" w:color="auto" w:fill="FFFFFF"/>
          </w:tcPr>
          <w:p w:rsidR="00316289" w:rsidRDefault="00316289">
            <w:pPr>
              <w:pStyle w:val="34"/>
            </w:pP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r w:rsidR="00316289">
        <w:trPr>
          <w:trHeight w:val="90"/>
        </w:trPr>
        <w:tc>
          <w:tcPr>
            <w:tcW w:w="720" w:type="dxa"/>
            <w:shd w:val="clear" w:color="auto" w:fill="FFFFFF"/>
          </w:tcPr>
          <w:p w:rsidR="00316289" w:rsidRDefault="00B36819">
            <w:pPr>
              <w:pStyle w:val="24"/>
            </w:pPr>
            <w:r>
              <w:rPr>
                <w:rFonts w:hint="eastAsia"/>
              </w:rPr>
              <w:lastRenderedPageBreak/>
              <w:t>7</w:t>
            </w:r>
          </w:p>
        </w:tc>
        <w:tc>
          <w:tcPr>
            <w:tcW w:w="1308" w:type="dxa"/>
            <w:shd w:val="clear" w:color="auto" w:fill="FFFFFF"/>
          </w:tcPr>
          <w:p w:rsidR="00316289" w:rsidRDefault="00B36819">
            <w:pPr>
              <w:jc w:val="center"/>
            </w:pPr>
            <w:proofErr w:type="spellStart"/>
            <w:r>
              <w:rPr>
                <w:rFonts w:ascii="宋体" w:hAnsi="宋体"/>
                <w:kern w:val="2"/>
                <w:lang w:eastAsia="zh-CN"/>
              </w:rPr>
              <w:t>uheadpicture</w:t>
            </w:r>
            <w:proofErr w:type="spellEnd"/>
          </w:p>
        </w:tc>
        <w:tc>
          <w:tcPr>
            <w:tcW w:w="1572" w:type="dxa"/>
            <w:shd w:val="clear" w:color="auto" w:fill="FFFFFF"/>
          </w:tcPr>
          <w:p w:rsidR="00316289" w:rsidRDefault="00B36819">
            <w:pPr>
              <w:pStyle w:val="23"/>
            </w:pPr>
            <w:r>
              <w:rPr>
                <w:rFonts w:hint="eastAsia"/>
              </w:rPr>
              <w:t>头像</w:t>
            </w:r>
          </w:p>
        </w:tc>
        <w:tc>
          <w:tcPr>
            <w:tcW w:w="1128" w:type="dxa"/>
            <w:shd w:val="clear" w:color="auto" w:fill="FFFFFF"/>
          </w:tcPr>
          <w:p w:rsidR="00316289" w:rsidRDefault="00B36819">
            <w:pPr>
              <w:pStyle w:val="24"/>
            </w:pPr>
            <w:r>
              <w:t>V</w:t>
            </w:r>
            <w:r>
              <w:rPr>
                <w:rFonts w:hint="eastAsia"/>
              </w:rPr>
              <w:t>archar</w:t>
            </w:r>
          </w:p>
        </w:tc>
        <w:tc>
          <w:tcPr>
            <w:tcW w:w="709" w:type="dxa"/>
            <w:shd w:val="clear" w:color="auto" w:fill="FFFFFF"/>
          </w:tcPr>
          <w:p w:rsidR="00316289" w:rsidRDefault="00B36819">
            <w:pPr>
              <w:pStyle w:val="34"/>
            </w:pPr>
            <w:r>
              <w:rPr>
                <w:rFonts w:hint="eastAsia"/>
              </w:rPr>
              <w:t>50</w:t>
            </w: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r w:rsidR="00316289">
        <w:trPr>
          <w:trHeight w:val="90"/>
        </w:trPr>
        <w:tc>
          <w:tcPr>
            <w:tcW w:w="720" w:type="dxa"/>
            <w:shd w:val="clear" w:color="auto" w:fill="FFFFFF"/>
          </w:tcPr>
          <w:p w:rsidR="00316289" w:rsidRDefault="00B36819">
            <w:pPr>
              <w:pStyle w:val="24"/>
            </w:pPr>
            <w:r>
              <w:rPr>
                <w:rFonts w:hint="eastAsia"/>
              </w:rPr>
              <w:t>8</w:t>
            </w:r>
          </w:p>
        </w:tc>
        <w:tc>
          <w:tcPr>
            <w:tcW w:w="1308" w:type="dxa"/>
            <w:shd w:val="clear" w:color="auto" w:fill="FFFFFF"/>
          </w:tcPr>
          <w:p w:rsidR="00316289" w:rsidRDefault="00B36819">
            <w:pPr>
              <w:jc w:val="center"/>
            </w:pPr>
            <w:proofErr w:type="spellStart"/>
            <w:r>
              <w:rPr>
                <w:rFonts w:ascii="宋体" w:hAnsi="宋体"/>
                <w:kern w:val="2"/>
                <w:lang w:eastAsia="zh-CN"/>
              </w:rPr>
              <w:t>uphone</w:t>
            </w:r>
            <w:proofErr w:type="spellEnd"/>
          </w:p>
        </w:tc>
        <w:tc>
          <w:tcPr>
            <w:tcW w:w="1572" w:type="dxa"/>
            <w:shd w:val="clear" w:color="auto" w:fill="FFFFFF"/>
          </w:tcPr>
          <w:p w:rsidR="00316289" w:rsidRDefault="00B36819">
            <w:pPr>
              <w:pStyle w:val="23"/>
            </w:pPr>
            <w:r>
              <w:rPr>
                <w:rFonts w:hint="eastAsia"/>
              </w:rPr>
              <w:t>手机号</w:t>
            </w:r>
          </w:p>
        </w:tc>
        <w:tc>
          <w:tcPr>
            <w:tcW w:w="1128" w:type="dxa"/>
            <w:shd w:val="clear" w:color="auto" w:fill="FFFFFF"/>
          </w:tcPr>
          <w:p w:rsidR="00316289" w:rsidRDefault="00B36819">
            <w:pPr>
              <w:pStyle w:val="24"/>
            </w:pPr>
            <w:r>
              <w:t>V</w:t>
            </w:r>
            <w:r>
              <w:rPr>
                <w:rFonts w:hint="eastAsia"/>
              </w:rPr>
              <w:t>archar</w:t>
            </w:r>
          </w:p>
        </w:tc>
        <w:tc>
          <w:tcPr>
            <w:tcW w:w="709" w:type="dxa"/>
            <w:shd w:val="clear" w:color="auto" w:fill="FFFFFF"/>
          </w:tcPr>
          <w:p w:rsidR="00316289" w:rsidRDefault="00B36819">
            <w:pPr>
              <w:pStyle w:val="34"/>
            </w:pPr>
            <w:r>
              <w:rPr>
                <w:rFonts w:hint="eastAsia"/>
              </w:rPr>
              <w:t>50</w:t>
            </w: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r w:rsidR="00316289">
        <w:trPr>
          <w:trHeight w:val="90"/>
        </w:trPr>
        <w:tc>
          <w:tcPr>
            <w:tcW w:w="720" w:type="dxa"/>
            <w:shd w:val="clear" w:color="auto" w:fill="FFFFFF"/>
          </w:tcPr>
          <w:p w:rsidR="00316289" w:rsidRDefault="00B36819">
            <w:pPr>
              <w:pStyle w:val="24"/>
            </w:pPr>
            <w:r>
              <w:rPr>
                <w:rFonts w:hint="eastAsia"/>
              </w:rPr>
              <w:t>9</w:t>
            </w:r>
          </w:p>
        </w:tc>
        <w:tc>
          <w:tcPr>
            <w:tcW w:w="1308" w:type="dxa"/>
            <w:shd w:val="clear" w:color="auto" w:fill="FFFFFF"/>
          </w:tcPr>
          <w:p w:rsidR="00316289" w:rsidRDefault="00B36819">
            <w:pPr>
              <w:jc w:val="center"/>
            </w:pPr>
            <w:proofErr w:type="spellStart"/>
            <w:r>
              <w:rPr>
                <w:rFonts w:ascii="宋体" w:hAnsi="宋体"/>
                <w:kern w:val="2"/>
                <w:lang w:eastAsia="zh-CN"/>
              </w:rPr>
              <w:t>uauth</w:t>
            </w:r>
            <w:proofErr w:type="spellEnd"/>
          </w:p>
        </w:tc>
        <w:tc>
          <w:tcPr>
            <w:tcW w:w="1572" w:type="dxa"/>
            <w:shd w:val="clear" w:color="auto" w:fill="FFFFFF"/>
          </w:tcPr>
          <w:p w:rsidR="00316289" w:rsidRDefault="00B36819">
            <w:pPr>
              <w:pStyle w:val="23"/>
            </w:pPr>
            <w:r>
              <w:rPr>
                <w:rFonts w:hint="eastAsia"/>
              </w:rPr>
              <w:t>身份</w:t>
            </w:r>
          </w:p>
        </w:tc>
        <w:tc>
          <w:tcPr>
            <w:tcW w:w="1128" w:type="dxa"/>
            <w:shd w:val="clear" w:color="auto" w:fill="FFFFFF"/>
          </w:tcPr>
          <w:p w:rsidR="00316289" w:rsidRDefault="00B36819">
            <w:pPr>
              <w:pStyle w:val="24"/>
            </w:pPr>
            <w:proofErr w:type="spellStart"/>
            <w:r>
              <w:t>Int</w:t>
            </w:r>
            <w:proofErr w:type="spellEnd"/>
          </w:p>
        </w:tc>
        <w:tc>
          <w:tcPr>
            <w:tcW w:w="709" w:type="dxa"/>
            <w:shd w:val="clear" w:color="auto" w:fill="FFFFFF"/>
          </w:tcPr>
          <w:p w:rsidR="00316289" w:rsidRDefault="00316289">
            <w:pPr>
              <w:pStyle w:val="34"/>
            </w:pP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r w:rsidR="00316289">
        <w:trPr>
          <w:trHeight w:val="90"/>
        </w:trPr>
        <w:tc>
          <w:tcPr>
            <w:tcW w:w="720" w:type="dxa"/>
            <w:shd w:val="clear" w:color="auto" w:fill="FFFFFF"/>
          </w:tcPr>
          <w:p w:rsidR="00316289" w:rsidRDefault="00B36819">
            <w:pPr>
              <w:pStyle w:val="24"/>
            </w:pPr>
            <w:r>
              <w:rPr>
                <w:rFonts w:hint="eastAsia"/>
              </w:rPr>
              <w:t>10</w:t>
            </w:r>
          </w:p>
        </w:tc>
        <w:tc>
          <w:tcPr>
            <w:tcW w:w="1308" w:type="dxa"/>
            <w:shd w:val="clear" w:color="auto" w:fill="FFFFFF"/>
          </w:tcPr>
          <w:p w:rsidR="00316289" w:rsidRDefault="00B36819">
            <w:pPr>
              <w:jc w:val="center"/>
            </w:pPr>
            <w:proofErr w:type="spellStart"/>
            <w:r>
              <w:rPr>
                <w:rFonts w:ascii="宋体" w:hAnsi="宋体"/>
                <w:kern w:val="2"/>
                <w:lang w:eastAsia="zh-CN"/>
              </w:rPr>
              <w:t>upassword</w:t>
            </w:r>
            <w:proofErr w:type="spellEnd"/>
          </w:p>
        </w:tc>
        <w:tc>
          <w:tcPr>
            <w:tcW w:w="1572" w:type="dxa"/>
            <w:shd w:val="clear" w:color="auto" w:fill="FFFFFF"/>
          </w:tcPr>
          <w:p w:rsidR="00316289" w:rsidRDefault="00B36819">
            <w:pPr>
              <w:pStyle w:val="23"/>
            </w:pPr>
            <w:r>
              <w:rPr>
                <w:rFonts w:hint="eastAsia"/>
              </w:rPr>
              <w:t>密码</w:t>
            </w:r>
          </w:p>
        </w:tc>
        <w:tc>
          <w:tcPr>
            <w:tcW w:w="1128" w:type="dxa"/>
            <w:shd w:val="clear" w:color="auto" w:fill="FFFFFF"/>
          </w:tcPr>
          <w:p w:rsidR="00316289" w:rsidRDefault="00B36819">
            <w:pPr>
              <w:pStyle w:val="24"/>
            </w:pPr>
            <w:r>
              <w:t>V</w:t>
            </w:r>
            <w:r>
              <w:rPr>
                <w:rFonts w:hint="eastAsia"/>
              </w:rPr>
              <w:t>archar</w:t>
            </w:r>
          </w:p>
        </w:tc>
        <w:tc>
          <w:tcPr>
            <w:tcW w:w="709" w:type="dxa"/>
            <w:shd w:val="clear" w:color="auto" w:fill="FFFFFF"/>
          </w:tcPr>
          <w:p w:rsidR="00316289" w:rsidRDefault="00B36819">
            <w:pPr>
              <w:pStyle w:val="34"/>
            </w:pPr>
            <w:r>
              <w:rPr>
                <w:rFonts w:hint="eastAsia"/>
              </w:rPr>
              <w:t>50</w:t>
            </w: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bl>
    <w:p w:rsidR="00316289" w:rsidRDefault="00316289">
      <w:pPr>
        <w:pStyle w:val="GEM246"/>
        <w:ind w:firstLine="420"/>
        <w:rPr>
          <w:rFonts w:ascii="Arial" w:cs="Arial"/>
        </w:rPr>
      </w:pPr>
    </w:p>
    <w:p w:rsidR="00316289" w:rsidRDefault="00B36819">
      <w:pPr>
        <w:pStyle w:val="GEM246"/>
        <w:ind w:firstLine="420"/>
        <w:rPr>
          <w:rFonts w:ascii="Arial" w:cs="Arial"/>
        </w:rPr>
      </w:pPr>
      <w:r>
        <w:rPr>
          <w:rFonts w:hint="eastAsia"/>
        </w:rPr>
        <w:t>表-1</w:t>
      </w:r>
      <w:r>
        <w:t>4</w:t>
      </w:r>
      <w:r>
        <w:rPr>
          <w:rFonts w:hint="eastAsia"/>
        </w:rPr>
        <w:t xml:space="preserve">   订单</w:t>
      </w:r>
      <w:r>
        <w:rPr>
          <w:rFonts w:ascii="Arial" w:cs="Arial"/>
        </w:rPr>
        <w:t>表</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308"/>
        <w:gridCol w:w="1572"/>
        <w:gridCol w:w="1116"/>
        <w:gridCol w:w="721"/>
        <w:gridCol w:w="914"/>
        <w:gridCol w:w="1281"/>
        <w:gridCol w:w="628"/>
        <w:gridCol w:w="560"/>
        <w:gridCol w:w="540"/>
      </w:tblGrid>
      <w:tr w:rsidR="00316289">
        <w:trPr>
          <w:trHeight w:val="471"/>
        </w:trPr>
        <w:tc>
          <w:tcPr>
            <w:tcW w:w="72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序号</w:t>
            </w:r>
          </w:p>
        </w:tc>
        <w:tc>
          <w:tcPr>
            <w:tcW w:w="1308"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字段名</w:t>
            </w:r>
          </w:p>
        </w:tc>
        <w:tc>
          <w:tcPr>
            <w:tcW w:w="1572"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字段说明</w:t>
            </w:r>
          </w:p>
        </w:tc>
        <w:tc>
          <w:tcPr>
            <w:tcW w:w="1116"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类型</w:t>
            </w:r>
          </w:p>
        </w:tc>
        <w:tc>
          <w:tcPr>
            <w:tcW w:w="721"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长度</w:t>
            </w:r>
          </w:p>
        </w:tc>
        <w:tc>
          <w:tcPr>
            <w:tcW w:w="914"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NULL</w:t>
            </w:r>
          </w:p>
        </w:tc>
        <w:tc>
          <w:tcPr>
            <w:tcW w:w="1281"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DEFAULT</w:t>
            </w:r>
          </w:p>
        </w:tc>
        <w:tc>
          <w:tcPr>
            <w:tcW w:w="628"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PK</w:t>
            </w:r>
          </w:p>
        </w:tc>
        <w:tc>
          <w:tcPr>
            <w:tcW w:w="56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UK</w:t>
            </w:r>
          </w:p>
        </w:tc>
        <w:tc>
          <w:tcPr>
            <w:tcW w:w="540" w:type="dxa"/>
            <w:shd w:val="clear" w:color="auto" w:fill="C0C0C0"/>
            <w:vAlign w:val="center"/>
          </w:tcPr>
          <w:p w:rsidR="00316289" w:rsidRDefault="00B36819">
            <w:pPr>
              <w:pStyle w:val="13"/>
              <w:spacing w:before="240" w:line="276" w:lineRule="auto"/>
              <w:rPr>
                <w:rFonts w:ascii="Arial" w:hAnsi="Arial" w:cs="Arial"/>
              </w:rPr>
            </w:pPr>
            <w:r>
              <w:rPr>
                <w:rFonts w:ascii="Arial" w:hAnsi="Arial" w:cs="Arial"/>
              </w:rPr>
              <w:t>FK</w:t>
            </w:r>
          </w:p>
        </w:tc>
      </w:tr>
      <w:tr w:rsidR="00316289">
        <w:trPr>
          <w:trHeight w:val="309"/>
        </w:trPr>
        <w:tc>
          <w:tcPr>
            <w:tcW w:w="720" w:type="dxa"/>
          </w:tcPr>
          <w:p w:rsidR="00316289" w:rsidRDefault="00B36819">
            <w:pPr>
              <w:pStyle w:val="24"/>
            </w:pPr>
            <w:r>
              <w:t>1</w:t>
            </w:r>
          </w:p>
        </w:tc>
        <w:tc>
          <w:tcPr>
            <w:tcW w:w="1308" w:type="dxa"/>
          </w:tcPr>
          <w:p w:rsidR="00316289" w:rsidRDefault="00B36819">
            <w:pPr>
              <w:jc w:val="center"/>
            </w:pPr>
            <w:proofErr w:type="spellStart"/>
            <w:r>
              <w:rPr>
                <w:rFonts w:ascii="宋体" w:hAnsi="宋体"/>
                <w:kern w:val="2"/>
                <w:lang w:eastAsia="zh-CN"/>
              </w:rPr>
              <w:t>ui_id</w:t>
            </w:r>
            <w:proofErr w:type="spellEnd"/>
          </w:p>
        </w:tc>
        <w:tc>
          <w:tcPr>
            <w:tcW w:w="1572" w:type="dxa"/>
          </w:tcPr>
          <w:p w:rsidR="00316289" w:rsidRDefault="00B36819">
            <w:pPr>
              <w:pStyle w:val="23"/>
              <w:rPr>
                <w:rFonts w:ascii="Arial" w:hAnsi="Arial" w:cs="Arial"/>
              </w:rPr>
            </w:pPr>
            <w:r>
              <w:rPr>
                <w:rFonts w:hint="eastAsia"/>
              </w:rPr>
              <w:t>I</w:t>
            </w:r>
            <w:r>
              <w:t>D</w:t>
            </w:r>
          </w:p>
        </w:tc>
        <w:tc>
          <w:tcPr>
            <w:tcW w:w="1116" w:type="dxa"/>
          </w:tcPr>
          <w:p w:rsidR="00316289" w:rsidRDefault="00B36819">
            <w:pPr>
              <w:pStyle w:val="24"/>
            </w:pPr>
            <w:proofErr w:type="spellStart"/>
            <w:r>
              <w:t>Int</w:t>
            </w:r>
            <w:proofErr w:type="spellEnd"/>
          </w:p>
        </w:tc>
        <w:tc>
          <w:tcPr>
            <w:tcW w:w="721" w:type="dxa"/>
          </w:tcPr>
          <w:p w:rsidR="00316289" w:rsidRDefault="00316289">
            <w:pPr>
              <w:pStyle w:val="34"/>
            </w:pPr>
          </w:p>
        </w:tc>
        <w:tc>
          <w:tcPr>
            <w:tcW w:w="914" w:type="dxa"/>
          </w:tcPr>
          <w:p w:rsidR="00316289" w:rsidRDefault="00B36819">
            <w:pPr>
              <w:pStyle w:val="34"/>
            </w:pPr>
            <w:r>
              <w:t>NOT</w:t>
            </w:r>
          </w:p>
        </w:tc>
        <w:tc>
          <w:tcPr>
            <w:tcW w:w="1281" w:type="dxa"/>
          </w:tcPr>
          <w:p w:rsidR="00316289" w:rsidRDefault="00316289">
            <w:pPr>
              <w:pStyle w:val="34"/>
            </w:pPr>
          </w:p>
        </w:tc>
        <w:tc>
          <w:tcPr>
            <w:tcW w:w="628" w:type="dxa"/>
          </w:tcPr>
          <w:p w:rsidR="00316289" w:rsidRDefault="00316289">
            <w:pPr>
              <w:pStyle w:val="34"/>
            </w:pPr>
          </w:p>
        </w:tc>
        <w:tc>
          <w:tcPr>
            <w:tcW w:w="560" w:type="dxa"/>
          </w:tcPr>
          <w:p w:rsidR="00316289" w:rsidRDefault="00316289">
            <w:pPr>
              <w:pStyle w:val="34"/>
            </w:pPr>
          </w:p>
        </w:tc>
        <w:tc>
          <w:tcPr>
            <w:tcW w:w="540" w:type="dxa"/>
          </w:tcPr>
          <w:p w:rsidR="00316289" w:rsidRDefault="00316289">
            <w:pPr>
              <w:pStyle w:val="34"/>
            </w:pPr>
          </w:p>
        </w:tc>
      </w:tr>
      <w:tr w:rsidR="00316289">
        <w:trPr>
          <w:trHeight w:val="294"/>
        </w:trPr>
        <w:tc>
          <w:tcPr>
            <w:tcW w:w="720" w:type="dxa"/>
          </w:tcPr>
          <w:p w:rsidR="00316289" w:rsidRDefault="00B36819">
            <w:pPr>
              <w:pStyle w:val="24"/>
            </w:pPr>
            <w:r>
              <w:t>2</w:t>
            </w:r>
          </w:p>
        </w:tc>
        <w:tc>
          <w:tcPr>
            <w:tcW w:w="1308" w:type="dxa"/>
          </w:tcPr>
          <w:p w:rsidR="00316289" w:rsidRDefault="00B36819">
            <w:pPr>
              <w:jc w:val="center"/>
            </w:pPr>
            <w:proofErr w:type="spellStart"/>
            <w:r>
              <w:rPr>
                <w:rFonts w:ascii="宋体" w:hAnsi="宋体"/>
                <w:kern w:val="2"/>
                <w:lang w:eastAsia="zh-CN"/>
              </w:rPr>
              <w:t>user_uid</w:t>
            </w:r>
            <w:proofErr w:type="spellEnd"/>
          </w:p>
        </w:tc>
        <w:tc>
          <w:tcPr>
            <w:tcW w:w="1572" w:type="dxa"/>
          </w:tcPr>
          <w:p w:rsidR="00316289" w:rsidRDefault="00B36819">
            <w:pPr>
              <w:pStyle w:val="23"/>
              <w:rPr>
                <w:rFonts w:ascii="Arial" w:hAnsi="Arial" w:cs="Arial"/>
              </w:rPr>
            </w:pPr>
            <w:r>
              <w:rPr>
                <w:rFonts w:hint="eastAsia"/>
              </w:rPr>
              <w:t>用户</w:t>
            </w:r>
            <w:r>
              <w:rPr>
                <w:rFonts w:hint="eastAsia"/>
              </w:rPr>
              <w:t>ID</w:t>
            </w:r>
          </w:p>
        </w:tc>
        <w:tc>
          <w:tcPr>
            <w:tcW w:w="1116" w:type="dxa"/>
          </w:tcPr>
          <w:p w:rsidR="00316289" w:rsidRDefault="00B36819">
            <w:pPr>
              <w:pStyle w:val="24"/>
            </w:pPr>
            <w:proofErr w:type="spellStart"/>
            <w:r>
              <w:t>Int</w:t>
            </w:r>
            <w:proofErr w:type="spellEnd"/>
          </w:p>
        </w:tc>
        <w:tc>
          <w:tcPr>
            <w:tcW w:w="721" w:type="dxa"/>
          </w:tcPr>
          <w:p w:rsidR="00316289" w:rsidRDefault="00316289">
            <w:pPr>
              <w:pStyle w:val="34"/>
            </w:pPr>
          </w:p>
        </w:tc>
        <w:tc>
          <w:tcPr>
            <w:tcW w:w="914" w:type="dxa"/>
          </w:tcPr>
          <w:p w:rsidR="00316289" w:rsidRDefault="00316289">
            <w:pPr>
              <w:pStyle w:val="34"/>
            </w:pPr>
          </w:p>
        </w:tc>
        <w:tc>
          <w:tcPr>
            <w:tcW w:w="1281" w:type="dxa"/>
          </w:tcPr>
          <w:p w:rsidR="00316289" w:rsidRDefault="00316289">
            <w:pPr>
              <w:pStyle w:val="34"/>
            </w:pPr>
          </w:p>
        </w:tc>
        <w:tc>
          <w:tcPr>
            <w:tcW w:w="628" w:type="dxa"/>
          </w:tcPr>
          <w:p w:rsidR="00316289" w:rsidRDefault="00316289">
            <w:pPr>
              <w:pStyle w:val="34"/>
            </w:pPr>
          </w:p>
        </w:tc>
        <w:tc>
          <w:tcPr>
            <w:tcW w:w="560" w:type="dxa"/>
          </w:tcPr>
          <w:p w:rsidR="00316289" w:rsidRDefault="00316289">
            <w:pPr>
              <w:pStyle w:val="34"/>
            </w:pPr>
          </w:p>
        </w:tc>
        <w:tc>
          <w:tcPr>
            <w:tcW w:w="540" w:type="dxa"/>
          </w:tcPr>
          <w:p w:rsidR="00316289" w:rsidRDefault="00316289">
            <w:pPr>
              <w:pStyle w:val="34"/>
            </w:pPr>
          </w:p>
        </w:tc>
      </w:tr>
      <w:tr w:rsidR="00316289">
        <w:trPr>
          <w:trHeight w:val="90"/>
        </w:trPr>
        <w:tc>
          <w:tcPr>
            <w:tcW w:w="720" w:type="dxa"/>
            <w:shd w:val="clear" w:color="auto" w:fill="FFFFFF"/>
          </w:tcPr>
          <w:p w:rsidR="00316289" w:rsidRDefault="00B36819">
            <w:pPr>
              <w:pStyle w:val="24"/>
            </w:pPr>
            <w:r>
              <w:t>3</w:t>
            </w:r>
          </w:p>
        </w:tc>
        <w:tc>
          <w:tcPr>
            <w:tcW w:w="1308" w:type="dxa"/>
            <w:shd w:val="clear" w:color="auto" w:fill="FFFFFF"/>
          </w:tcPr>
          <w:p w:rsidR="00316289" w:rsidRDefault="00B36819">
            <w:pPr>
              <w:jc w:val="center"/>
              <w:rPr>
                <w:lang w:eastAsia="zh-CN"/>
              </w:rPr>
            </w:pPr>
            <w:proofErr w:type="spellStart"/>
            <w:r>
              <w:rPr>
                <w:rFonts w:ascii="宋体" w:hAnsi="宋体"/>
                <w:kern w:val="2"/>
                <w:lang w:eastAsia="zh-CN"/>
              </w:rPr>
              <w:t>gymprice_gpid</w:t>
            </w:r>
            <w:proofErr w:type="spellEnd"/>
          </w:p>
        </w:tc>
        <w:tc>
          <w:tcPr>
            <w:tcW w:w="1572" w:type="dxa"/>
            <w:shd w:val="clear" w:color="auto" w:fill="FFFFFF"/>
          </w:tcPr>
          <w:p w:rsidR="00316289" w:rsidRDefault="00B36819">
            <w:pPr>
              <w:pStyle w:val="23"/>
              <w:rPr>
                <w:rFonts w:ascii="Arial" w:hAnsi="Arial" w:cs="Arial"/>
              </w:rPr>
            </w:pPr>
            <w:r>
              <w:rPr>
                <w:rFonts w:hint="eastAsia"/>
              </w:rPr>
              <w:t>价格</w:t>
            </w:r>
            <w:r>
              <w:rPr>
                <w:rFonts w:hint="eastAsia"/>
              </w:rPr>
              <w:t>ID</w:t>
            </w:r>
          </w:p>
        </w:tc>
        <w:tc>
          <w:tcPr>
            <w:tcW w:w="1116" w:type="dxa"/>
            <w:shd w:val="clear" w:color="auto" w:fill="FFFFFF"/>
          </w:tcPr>
          <w:p w:rsidR="00316289" w:rsidRDefault="00B36819">
            <w:pPr>
              <w:pStyle w:val="24"/>
            </w:pPr>
            <w:proofErr w:type="spellStart"/>
            <w:r>
              <w:t>Int</w:t>
            </w:r>
            <w:proofErr w:type="spellEnd"/>
          </w:p>
        </w:tc>
        <w:tc>
          <w:tcPr>
            <w:tcW w:w="721" w:type="dxa"/>
            <w:shd w:val="clear" w:color="auto" w:fill="FFFFFF"/>
          </w:tcPr>
          <w:p w:rsidR="00316289" w:rsidRDefault="00316289">
            <w:pPr>
              <w:pStyle w:val="34"/>
            </w:pP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r w:rsidR="00316289">
        <w:trPr>
          <w:trHeight w:val="90"/>
        </w:trPr>
        <w:tc>
          <w:tcPr>
            <w:tcW w:w="720" w:type="dxa"/>
            <w:shd w:val="clear" w:color="auto" w:fill="FFFFFF"/>
          </w:tcPr>
          <w:p w:rsidR="00316289" w:rsidRDefault="00B36819">
            <w:pPr>
              <w:pStyle w:val="24"/>
            </w:pPr>
            <w:r>
              <w:rPr>
                <w:rFonts w:hint="eastAsia"/>
              </w:rPr>
              <w:t>4</w:t>
            </w:r>
          </w:p>
        </w:tc>
        <w:tc>
          <w:tcPr>
            <w:tcW w:w="1308" w:type="dxa"/>
            <w:shd w:val="clear" w:color="auto" w:fill="FFFFFF"/>
          </w:tcPr>
          <w:p w:rsidR="00316289" w:rsidRDefault="00B36819">
            <w:pPr>
              <w:jc w:val="center"/>
            </w:pPr>
            <w:proofErr w:type="spellStart"/>
            <w:r>
              <w:rPr>
                <w:rFonts w:ascii="宋体" w:hAnsi="宋体"/>
                <w:kern w:val="2"/>
                <w:lang w:eastAsia="zh-CN"/>
              </w:rPr>
              <w:t>create_time</w:t>
            </w:r>
            <w:proofErr w:type="spellEnd"/>
          </w:p>
        </w:tc>
        <w:tc>
          <w:tcPr>
            <w:tcW w:w="1572" w:type="dxa"/>
            <w:shd w:val="clear" w:color="auto" w:fill="FFFFFF"/>
          </w:tcPr>
          <w:p w:rsidR="00316289" w:rsidRDefault="00B36819">
            <w:pPr>
              <w:pStyle w:val="23"/>
            </w:pPr>
            <w:r>
              <w:rPr>
                <w:rFonts w:hint="eastAsia"/>
              </w:rPr>
              <w:t>创建时间</w:t>
            </w:r>
          </w:p>
        </w:tc>
        <w:tc>
          <w:tcPr>
            <w:tcW w:w="1116" w:type="dxa"/>
            <w:shd w:val="clear" w:color="auto" w:fill="FFFFFF"/>
          </w:tcPr>
          <w:p w:rsidR="00316289" w:rsidRDefault="00B36819">
            <w:pPr>
              <w:pStyle w:val="24"/>
            </w:pPr>
            <w:r>
              <w:t>Date</w:t>
            </w:r>
          </w:p>
        </w:tc>
        <w:tc>
          <w:tcPr>
            <w:tcW w:w="721" w:type="dxa"/>
            <w:shd w:val="clear" w:color="auto" w:fill="FFFFFF"/>
          </w:tcPr>
          <w:p w:rsidR="00316289" w:rsidRDefault="00316289">
            <w:pPr>
              <w:pStyle w:val="34"/>
            </w:pP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r w:rsidR="00316289">
        <w:trPr>
          <w:trHeight w:val="90"/>
        </w:trPr>
        <w:tc>
          <w:tcPr>
            <w:tcW w:w="720" w:type="dxa"/>
            <w:shd w:val="clear" w:color="auto" w:fill="FFFFFF"/>
          </w:tcPr>
          <w:p w:rsidR="00316289" w:rsidRDefault="00B36819">
            <w:pPr>
              <w:pStyle w:val="24"/>
            </w:pPr>
            <w:r>
              <w:rPr>
                <w:rFonts w:hint="eastAsia"/>
              </w:rPr>
              <w:t>5</w:t>
            </w:r>
          </w:p>
        </w:tc>
        <w:tc>
          <w:tcPr>
            <w:tcW w:w="1308" w:type="dxa"/>
            <w:shd w:val="clear" w:color="auto" w:fill="FFFFFF"/>
          </w:tcPr>
          <w:p w:rsidR="00316289" w:rsidRDefault="00B36819">
            <w:pPr>
              <w:jc w:val="center"/>
              <w:rPr>
                <w:rFonts w:ascii="宋体" w:hAnsi="宋体"/>
                <w:kern w:val="2"/>
                <w:lang w:eastAsia="zh-CN"/>
              </w:rPr>
            </w:pPr>
            <w:proofErr w:type="spellStart"/>
            <w:r>
              <w:rPr>
                <w:rFonts w:ascii="宋体" w:hAnsi="宋体"/>
                <w:kern w:val="2"/>
                <w:lang w:eastAsia="zh-CN"/>
              </w:rPr>
              <w:t>ui_state</w:t>
            </w:r>
            <w:proofErr w:type="spellEnd"/>
          </w:p>
        </w:tc>
        <w:tc>
          <w:tcPr>
            <w:tcW w:w="1572" w:type="dxa"/>
            <w:shd w:val="clear" w:color="auto" w:fill="FFFFFF"/>
          </w:tcPr>
          <w:p w:rsidR="00316289" w:rsidRDefault="00B36819">
            <w:pPr>
              <w:pStyle w:val="23"/>
            </w:pPr>
            <w:r>
              <w:rPr>
                <w:rFonts w:hint="eastAsia"/>
              </w:rPr>
              <w:t>状态</w:t>
            </w:r>
          </w:p>
        </w:tc>
        <w:tc>
          <w:tcPr>
            <w:tcW w:w="1116" w:type="dxa"/>
            <w:shd w:val="clear" w:color="auto" w:fill="FFFFFF"/>
          </w:tcPr>
          <w:p w:rsidR="00316289" w:rsidRDefault="00B36819">
            <w:pPr>
              <w:pStyle w:val="24"/>
            </w:pPr>
            <w:r>
              <w:t>Varchar</w:t>
            </w:r>
          </w:p>
        </w:tc>
        <w:tc>
          <w:tcPr>
            <w:tcW w:w="721" w:type="dxa"/>
            <w:shd w:val="clear" w:color="auto" w:fill="FFFFFF"/>
          </w:tcPr>
          <w:p w:rsidR="00316289" w:rsidRDefault="00B36819">
            <w:pPr>
              <w:pStyle w:val="34"/>
            </w:pPr>
            <w:r>
              <w:rPr>
                <w:rFonts w:hint="eastAsia"/>
              </w:rPr>
              <w:t>50</w:t>
            </w: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r w:rsidR="00316289">
        <w:trPr>
          <w:trHeight w:val="90"/>
        </w:trPr>
        <w:tc>
          <w:tcPr>
            <w:tcW w:w="720" w:type="dxa"/>
            <w:shd w:val="clear" w:color="auto" w:fill="FFFFFF"/>
          </w:tcPr>
          <w:p w:rsidR="00316289" w:rsidRDefault="00B36819">
            <w:pPr>
              <w:pStyle w:val="24"/>
            </w:pPr>
            <w:r>
              <w:rPr>
                <w:rFonts w:hint="eastAsia"/>
              </w:rPr>
              <w:t>6</w:t>
            </w:r>
          </w:p>
        </w:tc>
        <w:tc>
          <w:tcPr>
            <w:tcW w:w="1308" w:type="dxa"/>
            <w:shd w:val="clear" w:color="auto" w:fill="FFFFFF"/>
          </w:tcPr>
          <w:p w:rsidR="00316289" w:rsidRDefault="00B36819">
            <w:pPr>
              <w:jc w:val="center"/>
              <w:rPr>
                <w:rFonts w:ascii="宋体" w:hAnsi="宋体"/>
                <w:kern w:val="2"/>
                <w:lang w:eastAsia="zh-CN"/>
              </w:rPr>
            </w:pPr>
            <w:proofErr w:type="spellStart"/>
            <w:r>
              <w:rPr>
                <w:rFonts w:ascii="宋体" w:hAnsi="宋体"/>
                <w:kern w:val="2"/>
                <w:lang w:eastAsia="zh-CN"/>
              </w:rPr>
              <w:t>ui_num</w:t>
            </w:r>
            <w:proofErr w:type="spellEnd"/>
          </w:p>
        </w:tc>
        <w:tc>
          <w:tcPr>
            <w:tcW w:w="1572" w:type="dxa"/>
            <w:shd w:val="clear" w:color="auto" w:fill="FFFFFF"/>
          </w:tcPr>
          <w:p w:rsidR="00316289" w:rsidRDefault="00B36819">
            <w:pPr>
              <w:pStyle w:val="23"/>
            </w:pPr>
            <w:r>
              <w:rPr>
                <w:rFonts w:hint="eastAsia"/>
              </w:rPr>
              <w:t>数量</w:t>
            </w:r>
          </w:p>
        </w:tc>
        <w:tc>
          <w:tcPr>
            <w:tcW w:w="1116" w:type="dxa"/>
            <w:shd w:val="clear" w:color="auto" w:fill="FFFFFF"/>
          </w:tcPr>
          <w:p w:rsidR="00316289" w:rsidRDefault="00B36819">
            <w:pPr>
              <w:pStyle w:val="24"/>
            </w:pPr>
            <w:proofErr w:type="spellStart"/>
            <w:r>
              <w:t>I</w:t>
            </w:r>
            <w:r>
              <w:rPr>
                <w:rFonts w:hint="eastAsia"/>
              </w:rPr>
              <w:t>nt</w:t>
            </w:r>
            <w:proofErr w:type="spellEnd"/>
          </w:p>
        </w:tc>
        <w:tc>
          <w:tcPr>
            <w:tcW w:w="721" w:type="dxa"/>
            <w:shd w:val="clear" w:color="auto" w:fill="FFFFFF"/>
          </w:tcPr>
          <w:p w:rsidR="00316289" w:rsidRDefault="00316289">
            <w:pPr>
              <w:pStyle w:val="34"/>
            </w:pPr>
          </w:p>
        </w:tc>
        <w:tc>
          <w:tcPr>
            <w:tcW w:w="914" w:type="dxa"/>
            <w:shd w:val="clear" w:color="auto" w:fill="FFFFFF"/>
          </w:tcPr>
          <w:p w:rsidR="00316289" w:rsidRDefault="00316289">
            <w:pPr>
              <w:pStyle w:val="34"/>
            </w:pPr>
          </w:p>
        </w:tc>
        <w:tc>
          <w:tcPr>
            <w:tcW w:w="1281" w:type="dxa"/>
            <w:shd w:val="clear" w:color="auto" w:fill="FFFFFF"/>
          </w:tcPr>
          <w:p w:rsidR="00316289" w:rsidRDefault="00316289">
            <w:pPr>
              <w:pStyle w:val="34"/>
            </w:pPr>
          </w:p>
        </w:tc>
        <w:tc>
          <w:tcPr>
            <w:tcW w:w="628" w:type="dxa"/>
            <w:shd w:val="clear" w:color="auto" w:fill="FFFFFF"/>
          </w:tcPr>
          <w:p w:rsidR="00316289" w:rsidRDefault="00316289">
            <w:pPr>
              <w:pStyle w:val="34"/>
            </w:pPr>
          </w:p>
        </w:tc>
        <w:tc>
          <w:tcPr>
            <w:tcW w:w="560" w:type="dxa"/>
            <w:shd w:val="clear" w:color="auto" w:fill="FFFFFF"/>
          </w:tcPr>
          <w:p w:rsidR="00316289" w:rsidRDefault="00316289">
            <w:pPr>
              <w:pStyle w:val="34"/>
            </w:pPr>
          </w:p>
        </w:tc>
        <w:tc>
          <w:tcPr>
            <w:tcW w:w="540" w:type="dxa"/>
            <w:shd w:val="clear" w:color="auto" w:fill="FFFFFF"/>
          </w:tcPr>
          <w:p w:rsidR="00316289" w:rsidRDefault="00316289">
            <w:pPr>
              <w:pStyle w:val="34"/>
            </w:pPr>
          </w:p>
        </w:tc>
      </w:tr>
    </w:tbl>
    <w:p w:rsidR="00316289" w:rsidRDefault="00316289">
      <w:pPr>
        <w:pStyle w:val="GEM246"/>
        <w:ind w:firstLine="420"/>
        <w:rPr>
          <w:rFonts w:ascii="Arial" w:cs="Arial"/>
        </w:rPr>
      </w:pPr>
    </w:p>
    <w:p w:rsidR="00316289" w:rsidRDefault="00316289">
      <w:pPr>
        <w:rPr>
          <w:rFonts w:ascii="宋体" w:hAnsi="宋体" w:cs="宋体"/>
          <w:szCs w:val="21"/>
          <w:lang w:eastAsia="zh-CN"/>
        </w:rPr>
      </w:pPr>
    </w:p>
    <w:p w:rsidR="00316289" w:rsidRDefault="00B36819">
      <w:pPr>
        <w:pStyle w:val="2"/>
        <w:spacing w:before="240" w:line="276" w:lineRule="auto"/>
      </w:pPr>
      <w:bookmarkStart w:id="87" w:name="_Toc255546402"/>
      <w:r>
        <w:rPr>
          <w:rFonts w:hint="eastAsia"/>
        </w:rPr>
        <w:t>安全性设计</w:t>
      </w:r>
      <w:bookmarkEnd w:id="86"/>
      <w:bookmarkEnd w:id="87"/>
    </w:p>
    <w:p w:rsidR="00316289" w:rsidRDefault="00B36819">
      <w:pPr>
        <w:pStyle w:val="GEM246"/>
      </w:pPr>
      <w:r>
        <w:rPr>
          <w:rFonts w:hint="eastAsia"/>
        </w:rPr>
        <w:t>在系统中，根据用户权限获得对数据库的操作权，例如管理员可以对所有数据表进行操作，而普通用户只能对部分数据表操作。</w:t>
      </w:r>
    </w:p>
    <w:p w:rsidR="00316289" w:rsidRDefault="00B36819">
      <w:pPr>
        <w:pStyle w:val="3"/>
        <w:spacing w:before="240" w:line="276" w:lineRule="auto"/>
      </w:pPr>
      <w:bookmarkStart w:id="88" w:name="_Toc201979593"/>
      <w:bookmarkStart w:id="89" w:name="_Toc255546403"/>
      <w:r>
        <w:rPr>
          <w:rFonts w:hint="eastAsia"/>
        </w:rPr>
        <w:t>防止用户直接操作数据库的方法</w:t>
      </w:r>
      <w:bookmarkEnd w:id="88"/>
      <w:bookmarkEnd w:id="89"/>
    </w:p>
    <w:p w:rsidR="00316289" w:rsidRDefault="00B36819">
      <w:pPr>
        <w:pStyle w:val="GEM246"/>
      </w:pPr>
      <w:r>
        <w:rPr>
          <w:rFonts w:hint="eastAsia"/>
        </w:rPr>
        <w:t>用户只能用账号登陆到OA系统，通过OA系统访问数据库，而没有其他途径操作数据库。</w:t>
      </w:r>
    </w:p>
    <w:p w:rsidR="00316289" w:rsidRDefault="00B36819">
      <w:pPr>
        <w:pStyle w:val="3"/>
        <w:spacing w:before="240" w:line="276" w:lineRule="auto"/>
      </w:pPr>
      <w:bookmarkStart w:id="90" w:name="_Toc201979594"/>
      <w:bookmarkStart w:id="91" w:name="_Toc255546404"/>
      <w:r>
        <w:rPr>
          <w:rFonts w:hint="eastAsia"/>
        </w:rPr>
        <w:t>用户账号密码的加密方法</w:t>
      </w:r>
      <w:bookmarkEnd w:id="90"/>
      <w:bookmarkEnd w:id="91"/>
    </w:p>
    <w:p w:rsidR="00316289" w:rsidRDefault="00B36819">
      <w:pPr>
        <w:pStyle w:val="GEM246"/>
      </w:pPr>
      <w:r>
        <w:rPr>
          <w:rFonts w:hint="eastAsia"/>
        </w:rPr>
        <w:t>对用户登录密码进行加密处理，确保在任何地方都不会出现密码的明文。</w:t>
      </w:r>
    </w:p>
    <w:p w:rsidR="00316289" w:rsidRDefault="00B36819">
      <w:pPr>
        <w:pStyle w:val="2"/>
        <w:spacing w:before="240" w:line="276" w:lineRule="auto"/>
      </w:pPr>
      <w:bookmarkStart w:id="92" w:name="_Toc201979597"/>
      <w:bookmarkStart w:id="93" w:name="_Toc255546405"/>
      <w:r>
        <w:rPr>
          <w:rFonts w:hint="eastAsia"/>
        </w:rPr>
        <w:t>数据库管理与维护说明</w:t>
      </w:r>
      <w:bookmarkEnd w:id="92"/>
      <w:bookmarkEnd w:id="93"/>
    </w:p>
    <w:p w:rsidR="00316289" w:rsidRDefault="00B36819">
      <w:pPr>
        <w:pStyle w:val="GEM246"/>
      </w:pPr>
      <w:r>
        <w:rPr>
          <w:rFonts w:hint="eastAsia"/>
        </w:rPr>
        <w:t>对数据库中的记录定期清理，以保证数据库的健壮性。</w:t>
      </w:r>
    </w:p>
    <w:p w:rsidR="00316289" w:rsidRDefault="00B36819">
      <w:pPr>
        <w:pStyle w:val="1Verdana613"/>
        <w:spacing w:before="240" w:line="276" w:lineRule="auto"/>
      </w:pPr>
      <w:bookmarkStart w:id="94" w:name="_Toc255546406"/>
      <w:r>
        <w:rPr>
          <w:rFonts w:hint="eastAsia"/>
        </w:rPr>
        <w:lastRenderedPageBreak/>
        <w:t>出错和维护设计</w:t>
      </w:r>
      <w:bookmarkEnd w:id="94"/>
    </w:p>
    <w:p w:rsidR="00316289" w:rsidRDefault="00B36819">
      <w:pPr>
        <w:pStyle w:val="2Verdana"/>
        <w:spacing w:line="276" w:lineRule="auto"/>
      </w:pPr>
      <w:bookmarkStart w:id="95" w:name="_Toc496602461"/>
      <w:bookmarkStart w:id="96" w:name="_Toc512608485"/>
      <w:bookmarkStart w:id="97" w:name="_Toc24872381"/>
      <w:bookmarkStart w:id="98" w:name="_Toc255546407"/>
      <w:r>
        <w:rPr>
          <w:rFonts w:hint="eastAsia"/>
        </w:rPr>
        <w:t>出错处理</w:t>
      </w:r>
      <w:bookmarkEnd w:id="95"/>
      <w:bookmarkEnd w:id="96"/>
      <w:bookmarkEnd w:id="97"/>
      <w:bookmarkEnd w:id="98"/>
    </w:p>
    <w:p w:rsidR="00316289" w:rsidRDefault="00B36819">
      <w:pPr>
        <w:pStyle w:val="3Verdana"/>
        <w:tabs>
          <w:tab w:val="left" w:pos="425"/>
          <w:tab w:val="left" w:pos="2716"/>
        </w:tabs>
        <w:spacing w:line="276" w:lineRule="auto"/>
      </w:pPr>
      <w:bookmarkStart w:id="99" w:name="_Toc496602462"/>
      <w:bookmarkStart w:id="100" w:name="_Toc512608486"/>
      <w:bookmarkStart w:id="101" w:name="_Toc24872382"/>
      <w:bookmarkStart w:id="102" w:name="_Toc255546408"/>
      <w:r>
        <w:rPr>
          <w:rFonts w:hint="eastAsia"/>
        </w:rPr>
        <w:t>出错信息</w:t>
      </w:r>
      <w:bookmarkEnd w:id="99"/>
      <w:bookmarkEnd w:id="100"/>
      <w:bookmarkEnd w:id="101"/>
      <w:bookmarkEnd w:id="102"/>
    </w:p>
    <w:p w:rsidR="00316289" w:rsidRDefault="00B36819">
      <w:pPr>
        <w:pStyle w:val="GEM246"/>
      </w:pPr>
      <w:bookmarkStart w:id="103" w:name="_Toc496602463"/>
      <w:bookmarkStart w:id="104" w:name="_Toc512608487"/>
      <w:bookmarkStart w:id="105" w:name="_Toc24872383"/>
      <w:r>
        <w:rPr>
          <w:rFonts w:hint="eastAsia"/>
        </w:rPr>
        <w:t>包括出错信息表、故障处理技术等。</w:t>
      </w:r>
    </w:p>
    <w:p w:rsidR="00316289" w:rsidRDefault="00B36819">
      <w:pPr>
        <w:pStyle w:val="GEM246"/>
      </w:pPr>
      <w:r>
        <w:rPr>
          <w:rFonts w:hint="eastAsia"/>
        </w:rPr>
        <w:t>表-24   出错信息表</w:t>
      </w:r>
    </w:p>
    <w:tbl>
      <w:tblPr>
        <w:tblW w:w="898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6" w:type="dxa"/>
          <w:right w:w="56" w:type="dxa"/>
        </w:tblCellMar>
        <w:tblLook w:val="04A0" w:firstRow="1" w:lastRow="0" w:firstColumn="1" w:lastColumn="0" w:noHBand="0" w:noVBand="1"/>
      </w:tblPr>
      <w:tblGrid>
        <w:gridCol w:w="1049"/>
        <w:gridCol w:w="2551"/>
        <w:gridCol w:w="5387"/>
      </w:tblGrid>
      <w:tr w:rsidR="00316289">
        <w:trPr>
          <w:trHeight w:val="308"/>
        </w:trPr>
        <w:tc>
          <w:tcPr>
            <w:tcW w:w="1049" w:type="dxa"/>
            <w:shd w:val="clear" w:color="auto" w:fill="FFFFFF"/>
            <w:vAlign w:val="center"/>
          </w:tcPr>
          <w:p w:rsidR="00316289" w:rsidRDefault="00B36819">
            <w:pPr>
              <w:pStyle w:val="a7"/>
              <w:tabs>
                <w:tab w:val="left" w:pos="0"/>
              </w:tabs>
              <w:spacing w:before="240" w:line="276" w:lineRule="auto"/>
              <w:rPr>
                <w:rFonts w:ascii="Arial" w:hAnsi="Arial"/>
                <w:b/>
                <w:color w:val="000000"/>
              </w:rPr>
            </w:pPr>
            <w:r>
              <w:rPr>
                <w:rFonts w:ascii="Arial" w:hAnsi="Arial" w:hint="eastAsia"/>
                <w:b/>
                <w:color w:val="000000"/>
              </w:rPr>
              <w:t>错误编号</w:t>
            </w:r>
          </w:p>
        </w:tc>
        <w:tc>
          <w:tcPr>
            <w:tcW w:w="2551" w:type="dxa"/>
            <w:shd w:val="clear" w:color="auto" w:fill="FFFFFF"/>
            <w:vAlign w:val="center"/>
          </w:tcPr>
          <w:p w:rsidR="00316289" w:rsidRDefault="00B36819">
            <w:pPr>
              <w:pStyle w:val="a7"/>
              <w:tabs>
                <w:tab w:val="left" w:pos="0"/>
              </w:tabs>
              <w:spacing w:before="240" w:line="276" w:lineRule="auto"/>
              <w:rPr>
                <w:rFonts w:ascii="Arial" w:hAnsi="Arial"/>
                <w:b/>
                <w:color w:val="000000"/>
              </w:rPr>
            </w:pPr>
            <w:r>
              <w:rPr>
                <w:rFonts w:ascii="Arial" w:hAnsi="Arial" w:hint="eastAsia"/>
                <w:b/>
                <w:color w:val="000000"/>
              </w:rPr>
              <w:t>出</w:t>
            </w:r>
            <w:r>
              <w:rPr>
                <w:rFonts w:ascii="Arial" w:hAnsi="Arial" w:hint="eastAsia"/>
                <w:b/>
                <w:color w:val="000000"/>
              </w:rPr>
              <w:t xml:space="preserve"> </w:t>
            </w:r>
            <w:r>
              <w:rPr>
                <w:rFonts w:ascii="Arial" w:hAnsi="Arial" w:hint="eastAsia"/>
                <w:b/>
                <w:color w:val="000000"/>
              </w:rPr>
              <w:t>错</w:t>
            </w:r>
            <w:r>
              <w:rPr>
                <w:rFonts w:ascii="Arial" w:hAnsi="Arial" w:hint="eastAsia"/>
                <w:b/>
                <w:color w:val="000000"/>
              </w:rPr>
              <w:t xml:space="preserve"> </w:t>
            </w:r>
            <w:r>
              <w:rPr>
                <w:rFonts w:ascii="Arial" w:hAnsi="Arial" w:hint="eastAsia"/>
                <w:b/>
                <w:color w:val="000000"/>
              </w:rPr>
              <w:t>信</w:t>
            </w:r>
            <w:r>
              <w:rPr>
                <w:rFonts w:ascii="Arial" w:hAnsi="Arial" w:hint="eastAsia"/>
                <w:b/>
                <w:color w:val="000000"/>
              </w:rPr>
              <w:t xml:space="preserve"> </w:t>
            </w:r>
            <w:r>
              <w:rPr>
                <w:rFonts w:ascii="Arial" w:hAnsi="Arial" w:hint="eastAsia"/>
                <w:b/>
                <w:color w:val="000000"/>
              </w:rPr>
              <w:t>息</w:t>
            </w:r>
          </w:p>
        </w:tc>
        <w:tc>
          <w:tcPr>
            <w:tcW w:w="5387" w:type="dxa"/>
            <w:shd w:val="clear" w:color="auto" w:fill="FFFFFF"/>
            <w:vAlign w:val="center"/>
          </w:tcPr>
          <w:p w:rsidR="00316289" w:rsidRDefault="00B36819">
            <w:pPr>
              <w:pStyle w:val="a7"/>
              <w:tabs>
                <w:tab w:val="left" w:pos="0"/>
              </w:tabs>
              <w:spacing w:before="240" w:line="276" w:lineRule="auto"/>
              <w:rPr>
                <w:rFonts w:ascii="Arial" w:hAnsi="Arial"/>
                <w:b/>
                <w:color w:val="000000"/>
              </w:rPr>
            </w:pPr>
            <w:r>
              <w:rPr>
                <w:rFonts w:ascii="Arial" w:hAnsi="Arial" w:hint="eastAsia"/>
                <w:b/>
                <w:color w:val="000000"/>
              </w:rPr>
              <w:t>原</w:t>
            </w:r>
            <w:r>
              <w:rPr>
                <w:rFonts w:ascii="Arial" w:hAnsi="Arial" w:hint="eastAsia"/>
                <w:b/>
                <w:color w:val="000000"/>
              </w:rPr>
              <w:t xml:space="preserve">       </w:t>
            </w:r>
            <w:r>
              <w:rPr>
                <w:rFonts w:ascii="Arial" w:hAnsi="Arial" w:hint="eastAsia"/>
                <w:b/>
                <w:color w:val="000000"/>
              </w:rPr>
              <w:t>因</w:t>
            </w:r>
          </w:p>
        </w:tc>
      </w:tr>
      <w:tr w:rsidR="00316289">
        <w:trPr>
          <w:trHeight w:val="309"/>
        </w:trPr>
        <w:tc>
          <w:tcPr>
            <w:tcW w:w="1049" w:type="dxa"/>
            <w:vAlign w:val="center"/>
          </w:tcPr>
          <w:p w:rsidR="00316289" w:rsidRDefault="00B36819">
            <w:pPr>
              <w:pStyle w:val="a7"/>
              <w:tabs>
                <w:tab w:val="left" w:pos="0"/>
              </w:tabs>
              <w:spacing w:before="240" w:line="276" w:lineRule="auto"/>
              <w:rPr>
                <w:rFonts w:ascii="Arial" w:hAnsi="Arial"/>
              </w:rPr>
            </w:pPr>
            <w:r>
              <w:rPr>
                <w:rFonts w:ascii="Arial" w:hAnsi="Arial" w:hint="eastAsia"/>
              </w:rPr>
              <w:t>1</w:t>
            </w:r>
          </w:p>
        </w:tc>
        <w:tc>
          <w:tcPr>
            <w:tcW w:w="2551" w:type="dxa"/>
            <w:vAlign w:val="center"/>
          </w:tcPr>
          <w:p w:rsidR="00316289" w:rsidRDefault="00B36819">
            <w:pPr>
              <w:pStyle w:val="a7"/>
              <w:tabs>
                <w:tab w:val="left" w:pos="0"/>
              </w:tabs>
              <w:spacing w:before="240" w:line="276" w:lineRule="auto"/>
              <w:jc w:val="both"/>
              <w:rPr>
                <w:rFonts w:ascii="Arial" w:hAnsi="Arial"/>
              </w:rPr>
            </w:pPr>
            <w:r>
              <w:rPr>
                <w:rFonts w:ascii="Arial" w:hAnsi="Arial" w:hint="eastAsia"/>
              </w:rPr>
              <w:t>不显示相关的数据</w:t>
            </w:r>
          </w:p>
        </w:tc>
        <w:tc>
          <w:tcPr>
            <w:tcW w:w="5387" w:type="dxa"/>
            <w:vAlign w:val="center"/>
          </w:tcPr>
          <w:p w:rsidR="00316289" w:rsidRDefault="00B36819">
            <w:pPr>
              <w:pStyle w:val="a7"/>
              <w:tabs>
                <w:tab w:val="left" w:pos="0"/>
              </w:tabs>
              <w:spacing w:before="240" w:line="276" w:lineRule="auto"/>
              <w:jc w:val="both"/>
              <w:rPr>
                <w:rFonts w:ascii="Arial" w:hAnsi="Arial"/>
              </w:rPr>
            </w:pPr>
            <w:r>
              <w:rPr>
                <w:rFonts w:ascii="Arial" w:hAnsi="Arial" w:hint="eastAsia"/>
              </w:rPr>
              <w:t>可能数据库服务器没有开启，网线没有插好</w:t>
            </w:r>
          </w:p>
        </w:tc>
      </w:tr>
      <w:tr w:rsidR="00316289">
        <w:trPr>
          <w:trHeight w:val="308"/>
        </w:trPr>
        <w:tc>
          <w:tcPr>
            <w:tcW w:w="1049" w:type="dxa"/>
            <w:vAlign w:val="center"/>
          </w:tcPr>
          <w:p w:rsidR="00316289" w:rsidRDefault="00B36819">
            <w:pPr>
              <w:pStyle w:val="a7"/>
              <w:tabs>
                <w:tab w:val="left" w:pos="0"/>
              </w:tabs>
              <w:spacing w:before="240" w:line="276" w:lineRule="auto"/>
              <w:rPr>
                <w:rFonts w:ascii="Arial" w:hAnsi="Arial"/>
              </w:rPr>
            </w:pPr>
            <w:r>
              <w:rPr>
                <w:rFonts w:ascii="Arial" w:hAnsi="Arial" w:hint="eastAsia"/>
              </w:rPr>
              <w:t>2</w:t>
            </w:r>
          </w:p>
        </w:tc>
        <w:tc>
          <w:tcPr>
            <w:tcW w:w="2551" w:type="dxa"/>
            <w:vAlign w:val="center"/>
          </w:tcPr>
          <w:p w:rsidR="00316289" w:rsidRDefault="00B36819">
            <w:pPr>
              <w:pStyle w:val="a7"/>
              <w:tabs>
                <w:tab w:val="left" w:pos="0"/>
              </w:tabs>
              <w:spacing w:before="240" w:line="276" w:lineRule="auto"/>
              <w:jc w:val="both"/>
              <w:rPr>
                <w:rFonts w:ascii="Arial" w:hAnsi="Arial"/>
              </w:rPr>
            </w:pPr>
            <w:r>
              <w:rPr>
                <w:rFonts w:ascii="Arial" w:hAnsi="Arial" w:hint="eastAsia"/>
              </w:rPr>
              <w:t>登陆失败</w:t>
            </w:r>
          </w:p>
        </w:tc>
        <w:tc>
          <w:tcPr>
            <w:tcW w:w="5387" w:type="dxa"/>
            <w:vAlign w:val="center"/>
          </w:tcPr>
          <w:p w:rsidR="00316289" w:rsidRDefault="00B36819">
            <w:pPr>
              <w:pStyle w:val="a7"/>
              <w:tabs>
                <w:tab w:val="left" w:pos="0"/>
              </w:tabs>
              <w:spacing w:before="240" w:line="276" w:lineRule="auto"/>
              <w:jc w:val="both"/>
              <w:rPr>
                <w:rFonts w:ascii="Arial" w:hAnsi="Arial"/>
              </w:rPr>
            </w:pPr>
            <w:r>
              <w:rPr>
                <w:rFonts w:ascii="Arial" w:hAnsi="Arial" w:hint="eastAsia"/>
              </w:rPr>
              <w:t xml:space="preserve"> </w:t>
            </w:r>
            <w:r>
              <w:rPr>
                <w:rFonts w:ascii="Arial" w:hAnsi="Arial" w:hint="eastAsia"/>
              </w:rPr>
              <w:t>忘记了密码，没有连接数据库，网线没有插好</w:t>
            </w:r>
          </w:p>
        </w:tc>
      </w:tr>
      <w:tr w:rsidR="00316289">
        <w:trPr>
          <w:trHeight w:val="308"/>
        </w:trPr>
        <w:tc>
          <w:tcPr>
            <w:tcW w:w="1049" w:type="dxa"/>
            <w:vAlign w:val="center"/>
          </w:tcPr>
          <w:p w:rsidR="00316289" w:rsidRDefault="00B36819">
            <w:pPr>
              <w:pStyle w:val="a7"/>
              <w:tabs>
                <w:tab w:val="left" w:pos="0"/>
              </w:tabs>
              <w:spacing w:before="240" w:line="276" w:lineRule="auto"/>
              <w:rPr>
                <w:rFonts w:ascii="Arial" w:hAnsi="Arial"/>
              </w:rPr>
            </w:pPr>
            <w:r>
              <w:rPr>
                <w:rFonts w:ascii="Arial" w:hAnsi="Arial" w:hint="eastAsia"/>
              </w:rPr>
              <w:t>3</w:t>
            </w:r>
          </w:p>
        </w:tc>
        <w:tc>
          <w:tcPr>
            <w:tcW w:w="2551" w:type="dxa"/>
            <w:vAlign w:val="center"/>
          </w:tcPr>
          <w:p w:rsidR="00316289" w:rsidRDefault="00B36819">
            <w:pPr>
              <w:pStyle w:val="a7"/>
              <w:tabs>
                <w:tab w:val="left" w:pos="0"/>
              </w:tabs>
              <w:spacing w:before="240" w:line="276" w:lineRule="auto"/>
              <w:jc w:val="both"/>
              <w:rPr>
                <w:rFonts w:ascii="Arial" w:hAnsi="Arial"/>
              </w:rPr>
            </w:pPr>
            <w:r>
              <w:rPr>
                <w:rFonts w:ascii="Arial" w:hAnsi="Arial" w:hint="eastAsia"/>
              </w:rPr>
              <w:t>数据发送失败</w:t>
            </w:r>
          </w:p>
        </w:tc>
        <w:tc>
          <w:tcPr>
            <w:tcW w:w="5387" w:type="dxa"/>
            <w:vAlign w:val="center"/>
          </w:tcPr>
          <w:p w:rsidR="00316289" w:rsidRDefault="00B36819">
            <w:pPr>
              <w:pStyle w:val="a7"/>
              <w:tabs>
                <w:tab w:val="left" w:pos="0"/>
              </w:tabs>
              <w:spacing w:before="240" w:line="276" w:lineRule="auto"/>
              <w:jc w:val="both"/>
              <w:rPr>
                <w:rFonts w:ascii="Arial" w:hAnsi="Arial"/>
              </w:rPr>
            </w:pPr>
            <w:r>
              <w:rPr>
                <w:rFonts w:ascii="Arial" w:hAnsi="Arial" w:hint="eastAsia"/>
              </w:rPr>
              <w:t xml:space="preserve"> </w:t>
            </w:r>
            <w:r>
              <w:rPr>
                <w:rFonts w:ascii="Arial" w:hAnsi="Arial" w:hint="eastAsia"/>
              </w:rPr>
              <w:t>服务器过忙，网线接口有断点，数据库容量超标</w:t>
            </w:r>
          </w:p>
        </w:tc>
      </w:tr>
    </w:tbl>
    <w:p w:rsidR="00316289" w:rsidRDefault="00B36819">
      <w:pPr>
        <w:pStyle w:val="GEM246"/>
      </w:pPr>
      <w:r>
        <w:rPr>
          <w:rFonts w:hint="eastAsia"/>
        </w:rPr>
        <w:t>检查好物理的器件是否正常连接；数据库数据备份和删除部分数据。</w:t>
      </w:r>
    </w:p>
    <w:p w:rsidR="00316289" w:rsidRDefault="00B36819">
      <w:pPr>
        <w:pStyle w:val="3Verdana"/>
        <w:tabs>
          <w:tab w:val="left" w:pos="425"/>
          <w:tab w:val="left" w:pos="2716"/>
        </w:tabs>
        <w:spacing w:line="276" w:lineRule="auto"/>
      </w:pPr>
      <w:bookmarkStart w:id="106" w:name="_Toc255546409"/>
      <w:r>
        <w:t>扑救措施</w:t>
      </w:r>
      <w:bookmarkEnd w:id="103"/>
      <w:bookmarkEnd w:id="104"/>
      <w:bookmarkEnd w:id="105"/>
      <w:bookmarkEnd w:id="106"/>
    </w:p>
    <w:p w:rsidR="00316289" w:rsidRDefault="00B36819">
      <w:pPr>
        <w:pStyle w:val="GEM246"/>
        <w:numPr>
          <w:ilvl w:val="0"/>
          <w:numId w:val="11"/>
        </w:numPr>
      </w:pPr>
      <w:r>
        <w:rPr>
          <w:rFonts w:hint="eastAsia"/>
        </w:rPr>
        <w:t>后备技术</w:t>
      </w:r>
      <w:r>
        <w:t xml:space="preserve">  </w:t>
      </w:r>
      <w:r>
        <w:rPr>
          <w:rFonts w:hint="eastAsia"/>
        </w:rPr>
        <w:t xml:space="preserve">当原始系统数据万一丢失时启用的副本的建立和启动的技术。从副本中导出原来的数据，然后再附加到数据库中，或是直接在数据库中将副本导入通过处理再次作为数据库的版本。    </w:t>
      </w:r>
    </w:p>
    <w:p w:rsidR="00316289" w:rsidRDefault="00B36819">
      <w:pPr>
        <w:pStyle w:val="GEM246"/>
        <w:numPr>
          <w:ilvl w:val="0"/>
          <w:numId w:val="11"/>
        </w:numPr>
      </w:pPr>
      <w:r>
        <w:rPr>
          <w:rFonts w:hint="eastAsia"/>
        </w:rPr>
        <w:t>恢复和再启动技术使系统从故障点恢复执行或使系统从头开始重新运行的方法。当系统出现故障，数据库中的数据也将更新以保存的数据，对没有进行保存的数据不保存，将初始到最后一次保存。</w:t>
      </w:r>
    </w:p>
    <w:sectPr w:rsidR="00316289">
      <w:headerReference w:type="default" r:id="rId11"/>
      <w:footerReference w:type="default" r:id="rId12"/>
      <w:footerReference w:type="first" r:id="rId13"/>
      <w:pgSz w:w="11907" w:h="16840"/>
      <w:pgMar w:top="1440" w:right="1440" w:bottom="1440" w:left="1440" w:header="72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824" w:rsidRDefault="00275824">
      <w:r>
        <w:separator/>
      </w:r>
    </w:p>
  </w:endnote>
  <w:endnote w:type="continuationSeparator" w:id="0">
    <w:p w:rsidR="00275824" w:rsidRDefault="0027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Gill Sans">
    <w:altName w:val="Courier New"/>
    <w:charset w:val="00"/>
    <w:family w:val="auto"/>
    <w:pitch w:val="default"/>
    <w:sig w:usb0="80000267" w:usb1="00000000" w:usb2="00000000" w:usb3="00000000" w:csb0="000001F7" w:csb1="00000000"/>
  </w:font>
  <w:font w:name="仿宋_GB2312">
    <w:altName w:val="仿宋"/>
    <w:charset w:val="86"/>
    <w:family w:val="auto"/>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Menlo Regular">
    <w:altName w:val="Arial"/>
    <w:charset w:val="00"/>
    <w:family w:val="auto"/>
    <w:pitch w:val="default"/>
    <w:sig w:usb0="00000000" w:usb1="D200F9FB" w:usb2="02000028" w:usb3="00000000" w:csb0="000001DF" w:csb1="00000000"/>
  </w:font>
  <w:font w:name="华文仿宋">
    <w:altName w:val="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819" w:rsidRDefault="00B36819">
    <w:pPr>
      <w:ind w:firstLineChars="300" w:firstLine="540"/>
      <w:rPr>
        <w:sz w:val="18"/>
        <w:lang w:eastAsia="zh-CN"/>
      </w:rPr>
    </w:pPr>
  </w:p>
  <w:p w:rsidR="00B36819" w:rsidRDefault="00B36819">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819" w:rsidRDefault="00B36819">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819" w:rsidRDefault="00B36819">
    <w:pPr>
      <w:pStyle w:val="aa"/>
      <w:jc w:val="right"/>
      <w:rPr>
        <w:rFonts w:ascii="Arial" w:hAnsi="Arial" w:cs="Arial"/>
        <w:sz w:val="18"/>
        <w:szCs w:val="18"/>
      </w:rPr>
    </w:pPr>
    <w:r>
      <w:rPr>
        <w:rFonts w:ascii="Arial" w:hAnsi="Arial" w:cs="Arial"/>
        <w:sz w:val="18"/>
        <w:szCs w:val="18"/>
      </w:rPr>
      <w:fldChar w:fldCharType="begin"/>
    </w:r>
    <w:r>
      <w:rPr>
        <w:rFonts w:ascii="Arial" w:hAnsi="Arial" w:cs="Arial"/>
        <w:sz w:val="18"/>
        <w:szCs w:val="18"/>
      </w:rPr>
      <w:instrText>PAGE   \* MERGEFORMAT</w:instrText>
    </w:r>
    <w:r>
      <w:rPr>
        <w:rFonts w:ascii="Arial" w:hAnsi="Arial" w:cs="Arial"/>
        <w:sz w:val="18"/>
        <w:szCs w:val="18"/>
      </w:rPr>
      <w:fldChar w:fldCharType="separate"/>
    </w:r>
    <w:r w:rsidR="00771C5F" w:rsidRPr="00771C5F">
      <w:rPr>
        <w:rFonts w:ascii="Arial" w:hAnsi="Arial" w:cs="Arial"/>
        <w:noProof/>
        <w:sz w:val="18"/>
        <w:szCs w:val="18"/>
        <w:lang w:val="zh-CN"/>
      </w:rPr>
      <w:t>12</w:t>
    </w:r>
    <w:r>
      <w:rPr>
        <w:rFonts w:ascii="Arial" w:hAnsi="Arial" w:cs="Arial"/>
        <w:sz w:val="18"/>
        <w:szCs w:val="18"/>
      </w:rPr>
      <w:fldChar w:fldCharType="end"/>
    </w:r>
  </w:p>
  <w:p w:rsidR="00B36819" w:rsidRDefault="00B36819">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819" w:rsidRDefault="00B36819">
    <w:pPr>
      <w:ind w:firstLineChars="300" w:firstLine="630"/>
      <w:rPr>
        <w:color w:val="808080"/>
        <w:szCs w:val="21"/>
        <w:lang w:eastAsia="zh-CN"/>
      </w:rPr>
    </w:pPr>
    <w:r>
      <w:rPr>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1" o:spid="_x0000_s2051" type="#_x0000_t75" style="position:absolute;left:0;text-align:left;margin-left:0;margin-top:8.65pt;width:19.45pt;height:27.35pt;z-index:1;mso-wrap-distance-left:9pt;mso-wrap-distance-top:0;mso-wrap-distance-right:9pt;mso-wrap-distance-bottom:0">
          <v:imagedata r:id="rId1" o:title=""/>
          <w10:wrap type="square"/>
        </v:shape>
      </w:pict>
    </w:r>
  </w:p>
  <w:p w:rsidR="00B36819" w:rsidRDefault="00B36819">
    <w:pPr>
      <w:ind w:firstLineChars="257" w:firstLine="463"/>
      <w:rPr>
        <w:color w:val="808080"/>
        <w:sz w:val="18"/>
        <w:lang w:eastAsia="zh-CN"/>
      </w:rPr>
    </w:pPr>
    <w:r>
      <w:rPr>
        <w:color w:val="808080"/>
        <w:sz w:val="18"/>
        <w:lang w:eastAsia="zh-CN"/>
      </w:rPr>
      <w:pict>
        <v:shape id="图片 46" o:spid="_x0000_s2050" type="#_x0000_t75" style="position:absolute;left:0;text-align:left;margin-left:0;margin-top:-1.55pt;width:19.45pt;height:27.35pt;z-index:3;mso-wrap-distance-left:9pt;mso-wrap-distance-top:0;mso-wrap-distance-right:9pt;mso-wrap-distance-bottom:0">
          <v:imagedata r:id="rId1" o:title=""/>
          <w10:wrap type="square"/>
        </v:shape>
      </w:pict>
    </w:r>
    <w:r>
      <w:rPr>
        <w:color w:val="808080"/>
        <w:sz w:val="18"/>
        <w:lang w:eastAsia="zh-CN"/>
      </w:rPr>
      <w:pict>
        <v:line id="Line 45" o:spid="_x0000_s2049" style="position:absolute;left:0;text-align:left;z-index:2;mso-wrap-distance-top:0;mso-wrap-distance-bottom:0" from="0,-6.3pt" to="447.75pt,-6.25pt" o:preferrelative="t">
          <w10:wrap type="topAndBottom"/>
        </v:line>
      </w:pict>
    </w:r>
    <w:r>
      <w:rPr>
        <w:rFonts w:hint="eastAsia"/>
        <w:color w:val="808080"/>
        <w:sz w:val="18"/>
        <w:lang w:eastAsia="zh-CN"/>
      </w:rPr>
      <w:t>苏州软件（微软技术）实训基地</w:t>
    </w:r>
    <w:r>
      <w:rPr>
        <w:rFonts w:hint="eastAsia"/>
        <w:color w:val="808080"/>
        <w:sz w:val="18"/>
        <w:lang w:eastAsia="zh-CN"/>
      </w:rPr>
      <w:t xml:space="preserve">                                                                                                          </w:t>
    </w:r>
    <w:r>
      <w:rPr>
        <w:rFonts w:hint="eastAsia"/>
        <w:color w:val="808080"/>
        <w:sz w:val="18"/>
        <w:lang w:eastAsia="zh-CN"/>
      </w:rPr>
      <w:t>第</w:t>
    </w:r>
    <w:r>
      <w:rPr>
        <w:color w:val="808080"/>
        <w:sz w:val="18"/>
        <w:lang w:eastAsia="zh-CN"/>
      </w:rPr>
      <w:fldChar w:fldCharType="begin"/>
    </w:r>
    <w:r>
      <w:rPr>
        <w:color w:val="808080"/>
        <w:sz w:val="18"/>
        <w:lang w:eastAsia="zh-CN"/>
      </w:rPr>
      <w:instrText xml:space="preserve"> PAGE   \* MERGEFORMAT </w:instrText>
    </w:r>
    <w:r>
      <w:rPr>
        <w:color w:val="808080"/>
        <w:sz w:val="18"/>
        <w:lang w:eastAsia="zh-CN"/>
      </w:rPr>
      <w:fldChar w:fldCharType="separate"/>
    </w:r>
    <w:r>
      <w:rPr>
        <w:color w:val="808080"/>
        <w:sz w:val="18"/>
        <w:lang w:eastAsia="zh-CN"/>
      </w:rPr>
      <w:t>1</w:t>
    </w:r>
    <w:r>
      <w:rPr>
        <w:color w:val="808080"/>
        <w:sz w:val="18"/>
        <w:lang w:eastAsia="zh-CN"/>
      </w:rPr>
      <w:fldChar w:fldCharType="end"/>
    </w:r>
    <w:r>
      <w:rPr>
        <w:rFonts w:hint="eastAsia"/>
        <w:color w:val="808080"/>
        <w:sz w:val="18"/>
        <w:lang w:eastAsia="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824" w:rsidRDefault="00275824">
      <w:r>
        <w:separator/>
      </w:r>
    </w:p>
  </w:footnote>
  <w:footnote w:type="continuationSeparator" w:id="0">
    <w:p w:rsidR="00275824" w:rsidRDefault="0027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819" w:rsidRDefault="00B36819">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singleLevel"/>
    <w:tmpl w:val="00000009"/>
    <w:lvl w:ilvl="0">
      <w:start w:val="4"/>
      <w:numFmt w:val="decimal"/>
      <w:suff w:val="space"/>
      <w:lvlText w:val="%1."/>
      <w:lvlJc w:val="left"/>
      <w:rPr>
        <w:rFonts w:cs="Times New Roman"/>
      </w:rPr>
    </w:lvl>
  </w:abstractNum>
  <w:abstractNum w:abstractNumId="1" w15:restartNumberingAfterBreak="0">
    <w:nsid w:val="0000000C"/>
    <w:multiLevelType w:val="multilevel"/>
    <w:tmpl w:val="0000000C"/>
    <w:lvl w:ilvl="0">
      <w:start w:val="1"/>
      <w:numFmt w:val="decimal"/>
      <w:lvlText w:val="%1."/>
      <w:lvlJc w:val="left"/>
      <w:pPr>
        <w:ind w:left="916" w:hanging="420"/>
      </w:pPr>
      <w:rPr>
        <w:rFonts w:hint="default"/>
      </w:rPr>
    </w:lvl>
    <w:lvl w:ilvl="1" w:tentative="1">
      <w:start w:val="1"/>
      <w:numFmt w:val="lowerLetter"/>
      <w:lvlText w:val="%2)"/>
      <w:lvlJc w:val="left"/>
      <w:pPr>
        <w:ind w:left="1336" w:hanging="420"/>
      </w:pPr>
    </w:lvl>
    <w:lvl w:ilvl="2" w:tentative="1">
      <w:start w:val="1"/>
      <w:numFmt w:val="lowerRoman"/>
      <w:lvlText w:val="%3."/>
      <w:lvlJc w:val="right"/>
      <w:pPr>
        <w:ind w:left="1756" w:hanging="420"/>
      </w:pPr>
    </w:lvl>
    <w:lvl w:ilvl="3" w:tentative="1">
      <w:start w:val="1"/>
      <w:numFmt w:val="decimal"/>
      <w:lvlText w:val="%4."/>
      <w:lvlJc w:val="left"/>
      <w:pPr>
        <w:ind w:left="2176" w:hanging="420"/>
      </w:pPr>
    </w:lvl>
    <w:lvl w:ilvl="4" w:tentative="1">
      <w:start w:val="1"/>
      <w:numFmt w:val="lowerLetter"/>
      <w:lvlText w:val="%5)"/>
      <w:lvlJc w:val="left"/>
      <w:pPr>
        <w:ind w:left="2596" w:hanging="420"/>
      </w:pPr>
    </w:lvl>
    <w:lvl w:ilvl="5" w:tentative="1">
      <w:start w:val="1"/>
      <w:numFmt w:val="lowerRoman"/>
      <w:lvlText w:val="%6."/>
      <w:lvlJc w:val="right"/>
      <w:pPr>
        <w:ind w:left="3016" w:hanging="420"/>
      </w:pPr>
    </w:lvl>
    <w:lvl w:ilvl="6" w:tentative="1">
      <w:start w:val="1"/>
      <w:numFmt w:val="decimal"/>
      <w:lvlText w:val="%7."/>
      <w:lvlJc w:val="left"/>
      <w:pPr>
        <w:ind w:left="3436" w:hanging="420"/>
      </w:pPr>
    </w:lvl>
    <w:lvl w:ilvl="7" w:tentative="1">
      <w:start w:val="1"/>
      <w:numFmt w:val="lowerLetter"/>
      <w:lvlText w:val="%8)"/>
      <w:lvlJc w:val="left"/>
      <w:pPr>
        <w:ind w:left="3856" w:hanging="420"/>
      </w:pPr>
    </w:lvl>
    <w:lvl w:ilvl="8" w:tentative="1">
      <w:start w:val="1"/>
      <w:numFmt w:val="lowerRoman"/>
      <w:lvlText w:val="%9."/>
      <w:lvlJc w:val="right"/>
      <w:pPr>
        <w:ind w:left="4276" w:hanging="420"/>
      </w:pPr>
    </w:lvl>
  </w:abstractNum>
  <w:abstractNum w:abstractNumId="2" w15:restartNumberingAfterBreak="0">
    <w:nsid w:val="00000013"/>
    <w:multiLevelType w:val="multilevel"/>
    <w:tmpl w:val="00000013"/>
    <w:lvl w:ilvl="0">
      <w:start w:val="1"/>
      <w:numFmt w:val="decimal"/>
      <w:lvlText w:val="（%1）"/>
      <w:lvlJc w:val="left"/>
      <w:pPr>
        <w:ind w:left="987" w:hanging="420"/>
      </w:pPr>
      <w:rPr>
        <w:rFonts w:cs="Times New Roman" w:hint="default"/>
      </w:rPr>
    </w:lvl>
    <w:lvl w:ilvl="1" w:tentative="1">
      <w:start w:val="1"/>
      <w:numFmt w:val="lowerLetter"/>
      <w:lvlText w:val="%2)"/>
      <w:lvlJc w:val="left"/>
      <w:pPr>
        <w:ind w:left="1407" w:hanging="420"/>
      </w:pPr>
      <w:rPr>
        <w:rFonts w:cs="Times New Roman"/>
      </w:rPr>
    </w:lvl>
    <w:lvl w:ilvl="2" w:tentative="1">
      <w:start w:val="1"/>
      <w:numFmt w:val="lowerRoman"/>
      <w:lvlText w:val="%3."/>
      <w:lvlJc w:val="right"/>
      <w:pPr>
        <w:ind w:left="1827" w:hanging="420"/>
      </w:pPr>
      <w:rPr>
        <w:rFonts w:cs="Times New Roman"/>
      </w:rPr>
    </w:lvl>
    <w:lvl w:ilvl="3" w:tentative="1">
      <w:start w:val="1"/>
      <w:numFmt w:val="decimal"/>
      <w:lvlText w:val="%4."/>
      <w:lvlJc w:val="left"/>
      <w:pPr>
        <w:ind w:left="2247" w:hanging="420"/>
      </w:pPr>
      <w:rPr>
        <w:rFonts w:cs="Times New Roman"/>
      </w:rPr>
    </w:lvl>
    <w:lvl w:ilvl="4" w:tentative="1">
      <w:start w:val="1"/>
      <w:numFmt w:val="lowerLetter"/>
      <w:lvlText w:val="%5)"/>
      <w:lvlJc w:val="left"/>
      <w:pPr>
        <w:ind w:left="2667" w:hanging="420"/>
      </w:pPr>
      <w:rPr>
        <w:rFonts w:cs="Times New Roman"/>
      </w:rPr>
    </w:lvl>
    <w:lvl w:ilvl="5" w:tentative="1">
      <w:start w:val="1"/>
      <w:numFmt w:val="lowerRoman"/>
      <w:lvlText w:val="%6."/>
      <w:lvlJc w:val="right"/>
      <w:pPr>
        <w:ind w:left="3087" w:hanging="420"/>
      </w:pPr>
      <w:rPr>
        <w:rFonts w:cs="Times New Roman"/>
      </w:rPr>
    </w:lvl>
    <w:lvl w:ilvl="6" w:tentative="1">
      <w:start w:val="1"/>
      <w:numFmt w:val="decimal"/>
      <w:lvlText w:val="%7."/>
      <w:lvlJc w:val="left"/>
      <w:pPr>
        <w:ind w:left="3507" w:hanging="420"/>
      </w:pPr>
      <w:rPr>
        <w:rFonts w:cs="Times New Roman"/>
      </w:rPr>
    </w:lvl>
    <w:lvl w:ilvl="7" w:tentative="1">
      <w:start w:val="1"/>
      <w:numFmt w:val="lowerLetter"/>
      <w:lvlText w:val="%8)"/>
      <w:lvlJc w:val="left"/>
      <w:pPr>
        <w:ind w:left="3927" w:hanging="420"/>
      </w:pPr>
      <w:rPr>
        <w:rFonts w:cs="Times New Roman"/>
      </w:rPr>
    </w:lvl>
    <w:lvl w:ilvl="8" w:tentative="1">
      <w:start w:val="1"/>
      <w:numFmt w:val="lowerRoman"/>
      <w:lvlText w:val="%9."/>
      <w:lvlJc w:val="right"/>
      <w:pPr>
        <w:ind w:left="4347" w:hanging="420"/>
      </w:pPr>
      <w:rPr>
        <w:rFonts w:cs="Times New Roman"/>
      </w:rPr>
    </w:lvl>
  </w:abstractNum>
  <w:abstractNum w:abstractNumId="3" w15:restartNumberingAfterBreak="0">
    <w:nsid w:val="07F911E2"/>
    <w:multiLevelType w:val="multilevel"/>
    <w:tmpl w:val="07F911E2"/>
    <w:lvl w:ilvl="0">
      <w:start w:val="1"/>
      <w:numFmt w:val="upperLetter"/>
      <w:lvlText w:val="%1."/>
      <w:lvlJc w:val="left"/>
      <w:pPr>
        <w:ind w:left="916" w:hanging="420"/>
      </w:pPr>
    </w:lvl>
    <w:lvl w:ilvl="1" w:tentative="1">
      <w:start w:val="1"/>
      <w:numFmt w:val="lowerLetter"/>
      <w:lvlText w:val="%2)"/>
      <w:lvlJc w:val="left"/>
      <w:pPr>
        <w:ind w:left="1336" w:hanging="420"/>
      </w:pPr>
    </w:lvl>
    <w:lvl w:ilvl="2" w:tentative="1">
      <w:start w:val="1"/>
      <w:numFmt w:val="lowerRoman"/>
      <w:lvlText w:val="%3."/>
      <w:lvlJc w:val="right"/>
      <w:pPr>
        <w:ind w:left="1756" w:hanging="420"/>
      </w:pPr>
    </w:lvl>
    <w:lvl w:ilvl="3" w:tentative="1">
      <w:start w:val="1"/>
      <w:numFmt w:val="decimal"/>
      <w:lvlText w:val="%4."/>
      <w:lvlJc w:val="left"/>
      <w:pPr>
        <w:ind w:left="2176" w:hanging="420"/>
      </w:pPr>
    </w:lvl>
    <w:lvl w:ilvl="4" w:tentative="1">
      <w:start w:val="1"/>
      <w:numFmt w:val="lowerLetter"/>
      <w:lvlText w:val="%5)"/>
      <w:lvlJc w:val="left"/>
      <w:pPr>
        <w:ind w:left="2596" w:hanging="420"/>
      </w:pPr>
    </w:lvl>
    <w:lvl w:ilvl="5" w:tentative="1">
      <w:start w:val="1"/>
      <w:numFmt w:val="lowerRoman"/>
      <w:lvlText w:val="%6."/>
      <w:lvlJc w:val="right"/>
      <w:pPr>
        <w:ind w:left="3016" w:hanging="420"/>
      </w:pPr>
    </w:lvl>
    <w:lvl w:ilvl="6" w:tentative="1">
      <w:start w:val="1"/>
      <w:numFmt w:val="decimal"/>
      <w:lvlText w:val="%7."/>
      <w:lvlJc w:val="left"/>
      <w:pPr>
        <w:ind w:left="3436" w:hanging="420"/>
      </w:pPr>
    </w:lvl>
    <w:lvl w:ilvl="7" w:tentative="1">
      <w:start w:val="1"/>
      <w:numFmt w:val="lowerLetter"/>
      <w:lvlText w:val="%8)"/>
      <w:lvlJc w:val="left"/>
      <w:pPr>
        <w:ind w:left="3856" w:hanging="420"/>
      </w:pPr>
    </w:lvl>
    <w:lvl w:ilvl="8" w:tentative="1">
      <w:start w:val="1"/>
      <w:numFmt w:val="lowerRoman"/>
      <w:lvlText w:val="%9."/>
      <w:lvlJc w:val="right"/>
      <w:pPr>
        <w:ind w:left="4276" w:hanging="420"/>
      </w:pPr>
    </w:lvl>
  </w:abstractNum>
  <w:abstractNum w:abstractNumId="4" w15:restartNumberingAfterBreak="0">
    <w:nsid w:val="0CFF448A"/>
    <w:multiLevelType w:val="multilevel"/>
    <w:tmpl w:val="0CFF448A"/>
    <w:lvl w:ilvl="0" w:tentative="1">
      <w:start w:val="1"/>
      <w:numFmt w:val="bullet"/>
      <w:pStyle w:val="a"/>
      <w:lvlText w:val=""/>
      <w:lvlJc w:val="left"/>
      <w:pPr>
        <w:tabs>
          <w:tab w:val="left" w:pos="840"/>
        </w:tabs>
        <w:ind w:left="840" w:hanging="420"/>
      </w:pPr>
      <w:rPr>
        <w:rFonts w:ascii="Wingdings" w:hAnsi="Wingdings" w:hint="default"/>
      </w:rPr>
    </w:lvl>
    <w:lvl w:ilvl="1" w:tentative="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5" w15:restartNumberingAfterBreak="0">
    <w:nsid w:val="1E1C405F"/>
    <w:multiLevelType w:val="multilevel"/>
    <w:tmpl w:val="1E1C405F"/>
    <w:lvl w:ilvl="0">
      <w:start w:val="1"/>
      <w:numFmt w:val="decimal"/>
      <w:lvlText w:val="（%1）"/>
      <w:lvlJc w:val="left"/>
      <w:pPr>
        <w:ind w:left="916" w:hanging="420"/>
      </w:pPr>
      <w:rPr>
        <w:rFonts w:hint="default"/>
      </w:rPr>
    </w:lvl>
    <w:lvl w:ilvl="1" w:tentative="1">
      <w:start w:val="1"/>
      <w:numFmt w:val="lowerLetter"/>
      <w:lvlText w:val="%2)"/>
      <w:lvlJc w:val="left"/>
      <w:pPr>
        <w:ind w:left="1336" w:hanging="420"/>
      </w:pPr>
    </w:lvl>
    <w:lvl w:ilvl="2" w:tentative="1">
      <w:start w:val="1"/>
      <w:numFmt w:val="lowerRoman"/>
      <w:lvlText w:val="%3."/>
      <w:lvlJc w:val="right"/>
      <w:pPr>
        <w:ind w:left="1756" w:hanging="420"/>
      </w:pPr>
    </w:lvl>
    <w:lvl w:ilvl="3" w:tentative="1">
      <w:start w:val="1"/>
      <w:numFmt w:val="decimal"/>
      <w:lvlText w:val="%4."/>
      <w:lvlJc w:val="left"/>
      <w:pPr>
        <w:ind w:left="2176" w:hanging="420"/>
      </w:pPr>
    </w:lvl>
    <w:lvl w:ilvl="4" w:tentative="1">
      <w:start w:val="1"/>
      <w:numFmt w:val="lowerLetter"/>
      <w:lvlText w:val="%5)"/>
      <w:lvlJc w:val="left"/>
      <w:pPr>
        <w:ind w:left="2596" w:hanging="420"/>
      </w:pPr>
    </w:lvl>
    <w:lvl w:ilvl="5" w:tentative="1">
      <w:start w:val="1"/>
      <w:numFmt w:val="lowerRoman"/>
      <w:lvlText w:val="%6."/>
      <w:lvlJc w:val="right"/>
      <w:pPr>
        <w:ind w:left="3016" w:hanging="420"/>
      </w:pPr>
    </w:lvl>
    <w:lvl w:ilvl="6" w:tentative="1">
      <w:start w:val="1"/>
      <w:numFmt w:val="decimal"/>
      <w:lvlText w:val="%7."/>
      <w:lvlJc w:val="left"/>
      <w:pPr>
        <w:ind w:left="3436" w:hanging="420"/>
      </w:pPr>
    </w:lvl>
    <w:lvl w:ilvl="7" w:tentative="1">
      <w:start w:val="1"/>
      <w:numFmt w:val="lowerLetter"/>
      <w:lvlText w:val="%8)"/>
      <w:lvlJc w:val="left"/>
      <w:pPr>
        <w:ind w:left="3856" w:hanging="420"/>
      </w:pPr>
    </w:lvl>
    <w:lvl w:ilvl="8" w:tentative="1">
      <w:start w:val="1"/>
      <w:numFmt w:val="lowerRoman"/>
      <w:lvlText w:val="%9."/>
      <w:lvlJc w:val="right"/>
      <w:pPr>
        <w:ind w:left="4276" w:hanging="420"/>
      </w:pPr>
    </w:lvl>
  </w:abstractNum>
  <w:abstractNum w:abstractNumId="6" w15:restartNumberingAfterBreak="0">
    <w:nsid w:val="2EB6307C"/>
    <w:multiLevelType w:val="multilevel"/>
    <w:tmpl w:val="2EB6307C"/>
    <w:lvl w:ilvl="0">
      <w:start w:val="1"/>
      <w:numFmt w:val="decimal"/>
      <w:lvlText w:val="%1."/>
      <w:lvlJc w:val="left"/>
      <w:pPr>
        <w:ind w:left="987" w:hanging="420"/>
      </w:pPr>
    </w:lvl>
    <w:lvl w:ilvl="1" w:tentative="1">
      <w:start w:val="1"/>
      <w:numFmt w:val="lowerLetter"/>
      <w:lvlText w:val="%2)"/>
      <w:lvlJc w:val="left"/>
      <w:pPr>
        <w:ind w:left="1407" w:hanging="420"/>
      </w:pPr>
    </w:lvl>
    <w:lvl w:ilvl="2" w:tentative="1">
      <w:start w:val="1"/>
      <w:numFmt w:val="lowerRoman"/>
      <w:lvlText w:val="%3."/>
      <w:lvlJc w:val="right"/>
      <w:pPr>
        <w:ind w:left="1827" w:hanging="420"/>
      </w:pPr>
    </w:lvl>
    <w:lvl w:ilvl="3" w:tentative="1">
      <w:start w:val="1"/>
      <w:numFmt w:val="decimal"/>
      <w:lvlText w:val="%4."/>
      <w:lvlJc w:val="left"/>
      <w:pPr>
        <w:ind w:left="2247" w:hanging="420"/>
      </w:pPr>
    </w:lvl>
    <w:lvl w:ilvl="4" w:tentative="1">
      <w:start w:val="1"/>
      <w:numFmt w:val="lowerLetter"/>
      <w:lvlText w:val="%5)"/>
      <w:lvlJc w:val="left"/>
      <w:pPr>
        <w:ind w:left="2667" w:hanging="420"/>
      </w:pPr>
    </w:lvl>
    <w:lvl w:ilvl="5" w:tentative="1">
      <w:start w:val="1"/>
      <w:numFmt w:val="lowerRoman"/>
      <w:lvlText w:val="%6."/>
      <w:lvlJc w:val="right"/>
      <w:pPr>
        <w:ind w:left="3087" w:hanging="420"/>
      </w:pPr>
    </w:lvl>
    <w:lvl w:ilvl="6" w:tentative="1">
      <w:start w:val="1"/>
      <w:numFmt w:val="decimal"/>
      <w:lvlText w:val="%7."/>
      <w:lvlJc w:val="left"/>
      <w:pPr>
        <w:ind w:left="3507" w:hanging="420"/>
      </w:pPr>
    </w:lvl>
    <w:lvl w:ilvl="7" w:tentative="1">
      <w:start w:val="1"/>
      <w:numFmt w:val="lowerLetter"/>
      <w:lvlText w:val="%8)"/>
      <w:lvlJc w:val="left"/>
      <w:pPr>
        <w:ind w:left="3927" w:hanging="420"/>
      </w:pPr>
    </w:lvl>
    <w:lvl w:ilvl="8" w:tentative="1">
      <w:start w:val="1"/>
      <w:numFmt w:val="lowerRoman"/>
      <w:lvlText w:val="%9."/>
      <w:lvlJc w:val="right"/>
      <w:pPr>
        <w:ind w:left="4347" w:hanging="420"/>
      </w:pPr>
    </w:lvl>
  </w:abstractNum>
  <w:abstractNum w:abstractNumId="7" w15:restartNumberingAfterBreak="0">
    <w:nsid w:val="3A6208C8"/>
    <w:multiLevelType w:val="multilevel"/>
    <w:tmpl w:val="3A6208C8"/>
    <w:lvl w:ilvl="0" w:tentative="1">
      <w:start w:val="1"/>
      <w:numFmt w:val="decimal"/>
      <w:pStyle w:val="4"/>
      <w:lvlText w:val="%1"/>
      <w:lvlJc w:val="left"/>
      <w:pPr>
        <w:tabs>
          <w:tab w:val="left" w:pos="272"/>
        </w:tabs>
        <w:ind w:left="272" w:hanging="425"/>
      </w:pPr>
      <w:rPr>
        <w:rFonts w:hint="eastAsia"/>
      </w:rPr>
    </w:lvl>
    <w:lvl w:ilvl="1" w:tentative="1">
      <w:start w:val="1"/>
      <w:numFmt w:val="decimal"/>
      <w:lvlText w:val="%1.%2"/>
      <w:lvlJc w:val="left"/>
      <w:pPr>
        <w:tabs>
          <w:tab w:val="left" w:pos="839"/>
        </w:tabs>
        <w:ind w:left="839" w:hanging="567"/>
      </w:pPr>
      <w:rPr>
        <w:rFonts w:hint="eastAsia"/>
      </w:rPr>
    </w:lvl>
    <w:lvl w:ilvl="2" w:tentative="1">
      <w:start w:val="1"/>
      <w:numFmt w:val="decimal"/>
      <w:lvlText w:val="%1.%2.%3"/>
      <w:lvlJc w:val="left"/>
      <w:pPr>
        <w:tabs>
          <w:tab w:val="left" w:pos="1582"/>
        </w:tabs>
        <w:ind w:left="709" w:hanging="567"/>
      </w:pPr>
      <w:rPr>
        <w:rFonts w:hint="eastAsia"/>
      </w:rPr>
    </w:lvl>
    <w:lvl w:ilvl="3" w:tentative="1">
      <w:start w:val="1"/>
      <w:numFmt w:val="decimal"/>
      <w:lvlText w:val="%1.%2.%3.%4"/>
      <w:lvlJc w:val="left"/>
      <w:pPr>
        <w:tabs>
          <w:tab w:val="left" w:pos="1500"/>
        </w:tabs>
        <w:ind w:left="420" w:firstLine="0"/>
      </w:pPr>
      <w:rPr>
        <w:rFonts w:hint="eastAsia"/>
      </w:rPr>
    </w:lvl>
    <w:lvl w:ilvl="4" w:tentative="1">
      <w:start w:val="1"/>
      <w:numFmt w:val="decimal"/>
      <w:lvlText w:val="%1.%2.%3.%4.%5"/>
      <w:lvlJc w:val="left"/>
      <w:pPr>
        <w:tabs>
          <w:tab w:val="left" w:pos="3365"/>
        </w:tabs>
        <w:ind w:left="1695" w:hanging="850"/>
      </w:pPr>
      <w:rPr>
        <w:rFonts w:hint="eastAsia"/>
      </w:rPr>
    </w:lvl>
    <w:lvl w:ilvl="5" w:tentative="1">
      <w:start w:val="1"/>
      <w:numFmt w:val="decimal"/>
      <w:lvlText w:val="%1.%2.%3.%4.%5.%6"/>
      <w:lvlJc w:val="left"/>
      <w:pPr>
        <w:tabs>
          <w:tab w:val="left" w:pos="4510"/>
        </w:tabs>
        <w:ind w:left="2404" w:hanging="1134"/>
      </w:pPr>
      <w:rPr>
        <w:rFonts w:hint="eastAsia"/>
      </w:rPr>
    </w:lvl>
    <w:lvl w:ilvl="6" w:tentative="1">
      <w:start w:val="1"/>
      <w:numFmt w:val="decimal"/>
      <w:lvlText w:val="%1.%2.%3.%4.%5.%6.%7"/>
      <w:lvlJc w:val="left"/>
      <w:pPr>
        <w:tabs>
          <w:tab w:val="left" w:pos="5295"/>
        </w:tabs>
        <w:ind w:left="2971" w:hanging="1276"/>
      </w:pPr>
      <w:rPr>
        <w:rFonts w:hint="eastAsia"/>
      </w:rPr>
    </w:lvl>
    <w:lvl w:ilvl="7" w:tentative="1">
      <w:start w:val="1"/>
      <w:numFmt w:val="decimal"/>
      <w:lvlText w:val="%1.%2.%3.%4.%5.%6.%7.%8"/>
      <w:lvlJc w:val="left"/>
      <w:pPr>
        <w:tabs>
          <w:tab w:val="left" w:pos="6080"/>
        </w:tabs>
        <w:ind w:left="3538" w:hanging="1418"/>
      </w:pPr>
      <w:rPr>
        <w:rFonts w:hint="eastAsia"/>
      </w:rPr>
    </w:lvl>
    <w:lvl w:ilvl="8" w:tentative="1">
      <w:start w:val="1"/>
      <w:numFmt w:val="decimal"/>
      <w:lvlText w:val="%1.%2.%3.%4.%5.%6.%7.%8.%9"/>
      <w:lvlJc w:val="left"/>
      <w:pPr>
        <w:tabs>
          <w:tab w:val="left" w:pos="7226"/>
        </w:tabs>
        <w:ind w:left="4246" w:hanging="1700"/>
      </w:pPr>
      <w:rPr>
        <w:rFonts w:hint="eastAsia"/>
      </w:rPr>
    </w:lvl>
  </w:abstractNum>
  <w:abstractNum w:abstractNumId="8" w15:restartNumberingAfterBreak="0">
    <w:nsid w:val="43D50730"/>
    <w:multiLevelType w:val="multilevel"/>
    <w:tmpl w:val="43D50730"/>
    <w:lvl w:ilvl="0">
      <w:start w:val="1"/>
      <w:numFmt w:val="decimal"/>
      <w:lvlText w:val="（%1）"/>
      <w:lvlJc w:val="left"/>
      <w:pPr>
        <w:ind w:left="916" w:hanging="420"/>
      </w:pPr>
      <w:rPr>
        <w:rFonts w:hint="default"/>
      </w:rPr>
    </w:lvl>
    <w:lvl w:ilvl="1" w:tentative="1">
      <w:start w:val="1"/>
      <w:numFmt w:val="lowerLetter"/>
      <w:lvlText w:val="%2)"/>
      <w:lvlJc w:val="left"/>
      <w:pPr>
        <w:ind w:left="1336" w:hanging="420"/>
      </w:pPr>
    </w:lvl>
    <w:lvl w:ilvl="2" w:tentative="1">
      <w:start w:val="1"/>
      <w:numFmt w:val="lowerRoman"/>
      <w:lvlText w:val="%3."/>
      <w:lvlJc w:val="right"/>
      <w:pPr>
        <w:ind w:left="1756" w:hanging="420"/>
      </w:pPr>
    </w:lvl>
    <w:lvl w:ilvl="3" w:tentative="1">
      <w:start w:val="1"/>
      <w:numFmt w:val="decimal"/>
      <w:lvlText w:val="%4."/>
      <w:lvlJc w:val="left"/>
      <w:pPr>
        <w:ind w:left="2176" w:hanging="420"/>
      </w:pPr>
    </w:lvl>
    <w:lvl w:ilvl="4" w:tentative="1">
      <w:start w:val="1"/>
      <w:numFmt w:val="lowerLetter"/>
      <w:lvlText w:val="%5)"/>
      <w:lvlJc w:val="left"/>
      <w:pPr>
        <w:ind w:left="2596" w:hanging="420"/>
      </w:pPr>
    </w:lvl>
    <w:lvl w:ilvl="5" w:tentative="1">
      <w:start w:val="1"/>
      <w:numFmt w:val="lowerRoman"/>
      <w:lvlText w:val="%6."/>
      <w:lvlJc w:val="right"/>
      <w:pPr>
        <w:ind w:left="3016" w:hanging="420"/>
      </w:pPr>
    </w:lvl>
    <w:lvl w:ilvl="6" w:tentative="1">
      <w:start w:val="1"/>
      <w:numFmt w:val="decimal"/>
      <w:lvlText w:val="%7."/>
      <w:lvlJc w:val="left"/>
      <w:pPr>
        <w:ind w:left="3436" w:hanging="420"/>
      </w:pPr>
    </w:lvl>
    <w:lvl w:ilvl="7" w:tentative="1">
      <w:start w:val="1"/>
      <w:numFmt w:val="lowerLetter"/>
      <w:lvlText w:val="%8)"/>
      <w:lvlJc w:val="left"/>
      <w:pPr>
        <w:ind w:left="3856" w:hanging="420"/>
      </w:pPr>
    </w:lvl>
    <w:lvl w:ilvl="8" w:tentative="1">
      <w:start w:val="1"/>
      <w:numFmt w:val="lowerRoman"/>
      <w:lvlText w:val="%9."/>
      <w:lvlJc w:val="right"/>
      <w:pPr>
        <w:ind w:left="4276" w:hanging="420"/>
      </w:pPr>
    </w:lvl>
  </w:abstractNum>
  <w:abstractNum w:abstractNumId="9" w15:restartNumberingAfterBreak="0">
    <w:nsid w:val="49D6508E"/>
    <w:multiLevelType w:val="multilevel"/>
    <w:tmpl w:val="49D6508E"/>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993"/>
        </w:tabs>
        <w:ind w:left="993" w:hanging="567"/>
      </w:pPr>
      <w:rPr>
        <w:rFonts w:hint="eastAsia"/>
      </w:rPr>
    </w:lvl>
    <w:lvl w:ilvl="2">
      <w:start w:val="1"/>
      <w:numFmt w:val="decimal"/>
      <w:pStyle w:val="3"/>
      <w:lvlText w:val="%1.%2.%3"/>
      <w:lvlJc w:val="center"/>
      <w:pPr>
        <w:tabs>
          <w:tab w:val="left" w:pos="2716"/>
        </w:tabs>
        <w:ind w:left="1843" w:hanging="567"/>
      </w:pPr>
      <w:rPr>
        <w:rFonts w:ascii="Times New Roman" w:hAnsi="Times New Roman" w:cs="Times New Roman"/>
        <w:b w:val="0"/>
        <w:bCs w:val="0"/>
        <w:i w:val="0"/>
        <w:iCs w:val="0"/>
        <w:caps w:val="0"/>
        <w:smallCaps w:val="0"/>
        <w:strike w:val="0"/>
        <w:dstrike w:val="0"/>
        <w:outline w:val="0"/>
        <w:shadow w:val="0"/>
        <w:spacing w:val="0"/>
        <w:kern w:val="0"/>
        <w:position w:val="0"/>
        <w:u w:val="none"/>
      </w:rPr>
    </w:lvl>
    <w:lvl w:ilvl="3" w:tentative="1">
      <w:start w:val="1"/>
      <w:numFmt w:val="decimal"/>
      <w:pStyle w:val="40"/>
      <w:lvlText w:val="%1.%2.%3.%4"/>
      <w:lvlJc w:val="left"/>
      <w:pPr>
        <w:tabs>
          <w:tab w:val="left" w:pos="2781"/>
        </w:tabs>
        <w:ind w:left="1701" w:firstLine="0"/>
      </w:pPr>
      <w:rPr>
        <w:rFonts w:hint="eastAsia"/>
      </w:rPr>
    </w:lvl>
    <w:lvl w:ilvl="4" w:tentative="1">
      <w:start w:val="1"/>
      <w:numFmt w:val="decimal"/>
      <w:lvlText w:val="%1.%2.%3.%4.%5"/>
      <w:lvlJc w:val="left"/>
      <w:pPr>
        <w:tabs>
          <w:tab w:val="left" w:pos="4646"/>
        </w:tabs>
        <w:ind w:left="2976" w:hanging="850"/>
      </w:pPr>
      <w:rPr>
        <w:rFonts w:hint="eastAsia"/>
      </w:rPr>
    </w:lvl>
    <w:lvl w:ilvl="5" w:tentative="1">
      <w:start w:val="1"/>
      <w:numFmt w:val="decimal"/>
      <w:lvlText w:val="%1.%2.%3.%4.%5.%6"/>
      <w:lvlJc w:val="left"/>
      <w:pPr>
        <w:tabs>
          <w:tab w:val="left" w:pos="5791"/>
        </w:tabs>
        <w:ind w:left="3685" w:hanging="1134"/>
      </w:pPr>
      <w:rPr>
        <w:rFonts w:hint="eastAsia"/>
      </w:rPr>
    </w:lvl>
    <w:lvl w:ilvl="6" w:tentative="1">
      <w:start w:val="1"/>
      <w:numFmt w:val="decimal"/>
      <w:lvlText w:val="%1.%2.%3.%4.%5.%6.%7"/>
      <w:lvlJc w:val="left"/>
      <w:pPr>
        <w:tabs>
          <w:tab w:val="left" w:pos="6576"/>
        </w:tabs>
        <w:ind w:left="4252" w:hanging="1276"/>
      </w:pPr>
      <w:rPr>
        <w:rFonts w:hint="eastAsia"/>
      </w:rPr>
    </w:lvl>
    <w:lvl w:ilvl="7" w:tentative="1">
      <w:start w:val="1"/>
      <w:numFmt w:val="decimal"/>
      <w:lvlText w:val="%1.%2.%3.%4.%5.%6.%7.%8"/>
      <w:lvlJc w:val="left"/>
      <w:pPr>
        <w:tabs>
          <w:tab w:val="left" w:pos="7361"/>
        </w:tabs>
        <w:ind w:left="4819" w:hanging="1418"/>
      </w:pPr>
      <w:rPr>
        <w:rFonts w:hint="eastAsia"/>
      </w:rPr>
    </w:lvl>
    <w:lvl w:ilvl="8" w:tentative="1">
      <w:start w:val="1"/>
      <w:numFmt w:val="decimal"/>
      <w:lvlText w:val="%1.%2.%3.%4.%5.%6.%7.%8.%9"/>
      <w:lvlJc w:val="left"/>
      <w:pPr>
        <w:tabs>
          <w:tab w:val="left" w:pos="8507"/>
        </w:tabs>
        <w:ind w:left="5527" w:hanging="1700"/>
      </w:pPr>
      <w:rPr>
        <w:rFonts w:hint="eastAsia"/>
      </w:rPr>
    </w:lvl>
  </w:abstractNum>
  <w:abstractNum w:abstractNumId="10" w15:restartNumberingAfterBreak="0">
    <w:nsid w:val="73EA15E1"/>
    <w:multiLevelType w:val="multilevel"/>
    <w:tmpl w:val="73EA15E1"/>
    <w:lvl w:ilvl="0">
      <w:start w:val="1"/>
      <w:numFmt w:val="decimal"/>
      <w:lvlText w:val="（%1）"/>
      <w:lvlJc w:val="left"/>
      <w:pPr>
        <w:ind w:left="987" w:hanging="420"/>
      </w:pPr>
      <w:rPr>
        <w:rFonts w:hint="default"/>
      </w:rPr>
    </w:lvl>
    <w:lvl w:ilvl="1" w:tentative="1">
      <w:start w:val="1"/>
      <w:numFmt w:val="lowerLetter"/>
      <w:lvlText w:val="%2)"/>
      <w:lvlJc w:val="left"/>
      <w:pPr>
        <w:ind w:left="1407" w:hanging="420"/>
      </w:pPr>
    </w:lvl>
    <w:lvl w:ilvl="2" w:tentative="1">
      <w:start w:val="1"/>
      <w:numFmt w:val="lowerRoman"/>
      <w:lvlText w:val="%3."/>
      <w:lvlJc w:val="right"/>
      <w:pPr>
        <w:ind w:left="1827" w:hanging="420"/>
      </w:pPr>
    </w:lvl>
    <w:lvl w:ilvl="3" w:tentative="1">
      <w:start w:val="1"/>
      <w:numFmt w:val="decimal"/>
      <w:lvlText w:val="%4."/>
      <w:lvlJc w:val="left"/>
      <w:pPr>
        <w:ind w:left="2247" w:hanging="420"/>
      </w:pPr>
    </w:lvl>
    <w:lvl w:ilvl="4" w:tentative="1">
      <w:start w:val="1"/>
      <w:numFmt w:val="lowerLetter"/>
      <w:lvlText w:val="%5)"/>
      <w:lvlJc w:val="left"/>
      <w:pPr>
        <w:ind w:left="2667" w:hanging="420"/>
      </w:pPr>
    </w:lvl>
    <w:lvl w:ilvl="5" w:tentative="1">
      <w:start w:val="1"/>
      <w:numFmt w:val="lowerRoman"/>
      <w:lvlText w:val="%6."/>
      <w:lvlJc w:val="right"/>
      <w:pPr>
        <w:ind w:left="3087" w:hanging="420"/>
      </w:pPr>
    </w:lvl>
    <w:lvl w:ilvl="6" w:tentative="1">
      <w:start w:val="1"/>
      <w:numFmt w:val="decimal"/>
      <w:lvlText w:val="%7."/>
      <w:lvlJc w:val="left"/>
      <w:pPr>
        <w:ind w:left="3507" w:hanging="420"/>
      </w:pPr>
    </w:lvl>
    <w:lvl w:ilvl="7" w:tentative="1">
      <w:start w:val="1"/>
      <w:numFmt w:val="lowerLetter"/>
      <w:lvlText w:val="%8)"/>
      <w:lvlJc w:val="left"/>
      <w:pPr>
        <w:ind w:left="3927" w:hanging="420"/>
      </w:pPr>
    </w:lvl>
    <w:lvl w:ilvl="8" w:tentative="1">
      <w:start w:val="1"/>
      <w:numFmt w:val="lowerRoman"/>
      <w:lvlText w:val="%9."/>
      <w:lvlJc w:val="right"/>
      <w:pPr>
        <w:ind w:left="4347" w:hanging="420"/>
      </w:pPr>
    </w:lvl>
  </w:abstractNum>
  <w:num w:numId="1">
    <w:abstractNumId w:val="9"/>
  </w:num>
  <w:num w:numId="2">
    <w:abstractNumId w:val="7"/>
  </w:num>
  <w:num w:numId="3">
    <w:abstractNumId w:val="4"/>
  </w:num>
  <w:num w:numId="4">
    <w:abstractNumId w:val="3"/>
  </w:num>
  <w:num w:numId="5">
    <w:abstractNumId w:val="8"/>
  </w:num>
  <w:num w:numId="6">
    <w:abstractNumId w:val="5"/>
  </w:num>
  <w:num w:numId="7">
    <w:abstractNumId w:val="1"/>
  </w:num>
  <w:num w:numId="8">
    <w:abstractNumId w:val="0"/>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oNotTrackMoves/>
  <w:defaultTabStop w:val="720"/>
  <w:noPunctuationKerning/>
  <w:characterSpacingControl w:val="doNotCompress"/>
  <w:hdrShapeDefaults>
    <o:shapedefaults v:ext="edit" spidmax="2052"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17FD"/>
    <w:rsid w:val="000014B1"/>
    <w:rsid w:val="00007D2E"/>
    <w:rsid w:val="00024512"/>
    <w:rsid w:val="000310B4"/>
    <w:rsid w:val="00032A83"/>
    <w:rsid w:val="00032E30"/>
    <w:rsid w:val="00033D3A"/>
    <w:rsid w:val="00043551"/>
    <w:rsid w:val="00052AE4"/>
    <w:rsid w:val="00053BDE"/>
    <w:rsid w:val="00056DDC"/>
    <w:rsid w:val="000577F0"/>
    <w:rsid w:val="000605DE"/>
    <w:rsid w:val="000624CE"/>
    <w:rsid w:val="0007149C"/>
    <w:rsid w:val="0007276A"/>
    <w:rsid w:val="00074521"/>
    <w:rsid w:val="00080B8D"/>
    <w:rsid w:val="00085E91"/>
    <w:rsid w:val="00087FB4"/>
    <w:rsid w:val="000910C2"/>
    <w:rsid w:val="00094425"/>
    <w:rsid w:val="000955D1"/>
    <w:rsid w:val="000969BA"/>
    <w:rsid w:val="000A7245"/>
    <w:rsid w:val="000A7AB9"/>
    <w:rsid w:val="000B0BB1"/>
    <w:rsid w:val="000B1923"/>
    <w:rsid w:val="000B2E40"/>
    <w:rsid w:val="000B6CAE"/>
    <w:rsid w:val="000D073E"/>
    <w:rsid w:val="000D081F"/>
    <w:rsid w:val="000E526B"/>
    <w:rsid w:val="000E5E72"/>
    <w:rsid w:val="000E619D"/>
    <w:rsid w:val="000F152D"/>
    <w:rsid w:val="00106884"/>
    <w:rsid w:val="00106911"/>
    <w:rsid w:val="00107D19"/>
    <w:rsid w:val="00110028"/>
    <w:rsid w:val="001117B5"/>
    <w:rsid w:val="001130BE"/>
    <w:rsid w:val="00117E9A"/>
    <w:rsid w:val="00122A61"/>
    <w:rsid w:val="0013220E"/>
    <w:rsid w:val="00132B28"/>
    <w:rsid w:val="0013307C"/>
    <w:rsid w:val="00134124"/>
    <w:rsid w:val="00134520"/>
    <w:rsid w:val="00137A3B"/>
    <w:rsid w:val="00140419"/>
    <w:rsid w:val="00140453"/>
    <w:rsid w:val="00140E12"/>
    <w:rsid w:val="001440A9"/>
    <w:rsid w:val="00151A1D"/>
    <w:rsid w:val="00160066"/>
    <w:rsid w:val="00161837"/>
    <w:rsid w:val="001660A1"/>
    <w:rsid w:val="00166414"/>
    <w:rsid w:val="0017041E"/>
    <w:rsid w:val="00183960"/>
    <w:rsid w:val="00183F99"/>
    <w:rsid w:val="001853B1"/>
    <w:rsid w:val="00190BB2"/>
    <w:rsid w:val="001A1FCC"/>
    <w:rsid w:val="001A5B85"/>
    <w:rsid w:val="001B061C"/>
    <w:rsid w:val="001B0AA8"/>
    <w:rsid w:val="001B354B"/>
    <w:rsid w:val="001B4889"/>
    <w:rsid w:val="001B7125"/>
    <w:rsid w:val="001C6E92"/>
    <w:rsid w:val="001D22FB"/>
    <w:rsid w:val="001D70AB"/>
    <w:rsid w:val="001E3A79"/>
    <w:rsid w:val="001F3D5E"/>
    <w:rsid w:val="001F7288"/>
    <w:rsid w:val="00204BAD"/>
    <w:rsid w:val="00204C60"/>
    <w:rsid w:val="00205E1C"/>
    <w:rsid w:val="002067A2"/>
    <w:rsid w:val="00207E13"/>
    <w:rsid w:val="00211DED"/>
    <w:rsid w:val="002178AB"/>
    <w:rsid w:val="00223622"/>
    <w:rsid w:val="00226FA2"/>
    <w:rsid w:val="00230663"/>
    <w:rsid w:val="0023215F"/>
    <w:rsid w:val="00232E2F"/>
    <w:rsid w:val="00236EAA"/>
    <w:rsid w:val="002379D7"/>
    <w:rsid w:val="00240441"/>
    <w:rsid w:val="00241220"/>
    <w:rsid w:val="002450BE"/>
    <w:rsid w:val="002466CE"/>
    <w:rsid w:val="00253621"/>
    <w:rsid w:val="00254901"/>
    <w:rsid w:val="0026005A"/>
    <w:rsid w:val="0026192C"/>
    <w:rsid w:val="00261AD2"/>
    <w:rsid w:val="00262E05"/>
    <w:rsid w:val="002720BA"/>
    <w:rsid w:val="00273F50"/>
    <w:rsid w:val="0027449B"/>
    <w:rsid w:val="002750C9"/>
    <w:rsid w:val="0027552A"/>
    <w:rsid w:val="00275824"/>
    <w:rsid w:val="00275A0B"/>
    <w:rsid w:val="00281E62"/>
    <w:rsid w:val="00283E7F"/>
    <w:rsid w:val="002862DC"/>
    <w:rsid w:val="00286609"/>
    <w:rsid w:val="0028706D"/>
    <w:rsid w:val="00290769"/>
    <w:rsid w:val="00290F01"/>
    <w:rsid w:val="00295203"/>
    <w:rsid w:val="00296E39"/>
    <w:rsid w:val="002A10D7"/>
    <w:rsid w:val="002A2038"/>
    <w:rsid w:val="002A3D02"/>
    <w:rsid w:val="002A4CDA"/>
    <w:rsid w:val="002A54D9"/>
    <w:rsid w:val="002A569F"/>
    <w:rsid w:val="002B386F"/>
    <w:rsid w:val="002B3AF2"/>
    <w:rsid w:val="002B49CC"/>
    <w:rsid w:val="002B74C8"/>
    <w:rsid w:val="002B750D"/>
    <w:rsid w:val="002C7704"/>
    <w:rsid w:val="002D1C2E"/>
    <w:rsid w:val="002E740C"/>
    <w:rsid w:val="00301ACC"/>
    <w:rsid w:val="00304A4F"/>
    <w:rsid w:val="0030569D"/>
    <w:rsid w:val="00307679"/>
    <w:rsid w:val="00310E7C"/>
    <w:rsid w:val="0031338C"/>
    <w:rsid w:val="00316289"/>
    <w:rsid w:val="00316DAC"/>
    <w:rsid w:val="003257C7"/>
    <w:rsid w:val="0032636C"/>
    <w:rsid w:val="00326DDF"/>
    <w:rsid w:val="00333FDA"/>
    <w:rsid w:val="003355D7"/>
    <w:rsid w:val="00340E4F"/>
    <w:rsid w:val="00343B0E"/>
    <w:rsid w:val="00345A98"/>
    <w:rsid w:val="00345E88"/>
    <w:rsid w:val="00350630"/>
    <w:rsid w:val="00354195"/>
    <w:rsid w:val="00356A59"/>
    <w:rsid w:val="00362838"/>
    <w:rsid w:val="00363F0E"/>
    <w:rsid w:val="003671DD"/>
    <w:rsid w:val="003709E1"/>
    <w:rsid w:val="00377347"/>
    <w:rsid w:val="003774B7"/>
    <w:rsid w:val="00380415"/>
    <w:rsid w:val="00386B44"/>
    <w:rsid w:val="00393BB7"/>
    <w:rsid w:val="00395FFC"/>
    <w:rsid w:val="003A1FBF"/>
    <w:rsid w:val="003A27F9"/>
    <w:rsid w:val="003A29E4"/>
    <w:rsid w:val="003A483F"/>
    <w:rsid w:val="003A6340"/>
    <w:rsid w:val="003A6B34"/>
    <w:rsid w:val="003B079C"/>
    <w:rsid w:val="003B49EE"/>
    <w:rsid w:val="003B4DBB"/>
    <w:rsid w:val="003C391C"/>
    <w:rsid w:val="003C5273"/>
    <w:rsid w:val="003C5F67"/>
    <w:rsid w:val="003D1AA6"/>
    <w:rsid w:val="003D3DFC"/>
    <w:rsid w:val="003E02CD"/>
    <w:rsid w:val="003E1093"/>
    <w:rsid w:val="003E1294"/>
    <w:rsid w:val="003E2B0B"/>
    <w:rsid w:val="003F3FB2"/>
    <w:rsid w:val="00401D58"/>
    <w:rsid w:val="00413AC0"/>
    <w:rsid w:val="00415C9B"/>
    <w:rsid w:val="00424AB2"/>
    <w:rsid w:val="004324EF"/>
    <w:rsid w:val="00433578"/>
    <w:rsid w:val="00436755"/>
    <w:rsid w:val="004372FC"/>
    <w:rsid w:val="004376DE"/>
    <w:rsid w:val="00447D1D"/>
    <w:rsid w:val="00450FCC"/>
    <w:rsid w:val="004553D5"/>
    <w:rsid w:val="00456E09"/>
    <w:rsid w:val="00457672"/>
    <w:rsid w:val="00464B2E"/>
    <w:rsid w:val="00467255"/>
    <w:rsid w:val="0047007E"/>
    <w:rsid w:val="00471F0F"/>
    <w:rsid w:val="004742E3"/>
    <w:rsid w:val="00480B0C"/>
    <w:rsid w:val="00481663"/>
    <w:rsid w:val="00481F6C"/>
    <w:rsid w:val="00482E48"/>
    <w:rsid w:val="0049031F"/>
    <w:rsid w:val="00496F27"/>
    <w:rsid w:val="004A263D"/>
    <w:rsid w:val="004A4E5C"/>
    <w:rsid w:val="004A6178"/>
    <w:rsid w:val="004B1E05"/>
    <w:rsid w:val="004B7014"/>
    <w:rsid w:val="004C319D"/>
    <w:rsid w:val="004C3529"/>
    <w:rsid w:val="004C6C6F"/>
    <w:rsid w:val="004D118D"/>
    <w:rsid w:val="004D3998"/>
    <w:rsid w:val="004D4751"/>
    <w:rsid w:val="004D5030"/>
    <w:rsid w:val="004F0646"/>
    <w:rsid w:val="004F1657"/>
    <w:rsid w:val="004F61FA"/>
    <w:rsid w:val="004F6EB3"/>
    <w:rsid w:val="004F734F"/>
    <w:rsid w:val="00503691"/>
    <w:rsid w:val="00505D99"/>
    <w:rsid w:val="00506842"/>
    <w:rsid w:val="00515BB3"/>
    <w:rsid w:val="00520CBD"/>
    <w:rsid w:val="0052379F"/>
    <w:rsid w:val="00524C2A"/>
    <w:rsid w:val="0053257E"/>
    <w:rsid w:val="005325AA"/>
    <w:rsid w:val="005349CC"/>
    <w:rsid w:val="00535637"/>
    <w:rsid w:val="00540793"/>
    <w:rsid w:val="00540D83"/>
    <w:rsid w:val="00550DBA"/>
    <w:rsid w:val="00551362"/>
    <w:rsid w:val="0055651F"/>
    <w:rsid w:val="00557716"/>
    <w:rsid w:val="00560EAA"/>
    <w:rsid w:val="0056317A"/>
    <w:rsid w:val="00563568"/>
    <w:rsid w:val="005749F1"/>
    <w:rsid w:val="00575FB3"/>
    <w:rsid w:val="0058667B"/>
    <w:rsid w:val="005924B3"/>
    <w:rsid w:val="00594E63"/>
    <w:rsid w:val="005A51DA"/>
    <w:rsid w:val="005A6156"/>
    <w:rsid w:val="005B282A"/>
    <w:rsid w:val="005B5E9E"/>
    <w:rsid w:val="005B6124"/>
    <w:rsid w:val="005B7EC6"/>
    <w:rsid w:val="005C48E9"/>
    <w:rsid w:val="005C754D"/>
    <w:rsid w:val="005D0FF1"/>
    <w:rsid w:val="005D20B7"/>
    <w:rsid w:val="005D7B2A"/>
    <w:rsid w:val="005E2F28"/>
    <w:rsid w:val="005E3038"/>
    <w:rsid w:val="005E4DB6"/>
    <w:rsid w:val="005F0E9C"/>
    <w:rsid w:val="005F1C3E"/>
    <w:rsid w:val="005F7E59"/>
    <w:rsid w:val="00601E88"/>
    <w:rsid w:val="00603040"/>
    <w:rsid w:val="00604533"/>
    <w:rsid w:val="00612D67"/>
    <w:rsid w:val="00615869"/>
    <w:rsid w:val="00615CFD"/>
    <w:rsid w:val="00617B62"/>
    <w:rsid w:val="00621D47"/>
    <w:rsid w:val="00625663"/>
    <w:rsid w:val="006271A1"/>
    <w:rsid w:val="0063113F"/>
    <w:rsid w:val="00631F2D"/>
    <w:rsid w:val="00632875"/>
    <w:rsid w:val="00637EF7"/>
    <w:rsid w:val="00645720"/>
    <w:rsid w:val="006548C7"/>
    <w:rsid w:val="0066179E"/>
    <w:rsid w:val="0066184F"/>
    <w:rsid w:val="00663321"/>
    <w:rsid w:val="00663A06"/>
    <w:rsid w:val="00666999"/>
    <w:rsid w:val="006669C3"/>
    <w:rsid w:val="006772DB"/>
    <w:rsid w:val="00677F07"/>
    <w:rsid w:val="00681C0C"/>
    <w:rsid w:val="00682343"/>
    <w:rsid w:val="006827BB"/>
    <w:rsid w:val="00685EFF"/>
    <w:rsid w:val="00692DCA"/>
    <w:rsid w:val="006941F1"/>
    <w:rsid w:val="00695CAD"/>
    <w:rsid w:val="00696161"/>
    <w:rsid w:val="00697631"/>
    <w:rsid w:val="006A2AEA"/>
    <w:rsid w:val="006A3430"/>
    <w:rsid w:val="006B3D78"/>
    <w:rsid w:val="006C39A4"/>
    <w:rsid w:val="006C5C70"/>
    <w:rsid w:val="006D3FB5"/>
    <w:rsid w:val="006D5542"/>
    <w:rsid w:val="006E1C68"/>
    <w:rsid w:val="006E3D6A"/>
    <w:rsid w:val="006E48B7"/>
    <w:rsid w:val="006F4188"/>
    <w:rsid w:val="006F5A56"/>
    <w:rsid w:val="006F5FE1"/>
    <w:rsid w:val="00700DF6"/>
    <w:rsid w:val="007039D0"/>
    <w:rsid w:val="00704394"/>
    <w:rsid w:val="0070600B"/>
    <w:rsid w:val="00711772"/>
    <w:rsid w:val="00711A0D"/>
    <w:rsid w:val="00711DB6"/>
    <w:rsid w:val="00713F07"/>
    <w:rsid w:val="007164C2"/>
    <w:rsid w:val="007174F9"/>
    <w:rsid w:val="007204E1"/>
    <w:rsid w:val="007249BC"/>
    <w:rsid w:val="00731AC7"/>
    <w:rsid w:val="00731C4A"/>
    <w:rsid w:val="00744AF3"/>
    <w:rsid w:val="00746DA6"/>
    <w:rsid w:val="00752406"/>
    <w:rsid w:val="00756453"/>
    <w:rsid w:val="00756689"/>
    <w:rsid w:val="00760679"/>
    <w:rsid w:val="00761090"/>
    <w:rsid w:val="00765DEB"/>
    <w:rsid w:val="00766DE4"/>
    <w:rsid w:val="00771C5F"/>
    <w:rsid w:val="007730E6"/>
    <w:rsid w:val="0078181E"/>
    <w:rsid w:val="0079022A"/>
    <w:rsid w:val="00791359"/>
    <w:rsid w:val="00791917"/>
    <w:rsid w:val="00792D84"/>
    <w:rsid w:val="00795FAA"/>
    <w:rsid w:val="007A26D6"/>
    <w:rsid w:val="007A2E4D"/>
    <w:rsid w:val="007B154F"/>
    <w:rsid w:val="007B74BE"/>
    <w:rsid w:val="007C2719"/>
    <w:rsid w:val="007C60F2"/>
    <w:rsid w:val="007E1523"/>
    <w:rsid w:val="007E1B7B"/>
    <w:rsid w:val="007E2D7D"/>
    <w:rsid w:val="007E3927"/>
    <w:rsid w:val="007F0043"/>
    <w:rsid w:val="007F07A2"/>
    <w:rsid w:val="007F59B0"/>
    <w:rsid w:val="0080044C"/>
    <w:rsid w:val="008004AF"/>
    <w:rsid w:val="00800D5E"/>
    <w:rsid w:val="00812161"/>
    <w:rsid w:val="0081294F"/>
    <w:rsid w:val="00816880"/>
    <w:rsid w:val="00816C14"/>
    <w:rsid w:val="00823D02"/>
    <w:rsid w:val="0082468F"/>
    <w:rsid w:val="00824DA3"/>
    <w:rsid w:val="00826DCD"/>
    <w:rsid w:val="008416F9"/>
    <w:rsid w:val="00841FF6"/>
    <w:rsid w:val="008432F0"/>
    <w:rsid w:val="00845592"/>
    <w:rsid w:val="0084647E"/>
    <w:rsid w:val="0085279D"/>
    <w:rsid w:val="0085549D"/>
    <w:rsid w:val="00856C55"/>
    <w:rsid w:val="00857633"/>
    <w:rsid w:val="0086120E"/>
    <w:rsid w:val="00866F3A"/>
    <w:rsid w:val="0087059D"/>
    <w:rsid w:val="00873B10"/>
    <w:rsid w:val="00874FCC"/>
    <w:rsid w:val="00876D48"/>
    <w:rsid w:val="008777B6"/>
    <w:rsid w:val="00882EA4"/>
    <w:rsid w:val="00883261"/>
    <w:rsid w:val="00895DA0"/>
    <w:rsid w:val="00897693"/>
    <w:rsid w:val="00897A5A"/>
    <w:rsid w:val="008A58EE"/>
    <w:rsid w:val="008A6753"/>
    <w:rsid w:val="008B0C88"/>
    <w:rsid w:val="008B4273"/>
    <w:rsid w:val="008B457D"/>
    <w:rsid w:val="008B66C5"/>
    <w:rsid w:val="008C0DE5"/>
    <w:rsid w:val="008C0E33"/>
    <w:rsid w:val="008C3832"/>
    <w:rsid w:val="008D5670"/>
    <w:rsid w:val="008D601D"/>
    <w:rsid w:val="008D6E23"/>
    <w:rsid w:val="008E325C"/>
    <w:rsid w:val="008E5451"/>
    <w:rsid w:val="008F2E05"/>
    <w:rsid w:val="008F31E0"/>
    <w:rsid w:val="008F4B17"/>
    <w:rsid w:val="00912E2C"/>
    <w:rsid w:val="0091380D"/>
    <w:rsid w:val="00913B2A"/>
    <w:rsid w:val="00914DEC"/>
    <w:rsid w:val="00916C40"/>
    <w:rsid w:val="00922A13"/>
    <w:rsid w:val="00923560"/>
    <w:rsid w:val="00924C6B"/>
    <w:rsid w:val="00925A0F"/>
    <w:rsid w:val="00926039"/>
    <w:rsid w:val="00927530"/>
    <w:rsid w:val="0093232A"/>
    <w:rsid w:val="009372C3"/>
    <w:rsid w:val="00942F63"/>
    <w:rsid w:val="00944987"/>
    <w:rsid w:val="00945936"/>
    <w:rsid w:val="00955EE7"/>
    <w:rsid w:val="00960D65"/>
    <w:rsid w:val="00963375"/>
    <w:rsid w:val="00964A8F"/>
    <w:rsid w:val="009652CC"/>
    <w:rsid w:val="009660BF"/>
    <w:rsid w:val="00971155"/>
    <w:rsid w:val="009714FC"/>
    <w:rsid w:val="00971D67"/>
    <w:rsid w:val="00975CC5"/>
    <w:rsid w:val="0097712B"/>
    <w:rsid w:val="00980257"/>
    <w:rsid w:val="0098067D"/>
    <w:rsid w:val="00983EC4"/>
    <w:rsid w:val="00984D28"/>
    <w:rsid w:val="009909B2"/>
    <w:rsid w:val="00997B54"/>
    <w:rsid w:val="009A2A8E"/>
    <w:rsid w:val="009A2E78"/>
    <w:rsid w:val="009A4CFF"/>
    <w:rsid w:val="009B25C0"/>
    <w:rsid w:val="009B52EC"/>
    <w:rsid w:val="009B7650"/>
    <w:rsid w:val="009D7794"/>
    <w:rsid w:val="009E0FF9"/>
    <w:rsid w:val="009E17FD"/>
    <w:rsid w:val="009E1BCF"/>
    <w:rsid w:val="009E24CD"/>
    <w:rsid w:val="009E6CF9"/>
    <w:rsid w:val="009F12AA"/>
    <w:rsid w:val="009F4B89"/>
    <w:rsid w:val="00A074E0"/>
    <w:rsid w:val="00A0757C"/>
    <w:rsid w:val="00A10069"/>
    <w:rsid w:val="00A1232E"/>
    <w:rsid w:val="00A15160"/>
    <w:rsid w:val="00A303CB"/>
    <w:rsid w:val="00A31FE5"/>
    <w:rsid w:val="00A32509"/>
    <w:rsid w:val="00A3548D"/>
    <w:rsid w:val="00A4146C"/>
    <w:rsid w:val="00A45F62"/>
    <w:rsid w:val="00A47D25"/>
    <w:rsid w:val="00A55D63"/>
    <w:rsid w:val="00A56494"/>
    <w:rsid w:val="00A60348"/>
    <w:rsid w:val="00A6089A"/>
    <w:rsid w:val="00A61116"/>
    <w:rsid w:val="00A617D7"/>
    <w:rsid w:val="00A631B6"/>
    <w:rsid w:val="00A70787"/>
    <w:rsid w:val="00A80B78"/>
    <w:rsid w:val="00A81004"/>
    <w:rsid w:val="00A82155"/>
    <w:rsid w:val="00A85447"/>
    <w:rsid w:val="00A86293"/>
    <w:rsid w:val="00A90832"/>
    <w:rsid w:val="00A92937"/>
    <w:rsid w:val="00AA43EE"/>
    <w:rsid w:val="00AA584F"/>
    <w:rsid w:val="00AA627D"/>
    <w:rsid w:val="00AB28A4"/>
    <w:rsid w:val="00AC235D"/>
    <w:rsid w:val="00AC72CB"/>
    <w:rsid w:val="00AD0CC5"/>
    <w:rsid w:val="00AD4398"/>
    <w:rsid w:val="00AD70D0"/>
    <w:rsid w:val="00AE032A"/>
    <w:rsid w:val="00AE04A8"/>
    <w:rsid w:val="00AE159D"/>
    <w:rsid w:val="00AF50E7"/>
    <w:rsid w:val="00B00156"/>
    <w:rsid w:val="00B04BB3"/>
    <w:rsid w:val="00B06F8C"/>
    <w:rsid w:val="00B12134"/>
    <w:rsid w:val="00B14DBE"/>
    <w:rsid w:val="00B2047D"/>
    <w:rsid w:val="00B21217"/>
    <w:rsid w:val="00B25073"/>
    <w:rsid w:val="00B27503"/>
    <w:rsid w:val="00B33019"/>
    <w:rsid w:val="00B36818"/>
    <w:rsid w:val="00B36819"/>
    <w:rsid w:val="00B421FF"/>
    <w:rsid w:val="00B4267A"/>
    <w:rsid w:val="00B44BCD"/>
    <w:rsid w:val="00B452A3"/>
    <w:rsid w:val="00B5227D"/>
    <w:rsid w:val="00B524B7"/>
    <w:rsid w:val="00B54A96"/>
    <w:rsid w:val="00B56364"/>
    <w:rsid w:val="00B60B14"/>
    <w:rsid w:val="00B63C06"/>
    <w:rsid w:val="00B65B78"/>
    <w:rsid w:val="00B71AF9"/>
    <w:rsid w:val="00B736C3"/>
    <w:rsid w:val="00B73919"/>
    <w:rsid w:val="00B8082F"/>
    <w:rsid w:val="00B81423"/>
    <w:rsid w:val="00B860FD"/>
    <w:rsid w:val="00B86DD0"/>
    <w:rsid w:val="00B8769C"/>
    <w:rsid w:val="00B92843"/>
    <w:rsid w:val="00B9293B"/>
    <w:rsid w:val="00B93916"/>
    <w:rsid w:val="00B9466C"/>
    <w:rsid w:val="00B9784A"/>
    <w:rsid w:val="00B978B9"/>
    <w:rsid w:val="00BA228C"/>
    <w:rsid w:val="00BA46CB"/>
    <w:rsid w:val="00BA514F"/>
    <w:rsid w:val="00BA71DA"/>
    <w:rsid w:val="00BA7B51"/>
    <w:rsid w:val="00BA7F6C"/>
    <w:rsid w:val="00BC05EF"/>
    <w:rsid w:val="00BC7DAB"/>
    <w:rsid w:val="00BD0FD6"/>
    <w:rsid w:val="00BD0FD9"/>
    <w:rsid w:val="00BD4601"/>
    <w:rsid w:val="00BD6D7B"/>
    <w:rsid w:val="00BE3993"/>
    <w:rsid w:val="00BE5F1F"/>
    <w:rsid w:val="00BE6B02"/>
    <w:rsid w:val="00BE79AE"/>
    <w:rsid w:val="00BF13C9"/>
    <w:rsid w:val="00BF323F"/>
    <w:rsid w:val="00BF421C"/>
    <w:rsid w:val="00C0425D"/>
    <w:rsid w:val="00C14CCF"/>
    <w:rsid w:val="00C162C9"/>
    <w:rsid w:val="00C2197C"/>
    <w:rsid w:val="00C22F81"/>
    <w:rsid w:val="00C25F1F"/>
    <w:rsid w:val="00C30DA0"/>
    <w:rsid w:val="00C32713"/>
    <w:rsid w:val="00C32A47"/>
    <w:rsid w:val="00C36905"/>
    <w:rsid w:val="00C44B8A"/>
    <w:rsid w:val="00C46A5F"/>
    <w:rsid w:val="00C519D4"/>
    <w:rsid w:val="00C53125"/>
    <w:rsid w:val="00C5778F"/>
    <w:rsid w:val="00C600F6"/>
    <w:rsid w:val="00C65BDA"/>
    <w:rsid w:val="00C66FDD"/>
    <w:rsid w:val="00C70058"/>
    <w:rsid w:val="00C70273"/>
    <w:rsid w:val="00C744A4"/>
    <w:rsid w:val="00C80727"/>
    <w:rsid w:val="00C808D5"/>
    <w:rsid w:val="00C80ED3"/>
    <w:rsid w:val="00C818AD"/>
    <w:rsid w:val="00C81E11"/>
    <w:rsid w:val="00C8440D"/>
    <w:rsid w:val="00C870D7"/>
    <w:rsid w:val="00C946DD"/>
    <w:rsid w:val="00C95FBC"/>
    <w:rsid w:val="00C97976"/>
    <w:rsid w:val="00CA41BC"/>
    <w:rsid w:val="00CA41F1"/>
    <w:rsid w:val="00CA4E8D"/>
    <w:rsid w:val="00CA4F1A"/>
    <w:rsid w:val="00CB22C5"/>
    <w:rsid w:val="00CB2896"/>
    <w:rsid w:val="00CC2D75"/>
    <w:rsid w:val="00CC351E"/>
    <w:rsid w:val="00CC6742"/>
    <w:rsid w:val="00CD0907"/>
    <w:rsid w:val="00CD782B"/>
    <w:rsid w:val="00CE2F73"/>
    <w:rsid w:val="00CF2737"/>
    <w:rsid w:val="00CF4EE2"/>
    <w:rsid w:val="00CF5362"/>
    <w:rsid w:val="00D055C8"/>
    <w:rsid w:val="00D074BE"/>
    <w:rsid w:val="00D17B9E"/>
    <w:rsid w:val="00D2126F"/>
    <w:rsid w:val="00D23A5D"/>
    <w:rsid w:val="00D27A55"/>
    <w:rsid w:val="00D40BEE"/>
    <w:rsid w:val="00D40CFF"/>
    <w:rsid w:val="00D4337C"/>
    <w:rsid w:val="00D448ED"/>
    <w:rsid w:val="00D46778"/>
    <w:rsid w:val="00D46AA9"/>
    <w:rsid w:val="00D46CA0"/>
    <w:rsid w:val="00D62B92"/>
    <w:rsid w:val="00D679B9"/>
    <w:rsid w:val="00D7100F"/>
    <w:rsid w:val="00D72955"/>
    <w:rsid w:val="00D773CA"/>
    <w:rsid w:val="00D901E9"/>
    <w:rsid w:val="00D95B6D"/>
    <w:rsid w:val="00D96CD0"/>
    <w:rsid w:val="00DA6185"/>
    <w:rsid w:val="00DB3049"/>
    <w:rsid w:val="00DB50C3"/>
    <w:rsid w:val="00DB5225"/>
    <w:rsid w:val="00DC31CF"/>
    <w:rsid w:val="00DC3ACA"/>
    <w:rsid w:val="00DC5CC0"/>
    <w:rsid w:val="00DD029D"/>
    <w:rsid w:val="00DD22D3"/>
    <w:rsid w:val="00DD2C17"/>
    <w:rsid w:val="00DE4B66"/>
    <w:rsid w:val="00DE6961"/>
    <w:rsid w:val="00DE6A2F"/>
    <w:rsid w:val="00DE7D86"/>
    <w:rsid w:val="00DF4997"/>
    <w:rsid w:val="00DF54DA"/>
    <w:rsid w:val="00E00251"/>
    <w:rsid w:val="00E02D9C"/>
    <w:rsid w:val="00E06D5B"/>
    <w:rsid w:val="00E14E2D"/>
    <w:rsid w:val="00E17CDA"/>
    <w:rsid w:val="00E24356"/>
    <w:rsid w:val="00E30A73"/>
    <w:rsid w:val="00E32A60"/>
    <w:rsid w:val="00E3668C"/>
    <w:rsid w:val="00E37A80"/>
    <w:rsid w:val="00E55C09"/>
    <w:rsid w:val="00E562EA"/>
    <w:rsid w:val="00E56661"/>
    <w:rsid w:val="00E56C77"/>
    <w:rsid w:val="00E577AA"/>
    <w:rsid w:val="00E605A1"/>
    <w:rsid w:val="00E60674"/>
    <w:rsid w:val="00E60A5B"/>
    <w:rsid w:val="00E66620"/>
    <w:rsid w:val="00E67A22"/>
    <w:rsid w:val="00E73109"/>
    <w:rsid w:val="00E73EFF"/>
    <w:rsid w:val="00E75852"/>
    <w:rsid w:val="00E9260B"/>
    <w:rsid w:val="00E94EC1"/>
    <w:rsid w:val="00EA23D1"/>
    <w:rsid w:val="00EA7BBF"/>
    <w:rsid w:val="00EB0B48"/>
    <w:rsid w:val="00EB4564"/>
    <w:rsid w:val="00EB4B53"/>
    <w:rsid w:val="00EB5701"/>
    <w:rsid w:val="00EC13B1"/>
    <w:rsid w:val="00EC1EEA"/>
    <w:rsid w:val="00EC25E0"/>
    <w:rsid w:val="00EC284B"/>
    <w:rsid w:val="00EC3DCC"/>
    <w:rsid w:val="00EC5172"/>
    <w:rsid w:val="00EC56BA"/>
    <w:rsid w:val="00ED05B1"/>
    <w:rsid w:val="00ED13F8"/>
    <w:rsid w:val="00ED6901"/>
    <w:rsid w:val="00EE52B6"/>
    <w:rsid w:val="00EE56C7"/>
    <w:rsid w:val="00EF11E2"/>
    <w:rsid w:val="00EF76A7"/>
    <w:rsid w:val="00F047DE"/>
    <w:rsid w:val="00F07317"/>
    <w:rsid w:val="00F21752"/>
    <w:rsid w:val="00F22B31"/>
    <w:rsid w:val="00F245C4"/>
    <w:rsid w:val="00F34D3A"/>
    <w:rsid w:val="00F3742C"/>
    <w:rsid w:val="00F378CD"/>
    <w:rsid w:val="00F40364"/>
    <w:rsid w:val="00F41256"/>
    <w:rsid w:val="00F6009A"/>
    <w:rsid w:val="00F623D4"/>
    <w:rsid w:val="00F64024"/>
    <w:rsid w:val="00F668DB"/>
    <w:rsid w:val="00F703CB"/>
    <w:rsid w:val="00F725B5"/>
    <w:rsid w:val="00F81281"/>
    <w:rsid w:val="00F86A2B"/>
    <w:rsid w:val="00F91747"/>
    <w:rsid w:val="00F94136"/>
    <w:rsid w:val="00F957BA"/>
    <w:rsid w:val="00F961C7"/>
    <w:rsid w:val="00F96B13"/>
    <w:rsid w:val="00F96E10"/>
    <w:rsid w:val="00FA067E"/>
    <w:rsid w:val="00FA19BB"/>
    <w:rsid w:val="00FA4006"/>
    <w:rsid w:val="00FB1A60"/>
    <w:rsid w:val="00FB4652"/>
    <w:rsid w:val="00FB4B16"/>
    <w:rsid w:val="00FB5461"/>
    <w:rsid w:val="00FB6FF8"/>
    <w:rsid w:val="00FC0A79"/>
    <w:rsid w:val="00FC1BAF"/>
    <w:rsid w:val="00FC27E2"/>
    <w:rsid w:val="00FC2FD6"/>
    <w:rsid w:val="00FC44A3"/>
    <w:rsid w:val="00FC50F6"/>
    <w:rsid w:val="00FC6407"/>
    <w:rsid w:val="00FD7587"/>
    <w:rsid w:val="00FE2C17"/>
    <w:rsid w:val="00FE706B"/>
    <w:rsid w:val="00FF3E45"/>
    <w:rsid w:val="00FF5D3A"/>
    <w:rsid w:val="00FF60BC"/>
    <w:rsid w:val="0CFA155A"/>
    <w:rsid w:val="3057125D"/>
    <w:rsid w:val="373F4A34"/>
    <w:rsid w:val="3A2920E5"/>
    <w:rsid w:val="54C44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6AAF91A"/>
  <w15:docId w15:val="{D2CE30F5-82AF-4282-8559-5AC3E806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Normal Inden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annotation reference" w:semiHidden="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0">
    <w:name w:val="Normal"/>
    <w:qFormat/>
    <w:rPr>
      <w:sz w:val="21"/>
      <w:szCs w:val="24"/>
      <w:lang w:eastAsia="en-US"/>
    </w:rPr>
  </w:style>
  <w:style w:type="paragraph" w:styleId="1">
    <w:name w:val="heading 1"/>
    <w:basedOn w:val="a0"/>
    <w:next w:val="a0"/>
    <w:link w:val="10"/>
    <w:qFormat/>
    <w:pPr>
      <w:keepNext/>
      <w:widowControl w:val="0"/>
      <w:numPr>
        <w:numId w:val="1"/>
      </w:numPr>
      <w:spacing w:before="120" w:after="60" w:line="240" w:lineRule="atLeast"/>
      <w:outlineLvl w:val="0"/>
    </w:pPr>
    <w:rPr>
      <w:rFonts w:ascii="黑体" w:eastAsia="黑体" w:hAnsi="Arial"/>
      <w:sz w:val="30"/>
      <w:szCs w:val="20"/>
      <w:lang w:eastAsia="zh-CN"/>
    </w:rPr>
  </w:style>
  <w:style w:type="paragraph" w:styleId="2">
    <w:name w:val="heading 2"/>
    <w:basedOn w:val="1"/>
    <w:next w:val="a0"/>
    <w:qFormat/>
    <w:pPr>
      <w:numPr>
        <w:ilvl w:val="1"/>
      </w:numPr>
      <w:outlineLvl w:val="1"/>
    </w:pPr>
    <w:rPr>
      <w:sz w:val="28"/>
    </w:rPr>
  </w:style>
  <w:style w:type="paragraph" w:styleId="3">
    <w:name w:val="heading 3"/>
    <w:basedOn w:val="1"/>
    <w:next w:val="a0"/>
    <w:link w:val="30"/>
    <w:qFormat/>
    <w:pPr>
      <w:numPr>
        <w:ilvl w:val="2"/>
      </w:numPr>
      <w:tabs>
        <w:tab w:val="left" w:pos="1875"/>
        <w:tab w:val="left" w:pos="2295"/>
      </w:tabs>
      <w:ind w:rightChars="100" w:right="210"/>
      <w:outlineLvl w:val="2"/>
    </w:pPr>
    <w:rPr>
      <w:sz w:val="24"/>
    </w:rPr>
  </w:style>
  <w:style w:type="paragraph" w:styleId="40">
    <w:name w:val="heading 4"/>
    <w:basedOn w:val="1"/>
    <w:next w:val="a0"/>
    <w:qFormat/>
    <w:pPr>
      <w:numPr>
        <w:ilvl w:val="3"/>
      </w:numPr>
      <w:outlineLvl w:val="3"/>
    </w:pPr>
    <w:rPr>
      <w:sz w:val="21"/>
    </w:rPr>
  </w:style>
  <w:style w:type="paragraph" w:styleId="5">
    <w:name w:val="heading 5"/>
    <w:basedOn w:val="a0"/>
    <w:next w:val="a0"/>
    <w:qFormat/>
    <w:pPr>
      <w:widowControl w:val="0"/>
      <w:spacing w:before="240" w:after="60" w:line="240" w:lineRule="atLeast"/>
      <w:outlineLvl w:val="4"/>
    </w:pPr>
    <w:rPr>
      <w:rFonts w:ascii="黑体" w:eastAsia="黑体" w:hAnsi="宋体"/>
      <w:sz w:val="22"/>
      <w:szCs w:val="20"/>
      <w:lang w:eastAsia="zh-CN"/>
    </w:rPr>
  </w:style>
  <w:style w:type="paragraph" w:styleId="6">
    <w:name w:val="heading 6"/>
    <w:basedOn w:val="a0"/>
    <w:next w:val="a0"/>
    <w:qFormat/>
    <w:pPr>
      <w:widowControl w:val="0"/>
      <w:spacing w:before="240" w:after="60" w:line="240" w:lineRule="atLeast"/>
      <w:outlineLvl w:val="5"/>
    </w:pPr>
    <w:rPr>
      <w:rFonts w:ascii="黑体" w:eastAsia="黑体" w:hAnsi="宋体"/>
      <w:i/>
      <w:sz w:val="22"/>
      <w:szCs w:val="20"/>
      <w:lang w:eastAsia="zh-CN"/>
    </w:rPr>
  </w:style>
  <w:style w:type="paragraph" w:styleId="7">
    <w:name w:val="heading 7"/>
    <w:basedOn w:val="a0"/>
    <w:next w:val="a0"/>
    <w:qFormat/>
    <w:pPr>
      <w:widowControl w:val="0"/>
      <w:spacing w:before="240" w:after="60" w:line="240" w:lineRule="atLeast"/>
      <w:outlineLvl w:val="6"/>
    </w:pPr>
    <w:rPr>
      <w:rFonts w:ascii="黑体" w:eastAsia="黑体" w:hAnsi="宋体"/>
      <w:szCs w:val="20"/>
      <w:lang w:eastAsia="zh-CN"/>
    </w:rPr>
  </w:style>
  <w:style w:type="paragraph" w:styleId="8">
    <w:name w:val="heading 8"/>
    <w:basedOn w:val="a0"/>
    <w:next w:val="a0"/>
    <w:qFormat/>
    <w:pPr>
      <w:widowControl w:val="0"/>
      <w:spacing w:before="240" w:after="60" w:line="240" w:lineRule="atLeast"/>
      <w:outlineLvl w:val="7"/>
    </w:pPr>
    <w:rPr>
      <w:rFonts w:ascii="黑体" w:eastAsia="黑体" w:hAnsi="宋体"/>
      <w:i/>
      <w:szCs w:val="20"/>
      <w:lang w:eastAsia="zh-CN"/>
    </w:rPr>
  </w:style>
  <w:style w:type="paragraph" w:styleId="9">
    <w:name w:val="heading 9"/>
    <w:basedOn w:val="a0"/>
    <w:next w:val="a0"/>
    <w:qFormat/>
    <w:pPr>
      <w:widowControl w:val="0"/>
      <w:spacing w:before="240" w:after="60" w:line="240" w:lineRule="atLeast"/>
      <w:outlineLvl w:val="8"/>
    </w:pPr>
    <w:rPr>
      <w:rFonts w:ascii="黑体" w:eastAsia="黑体" w:hAnsi="宋体"/>
      <w:b/>
      <w:i/>
      <w:sz w:val="18"/>
      <w:szCs w:val="20"/>
      <w:lang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semiHidden/>
    <w:pPr>
      <w:widowControl/>
      <w:spacing w:after="0"/>
    </w:pPr>
    <w:rPr>
      <w:b/>
      <w:bCs/>
      <w:sz w:val="21"/>
      <w:szCs w:val="24"/>
      <w:lang w:eastAsia="en-US"/>
    </w:rPr>
  </w:style>
  <w:style w:type="paragraph" w:styleId="a5">
    <w:name w:val="annotation text"/>
    <w:basedOn w:val="a0"/>
    <w:pPr>
      <w:widowControl w:val="0"/>
      <w:spacing w:after="120"/>
    </w:pPr>
    <w:rPr>
      <w:sz w:val="20"/>
      <w:szCs w:val="20"/>
      <w:lang w:eastAsia="zh-CN"/>
    </w:rPr>
  </w:style>
  <w:style w:type="paragraph" w:styleId="70">
    <w:name w:val="toc 7"/>
    <w:basedOn w:val="a0"/>
    <w:next w:val="a0"/>
    <w:pPr>
      <w:ind w:left="1200"/>
    </w:pPr>
  </w:style>
  <w:style w:type="paragraph" w:styleId="a6">
    <w:name w:val="Document Map"/>
    <w:basedOn w:val="a0"/>
    <w:semiHidden/>
    <w:pPr>
      <w:shd w:val="clear" w:color="auto" w:fill="000080"/>
    </w:pPr>
  </w:style>
  <w:style w:type="paragraph" w:styleId="a7">
    <w:name w:val="Body Text"/>
    <w:basedOn w:val="a0"/>
    <w:pPr>
      <w:jc w:val="center"/>
    </w:pPr>
    <w:rPr>
      <w:lang w:eastAsia="zh-CN"/>
    </w:rPr>
  </w:style>
  <w:style w:type="paragraph" w:styleId="a8">
    <w:name w:val="Body Text Indent"/>
    <w:basedOn w:val="a0"/>
    <w:pPr>
      <w:ind w:leftChars="360" w:left="720" w:firstLineChars="200" w:firstLine="420"/>
      <w:jc w:val="both"/>
    </w:pPr>
    <w:rPr>
      <w:lang w:eastAsia="zh-CN"/>
    </w:rPr>
  </w:style>
  <w:style w:type="paragraph" w:styleId="50">
    <w:name w:val="toc 5"/>
    <w:basedOn w:val="a0"/>
    <w:next w:val="a0"/>
    <w:pPr>
      <w:ind w:left="800"/>
    </w:pPr>
  </w:style>
  <w:style w:type="paragraph" w:styleId="31">
    <w:name w:val="toc 3"/>
    <w:basedOn w:val="a0"/>
    <w:next w:val="a0"/>
    <w:uiPriority w:val="39"/>
    <w:pPr>
      <w:ind w:left="400"/>
    </w:pPr>
  </w:style>
  <w:style w:type="paragraph" w:styleId="80">
    <w:name w:val="toc 8"/>
    <w:basedOn w:val="a0"/>
    <w:next w:val="a0"/>
    <w:pPr>
      <w:ind w:left="1400"/>
    </w:pPr>
  </w:style>
  <w:style w:type="paragraph" w:styleId="20">
    <w:name w:val="Body Text Indent 2"/>
    <w:basedOn w:val="a0"/>
    <w:pPr>
      <w:ind w:leftChars="360" w:left="720" w:firstLineChars="200" w:firstLine="420"/>
    </w:pPr>
    <w:rPr>
      <w:lang w:eastAsia="zh-CN"/>
    </w:rPr>
  </w:style>
  <w:style w:type="paragraph" w:styleId="a9">
    <w:name w:val="Balloon Text"/>
    <w:basedOn w:val="a0"/>
    <w:rPr>
      <w:sz w:val="18"/>
      <w:szCs w:val="18"/>
    </w:rPr>
  </w:style>
  <w:style w:type="paragraph" w:styleId="aa">
    <w:name w:val="footer"/>
    <w:basedOn w:val="a0"/>
    <w:link w:val="ab"/>
    <w:pPr>
      <w:widowControl w:val="0"/>
      <w:tabs>
        <w:tab w:val="center" w:pos="4320"/>
        <w:tab w:val="right" w:pos="8640"/>
      </w:tabs>
      <w:spacing w:line="240" w:lineRule="atLeast"/>
    </w:pPr>
    <w:rPr>
      <w:rFonts w:ascii="宋体" w:hAnsi="宋体"/>
      <w:szCs w:val="20"/>
      <w:lang w:eastAsia="zh-CN"/>
    </w:rPr>
  </w:style>
  <w:style w:type="paragraph" w:styleId="ac">
    <w:name w:val="header"/>
    <w:basedOn w:val="a0"/>
    <w:link w:val="ad"/>
    <w:pPr>
      <w:widowControl w:val="0"/>
      <w:pBdr>
        <w:bottom w:val="single" w:sz="4" w:space="1" w:color="auto"/>
      </w:pBdr>
      <w:tabs>
        <w:tab w:val="center" w:pos="4320"/>
        <w:tab w:val="right" w:pos="8640"/>
      </w:tabs>
      <w:spacing w:line="240" w:lineRule="atLeast"/>
    </w:pPr>
    <w:rPr>
      <w:rFonts w:ascii="宋体" w:hAnsi="宋体"/>
      <w:szCs w:val="20"/>
      <w:lang w:eastAsia="zh-CN"/>
    </w:rPr>
  </w:style>
  <w:style w:type="paragraph" w:styleId="11">
    <w:name w:val="toc 1"/>
    <w:basedOn w:val="a0"/>
    <w:next w:val="a0"/>
    <w:uiPriority w:val="39"/>
  </w:style>
  <w:style w:type="paragraph" w:styleId="41">
    <w:name w:val="toc 4"/>
    <w:basedOn w:val="a0"/>
    <w:next w:val="a0"/>
    <w:pPr>
      <w:ind w:left="600"/>
    </w:pPr>
  </w:style>
  <w:style w:type="paragraph" w:styleId="ae">
    <w:name w:val="Subtitle"/>
    <w:basedOn w:val="a0"/>
    <w:qFormat/>
    <w:pPr>
      <w:widowControl w:val="0"/>
      <w:spacing w:after="60" w:line="240" w:lineRule="atLeast"/>
      <w:jc w:val="center"/>
    </w:pPr>
    <w:rPr>
      <w:rFonts w:ascii="黑体" w:eastAsia="黑体" w:hAnsi="Arial"/>
      <w:b/>
      <w:bCs/>
      <w:iCs/>
      <w:sz w:val="28"/>
      <w:szCs w:val="20"/>
      <w:lang w:eastAsia="zh-CN"/>
    </w:rPr>
  </w:style>
  <w:style w:type="paragraph" w:styleId="af">
    <w:name w:val="footnote text"/>
    <w:basedOn w:val="a0"/>
    <w:link w:val="af0"/>
    <w:pPr>
      <w:snapToGrid w:val="0"/>
    </w:pPr>
    <w:rPr>
      <w:sz w:val="18"/>
      <w:szCs w:val="18"/>
    </w:rPr>
  </w:style>
  <w:style w:type="paragraph" w:styleId="60">
    <w:name w:val="toc 6"/>
    <w:basedOn w:val="a0"/>
    <w:next w:val="a0"/>
    <w:pPr>
      <w:ind w:left="1000"/>
    </w:pPr>
  </w:style>
  <w:style w:type="paragraph" w:styleId="32">
    <w:name w:val="Body Text Indent 3"/>
    <w:basedOn w:val="a0"/>
    <w:pPr>
      <w:ind w:leftChars="771" w:left="1620"/>
    </w:pPr>
    <w:rPr>
      <w:lang w:eastAsia="zh-CN"/>
    </w:rPr>
  </w:style>
  <w:style w:type="paragraph" w:styleId="21">
    <w:name w:val="toc 2"/>
    <w:basedOn w:val="a0"/>
    <w:next w:val="a0"/>
    <w:uiPriority w:val="39"/>
    <w:pPr>
      <w:ind w:left="200"/>
    </w:pPr>
  </w:style>
  <w:style w:type="paragraph" w:styleId="90">
    <w:name w:val="toc 9"/>
    <w:basedOn w:val="a0"/>
    <w:next w:val="a0"/>
    <w:pPr>
      <w:ind w:left="1600"/>
    </w:pPr>
  </w:style>
  <w:style w:type="paragraph" w:styleId="HTML">
    <w:name w:val="HTML Preformatted"/>
    <w:basedOn w:val="a0"/>
    <w:link w:val="HTM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cs="Arial"/>
      <w:szCs w:val="21"/>
      <w:lang w:eastAsia="zh-CN"/>
    </w:rPr>
  </w:style>
  <w:style w:type="paragraph" w:styleId="af1">
    <w:name w:val="Title"/>
    <w:basedOn w:val="a0"/>
    <w:next w:val="a0"/>
    <w:qFormat/>
    <w:pPr>
      <w:widowControl w:val="0"/>
      <w:jc w:val="center"/>
    </w:pPr>
    <w:rPr>
      <w:rFonts w:ascii="黑体" w:eastAsia="黑体" w:hAnsi="Arial"/>
      <w:b/>
      <w:sz w:val="44"/>
      <w:szCs w:val="20"/>
      <w:lang w:eastAsia="zh-CN"/>
    </w:rPr>
  </w:style>
  <w:style w:type="character" w:styleId="af2">
    <w:name w:val="Strong"/>
    <w:qFormat/>
    <w:rPr>
      <w:b/>
      <w:bCs/>
    </w:rPr>
  </w:style>
  <w:style w:type="character" w:styleId="af3">
    <w:name w:val="page number"/>
    <w:basedOn w:val="a1"/>
  </w:style>
  <w:style w:type="character" w:styleId="af4">
    <w:name w:val="FollowedHyperlink"/>
    <w:rPr>
      <w:color w:val="800080"/>
      <w:u w:val="single"/>
    </w:rPr>
  </w:style>
  <w:style w:type="character" w:styleId="af5">
    <w:name w:val="Hyperlink"/>
    <w:rPr>
      <w:color w:val="0000FF"/>
      <w:u w:val="single"/>
    </w:rPr>
  </w:style>
  <w:style w:type="character" w:styleId="af6">
    <w:name w:val="annotation reference"/>
    <w:semiHidden/>
    <w:rPr>
      <w:sz w:val="21"/>
      <w:szCs w:val="21"/>
    </w:rPr>
  </w:style>
  <w:style w:type="character" w:styleId="af7">
    <w:name w:val="footnote reference"/>
    <w:rPr>
      <w:vertAlign w:val="superscript"/>
    </w:rPr>
  </w:style>
  <w:style w:type="table" w:styleId="af8">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a0"/>
    <w:pPr>
      <w:keepLines/>
      <w:widowControl w:val="0"/>
      <w:spacing w:after="120" w:line="240" w:lineRule="atLeast"/>
    </w:pPr>
    <w:rPr>
      <w:rFonts w:ascii="宋体" w:hAnsi="宋体"/>
      <w:szCs w:val="20"/>
      <w:lang w:eastAsia="zh-CN"/>
    </w:rPr>
  </w:style>
  <w:style w:type="paragraph" w:customStyle="1" w:styleId="MainTitle">
    <w:name w:val="Main Title"/>
    <w:basedOn w:val="a0"/>
    <w:pPr>
      <w:widowControl w:val="0"/>
      <w:spacing w:before="480" w:after="60"/>
      <w:jc w:val="center"/>
    </w:pPr>
    <w:rPr>
      <w:rFonts w:ascii="黑体" w:eastAsia="黑体" w:hAnsi="Arial"/>
      <w:b/>
      <w:kern w:val="28"/>
      <w:sz w:val="48"/>
      <w:szCs w:val="20"/>
      <w:lang w:eastAsia="zh-CN"/>
    </w:rPr>
  </w:style>
  <w:style w:type="paragraph" w:customStyle="1" w:styleId="EB">
    <w:name w:val="EB_正文"/>
    <w:pPr>
      <w:spacing w:line="300" w:lineRule="auto"/>
      <w:ind w:leftChars="360" w:left="720" w:rightChars="100" w:right="200" w:firstLineChars="200" w:firstLine="420"/>
    </w:pPr>
    <w:rPr>
      <w:sz w:val="21"/>
    </w:rPr>
  </w:style>
  <w:style w:type="paragraph" w:customStyle="1" w:styleId="EB0">
    <w:name w:val="EB_图"/>
    <w:basedOn w:val="a0"/>
    <w:pPr>
      <w:widowControl w:val="0"/>
      <w:tabs>
        <w:tab w:val="left" w:pos="900"/>
      </w:tabs>
      <w:spacing w:beforeLines="50" w:before="156" w:afterLines="50" w:after="156" w:line="300" w:lineRule="auto"/>
      <w:ind w:left="-2"/>
      <w:jc w:val="center"/>
    </w:pPr>
    <w:rPr>
      <w:kern w:val="2"/>
      <w:lang w:eastAsia="zh-CN"/>
    </w:rPr>
  </w:style>
  <w:style w:type="paragraph" w:customStyle="1" w:styleId="EB1">
    <w:name w:val="EB_图题"/>
    <w:basedOn w:val="a0"/>
    <w:pPr>
      <w:widowControl w:val="0"/>
      <w:spacing w:after="200" w:line="300" w:lineRule="auto"/>
      <w:ind w:left="-2"/>
      <w:jc w:val="center"/>
    </w:pPr>
    <w:rPr>
      <w:kern w:val="2"/>
      <w:lang w:eastAsia="zh-CN"/>
    </w:rPr>
  </w:style>
  <w:style w:type="paragraph" w:customStyle="1" w:styleId="EB2">
    <w:name w:val="EB_表题"/>
    <w:basedOn w:val="EB1"/>
  </w:style>
  <w:style w:type="paragraph" w:customStyle="1" w:styleId="EB3">
    <w:name w:val="EB_表格"/>
    <w:basedOn w:val="EB1"/>
    <w:pPr>
      <w:widowControl/>
      <w:spacing w:after="0" w:line="240" w:lineRule="auto"/>
      <w:ind w:left="0"/>
    </w:pPr>
    <w:rPr>
      <w:kern w:val="0"/>
    </w:rPr>
  </w:style>
  <w:style w:type="paragraph" w:customStyle="1" w:styleId="BlockLabel">
    <w:name w:val="Block Label"/>
    <w:basedOn w:val="a0"/>
    <w:next w:val="a0"/>
    <w:pPr>
      <w:widowControl w:val="0"/>
      <w:spacing w:after="120"/>
    </w:pPr>
    <w:rPr>
      <w:b/>
      <w:sz w:val="22"/>
      <w:szCs w:val="20"/>
      <w:lang w:eastAsia="zh-CN"/>
    </w:rPr>
  </w:style>
  <w:style w:type="paragraph" w:customStyle="1" w:styleId="tablebody">
    <w:name w:val="tablebody"/>
    <w:basedOn w:val="a0"/>
    <w:pPr>
      <w:spacing w:before="40" w:after="20" w:line="216" w:lineRule="auto"/>
    </w:pPr>
    <w:rPr>
      <w:rFonts w:ascii="Gill Sans" w:hAnsi="Gill Sans"/>
      <w:sz w:val="22"/>
      <w:szCs w:val="20"/>
      <w:lang w:eastAsia="zh-CN"/>
    </w:rPr>
  </w:style>
  <w:style w:type="paragraph" w:customStyle="1" w:styleId="tablebodycentre">
    <w:name w:val="tablebodycentre"/>
    <w:basedOn w:val="tablebody"/>
    <w:pPr>
      <w:jc w:val="center"/>
    </w:pPr>
  </w:style>
  <w:style w:type="paragraph" w:customStyle="1" w:styleId="GEM">
    <w:name w:val="GEM正文"/>
    <w:basedOn w:val="a0"/>
    <w:pPr>
      <w:spacing w:before="120" w:line="312" w:lineRule="auto"/>
      <w:ind w:left="902" w:firstLineChars="246" w:firstLine="590"/>
    </w:pPr>
    <w:rPr>
      <w:rFonts w:eastAsia="仿宋_GB2312" w:cs="宋体"/>
      <w:sz w:val="24"/>
      <w:lang w:eastAsia="zh-CN"/>
    </w:rPr>
  </w:style>
  <w:style w:type="paragraph" w:customStyle="1" w:styleId="GEM246">
    <w:name w:val="样式 GEM正文 + 首行缩进:  2.46 字符"/>
    <w:basedOn w:val="GEM"/>
    <w:pPr>
      <w:widowControl w:val="0"/>
      <w:spacing w:beforeLines="50" w:line="276" w:lineRule="auto"/>
      <w:ind w:left="0" w:firstLineChars="0" w:firstLine="0"/>
      <w:jc w:val="both"/>
    </w:pPr>
    <w:rPr>
      <w:rFonts w:ascii="宋体" w:eastAsia="宋体" w:hAnsi="宋体"/>
      <w:sz w:val="21"/>
      <w:szCs w:val="21"/>
    </w:rPr>
  </w:style>
  <w:style w:type="paragraph" w:customStyle="1" w:styleId="1Verdana613">
    <w:name w:val="样式 标题 1 + Verdana 段后: 6 磅 行距: 多倍行距 1.3 字行"/>
    <w:basedOn w:val="1"/>
    <w:pPr>
      <w:spacing w:after="120" w:line="312" w:lineRule="auto"/>
    </w:pPr>
    <w:rPr>
      <w:rFonts w:ascii="宋体" w:eastAsia="宋体" w:hAnsi="宋体" w:cs="宋体"/>
      <w:b/>
      <w:sz w:val="32"/>
      <w:szCs w:val="32"/>
    </w:rPr>
  </w:style>
  <w:style w:type="paragraph" w:customStyle="1" w:styleId="2Verdana">
    <w:name w:val="样式 标题 2 + Verdana"/>
    <w:basedOn w:val="2"/>
    <w:pPr>
      <w:spacing w:before="240" w:line="312" w:lineRule="auto"/>
      <w:ind w:left="1412" w:hanging="1055"/>
    </w:pPr>
    <w:rPr>
      <w:rFonts w:ascii="Verdana" w:hAnsi="Verdana"/>
    </w:rPr>
  </w:style>
  <w:style w:type="paragraph" w:customStyle="1" w:styleId="3Verdana">
    <w:name w:val="样式 标题 3 + Verdana"/>
    <w:basedOn w:val="3"/>
    <w:link w:val="3VerdanaChar"/>
    <w:pPr>
      <w:tabs>
        <w:tab w:val="clear" w:pos="425"/>
        <w:tab w:val="clear" w:pos="1875"/>
        <w:tab w:val="clear" w:pos="2295"/>
        <w:tab w:val="clear" w:pos="2716"/>
        <w:tab w:val="left" w:pos="1080"/>
        <w:tab w:val="left" w:pos="1620"/>
      </w:tabs>
      <w:spacing w:before="240" w:after="120" w:line="312" w:lineRule="auto"/>
      <w:ind w:hanging="1123"/>
    </w:pPr>
    <w:rPr>
      <w:rFonts w:ascii="Times New Roman" w:hAnsi="Times New Roman"/>
      <w:szCs w:val="24"/>
    </w:rPr>
  </w:style>
  <w:style w:type="paragraph" w:customStyle="1" w:styleId="310">
    <w:name w:val="样式 标题 3 + 右侧:  1 字符"/>
    <w:basedOn w:val="3"/>
    <w:pPr>
      <w:ind w:left="397" w:hanging="397"/>
    </w:pPr>
    <w:rPr>
      <w:rFonts w:cs="宋体"/>
    </w:rPr>
  </w:style>
  <w:style w:type="paragraph" w:customStyle="1" w:styleId="311">
    <w:name w:val="样式 样式 标题 3 + 右侧:  1 字符 + 右侧:  1 字符"/>
    <w:basedOn w:val="310"/>
    <w:pPr>
      <w:ind w:leftChars="100" w:left="630"/>
    </w:pPr>
  </w:style>
  <w:style w:type="paragraph" w:customStyle="1" w:styleId="12">
    <w:name w:val="1级标题"/>
    <w:basedOn w:val="1"/>
    <w:pPr>
      <w:numPr>
        <w:numId w:val="0"/>
      </w:numPr>
      <w:tabs>
        <w:tab w:val="clear" w:pos="425"/>
        <w:tab w:val="left" w:pos="272"/>
        <w:tab w:val="left" w:pos="420"/>
      </w:tabs>
      <w:spacing w:after="120" w:line="312" w:lineRule="auto"/>
      <w:ind w:left="272" w:hanging="425"/>
    </w:pPr>
    <w:rPr>
      <w:rFonts w:ascii="Times New Roman" w:hAnsi="Times New Roman" w:cs="宋体"/>
      <w:sz w:val="32"/>
      <w:szCs w:val="30"/>
    </w:rPr>
  </w:style>
  <w:style w:type="paragraph" w:customStyle="1" w:styleId="22">
    <w:name w:val="2级标题"/>
    <w:basedOn w:val="2"/>
    <w:pPr>
      <w:numPr>
        <w:ilvl w:val="0"/>
        <w:numId w:val="0"/>
      </w:numPr>
      <w:tabs>
        <w:tab w:val="clear" w:pos="425"/>
        <w:tab w:val="clear" w:pos="993"/>
        <w:tab w:val="left" w:pos="272"/>
      </w:tabs>
      <w:spacing w:before="60" w:line="312" w:lineRule="auto"/>
      <w:ind w:leftChars="70" w:left="70" w:hanging="425"/>
    </w:pPr>
    <w:rPr>
      <w:rFonts w:ascii="Times New Roman" w:hAnsi="Times New Roman"/>
      <w:sz w:val="30"/>
    </w:rPr>
  </w:style>
  <w:style w:type="paragraph" w:customStyle="1" w:styleId="33">
    <w:name w:val="3级标题"/>
    <w:basedOn w:val="3"/>
    <w:link w:val="3CharChar"/>
    <w:pPr>
      <w:numPr>
        <w:ilvl w:val="0"/>
        <w:numId w:val="0"/>
      </w:numPr>
      <w:tabs>
        <w:tab w:val="clear" w:pos="425"/>
        <w:tab w:val="clear" w:pos="1875"/>
        <w:tab w:val="clear" w:pos="2295"/>
        <w:tab w:val="clear" w:pos="2716"/>
        <w:tab w:val="left" w:pos="272"/>
        <w:tab w:val="left" w:pos="1260"/>
      </w:tabs>
      <w:spacing w:before="60" w:line="312" w:lineRule="auto"/>
      <w:ind w:leftChars="140" w:left="140" w:right="0" w:hanging="425"/>
    </w:pPr>
    <w:rPr>
      <w:rFonts w:ascii="Times New Roman" w:hAnsi="Times New Roman"/>
      <w:sz w:val="28"/>
      <w:szCs w:val="24"/>
    </w:rPr>
  </w:style>
  <w:style w:type="paragraph" w:customStyle="1" w:styleId="4">
    <w:name w:val="4级标题"/>
    <w:basedOn w:val="40"/>
    <w:pPr>
      <w:numPr>
        <w:ilvl w:val="0"/>
        <w:numId w:val="2"/>
      </w:numPr>
      <w:tabs>
        <w:tab w:val="clear" w:pos="425"/>
        <w:tab w:val="clear" w:pos="2781"/>
        <w:tab w:val="left" w:pos="1470"/>
      </w:tabs>
      <w:spacing w:before="60" w:line="312" w:lineRule="auto"/>
    </w:pPr>
    <w:rPr>
      <w:rFonts w:ascii="Times New Roman" w:hAnsi="Times New Roman"/>
      <w:sz w:val="24"/>
    </w:rPr>
  </w:style>
  <w:style w:type="paragraph" w:customStyle="1" w:styleId="GEM2460">
    <w:name w:val="样式 样式 GEM正文 + 首行缩进:  2.46 字符 + 段前: 0 磅"/>
    <w:basedOn w:val="a0"/>
    <w:pPr>
      <w:spacing w:line="312" w:lineRule="auto"/>
      <w:ind w:firstLineChars="200" w:firstLine="480"/>
    </w:pPr>
    <w:rPr>
      <w:rFonts w:cs="宋体"/>
      <w:szCs w:val="20"/>
      <w:lang w:eastAsia="zh-CN"/>
    </w:rPr>
  </w:style>
  <w:style w:type="paragraph" w:customStyle="1" w:styleId="af9">
    <w:name w:val="提示内容"/>
    <w:basedOn w:val="GEM2460"/>
    <w:pPr>
      <w:spacing w:line="400" w:lineRule="exact"/>
      <w:ind w:leftChars="300" w:left="630"/>
      <w:jc w:val="center"/>
    </w:pPr>
    <w:rPr>
      <w:rFonts w:ascii="宋体" w:hAnsi="宋体"/>
      <w:iCs/>
      <w:sz w:val="24"/>
      <w:szCs w:val="24"/>
    </w:rPr>
  </w:style>
  <w:style w:type="paragraph" w:customStyle="1" w:styleId="afa">
    <w:name w:val="表格表头"/>
    <w:basedOn w:val="GEM2460"/>
    <w:pPr>
      <w:spacing w:before="240" w:line="276" w:lineRule="auto"/>
      <w:ind w:firstLineChars="0" w:firstLine="0"/>
      <w:jc w:val="center"/>
    </w:pPr>
    <w:rPr>
      <w:b/>
      <w:bCs/>
    </w:rPr>
  </w:style>
  <w:style w:type="paragraph" w:customStyle="1" w:styleId="afb">
    <w:name w:val="提示字段"/>
    <w:basedOn w:val="GEM2460"/>
    <w:pPr>
      <w:ind w:firstLine="422"/>
    </w:pPr>
    <w:rPr>
      <w:b/>
      <w:bCs/>
      <w:i/>
      <w:iCs/>
    </w:rPr>
  </w:style>
  <w:style w:type="paragraph" w:customStyle="1" w:styleId="23">
    <w:name w:val="表格内容2"/>
    <w:basedOn w:val="GEM2460"/>
    <w:pPr>
      <w:spacing w:before="240" w:line="276" w:lineRule="auto"/>
      <w:ind w:firstLineChars="0" w:firstLine="0"/>
      <w:jc w:val="center"/>
    </w:pPr>
    <w:rPr>
      <w:rFonts w:ascii="Menlo Regular" w:hAnsi="Menlo Regular" w:cs="Menlo Regular"/>
      <w:color w:val="000000"/>
      <w:sz w:val="24"/>
      <w:szCs w:val="24"/>
    </w:rPr>
  </w:style>
  <w:style w:type="paragraph" w:customStyle="1" w:styleId="34">
    <w:name w:val="表格内容3"/>
    <w:basedOn w:val="GEM2460"/>
    <w:pPr>
      <w:spacing w:before="240" w:line="276" w:lineRule="auto"/>
      <w:ind w:firstLineChars="0" w:firstLine="0"/>
      <w:jc w:val="center"/>
    </w:pPr>
  </w:style>
  <w:style w:type="paragraph" w:customStyle="1" w:styleId="13">
    <w:name w:val="样式 表格表头1 + 居中"/>
    <w:basedOn w:val="a0"/>
    <w:pPr>
      <w:spacing w:line="312" w:lineRule="auto"/>
      <w:jc w:val="center"/>
    </w:pPr>
    <w:rPr>
      <w:rFonts w:cs="宋体"/>
      <w:b/>
      <w:bCs/>
      <w:szCs w:val="20"/>
      <w:lang w:eastAsia="zh-CN"/>
    </w:rPr>
  </w:style>
  <w:style w:type="paragraph" w:customStyle="1" w:styleId="24">
    <w:name w:val="样式 表格内容2 + 居中"/>
    <w:basedOn w:val="23"/>
    <w:rPr>
      <w:sz w:val="18"/>
      <w:szCs w:val="18"/>
    </w:rPr>
  </w:style>
  <w:style w:type="paragraph" w:customStyle="1" w:styleId="a">
    <w:name w:val="文档标识"/>
    <w:basedOn w:val="9"/>
    <w:pPr>
      <w:keepNext/>
      <w:keepLines/>
      <w:numPr>
        <w:numId w:val="3"/>
      </w:numPr>
      <w:spacing w:before="60" w:line="319" w:lineRule="auto"/>
      <w:ind w:leftChars="200" w:left="420" w:firstLine="0"/>
      <w:jc w:val="both"/>
    </w:pPr>
    <w:rPr>
      <w:rFonts w:ascii="Times New Roman" w:eastAsia="宋体" w:hAnsi="Times New Roman"/>
      <w:b w:val="0"/>
      <w:i w:val="0"/>
      <w:kern w:val="2"/>
      <w:sz w:val="21"/>
      <w:szCs w:val="21"/>
    </w:rPr>
  </w:style>
  <w:style w:type="paragraph" w:customStyle="1" w:styleId="afc">
    <w:name w:val="扉页项目标题"/>
    <w:basedOn w:val="a0"/>
    <w:pPr>
      <w:widowControl w:val="0"/>
      <w:spacing w:before="1920" w:after="120"/>
      <w:jc w:val="center"/>
    </w:pPr>
    <w:rPr>
      <w:rFonts w:eastAsia="黑体" w:cs="宋体"/>
      <w:kern w:val="28"/>
      <w:sz w:val="44"/>
      <w:szCs w:val="20"/>
      <w:lang w:eastAsia="zh-CN"/>
    </w:rPr>
  </w:style>
  <w:style w:type="paragraph" w:customStyle="1" w:styleId="afd">
    <w:name w:val="扉页文档副标题"/>
    <w:basedOn w:val="ae"/>
    <w:pPr>
      <w:ind w:left="2340"/>
      <w:jc w:val="both"/>
    </w:pPr>
    <w:rPr>
      <w:rFonts w:ascii="Times New Roman" w:hAnsi="Times New Roman" w:cs="宋体"/>
      <w:b w:val="0"/>
      <w:bCs w:val="0"/>
      <w:iCs w:val="0"/>
      <w:sz w:val="24"/>
    </w:rPr>
  </w:style>
  <w:style w:type="paragraph" w:customStyle="1" w:styleId="afe">
    <w:name w:val="样式 居中"/>
    <w:basedOn w:val="a0"/>
    <w:pPr>
      <w:widowControl w:val="0"/>
      <w:jc w:val="center"/>
    </w:pPr>
    <w:rPr>
      <w:rFonts w:cs="宋体"/>
      <w:kern w:val="2"/>
      <w:sz w:val="18"/>
      <w:szCs w:val="20"/>
      <w:lang w:eastAsia="zh-CN"/>
    </w:rPr>
  </w:style>
  <w:style w:type="paragraph" w:customStyle="1" w:styleId="14">
    <w:name w:val="列出段落1"/>
    <w:basedOn w:val="a0"/>
    <w:uiPriority w:val="34"/>
    <w:qFormat/>
    <w:pPr>
      <w:ind w:firstLineChars="200" w:firstLine="420"/>
    </w:pPr>
  </w:style>
  <w:style w:type="paragraph" w:customStyle="1" w:styleId="15">
    <w:name w:val="列出段落1"/>
    <w:basedOn w:val="a0"/>
    <w:pPr>
      <w:ind w:firstLineChars="200" w:firstLine="420"/>
    </w:pPr>
  </w:style>
  <w:style w:type="paragraph" w:customStyle="1" w:styleId="210">
    <w:name w:val="正文文本缩进 21"/>
    <w:basedOn w:val="a0"/>
    <w:pPr>
      <w:ind w:leftChars="360" w:left="720" w:firstLineChars="200" w:firstLine="420"/>
    </w:pPr>
    <w:rPr>
      <w:lang w:eastAsia="zh-CN"/>
    </w:rPr>
  </w:style>
  <w:style w:type="paragraph" w:customStyle="1" w:styleId="HTML1">
    <w:name w:val="HTML 预设格式1"/>
    <w:basedOn w:val="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cs="Arial"/>
      <w:szCs w:val="21"/>
    </w:rPr>
  </w:style>
  <w:style w:type="paragraph" w:customStyle="1" w:styleId="16">
    <w:name w:val="批注主题1"/>
    <w:basedOn w:val="a5"/>
    <w:next w:val="a5"/>
    <w:pPr>
      <w:widowControl/>
      <w:spacing w:after="0"/>
    </w:pPr>
    <w:rPr>
      <w:b/>
      <w:bCs/>
      <w:sz w:val="21"/>
      <w:szCs w:val="24"/>
      <w:lang w:eastAsia="en-US"/>
    </w:rPr>
  </w:style>
  <w:style w:type="paragraph" w:customStyle="1" w:styleId="17">
    <w:name w:val="正文文本缩进1"/>
    <w:basedOn w:val="a0"/>
    <w:pPr>
      <w:ind w:leftChars="360" w:left="720" w:firstLineChars="200" w:firstLine="420"/>
      <w:jc w:val="both"/>
    </w:pPr>
    <w:rPr>
      <w:lang w:eastAsia="zh-CN"/>
    </w:rPr>
  </w:style>
  <w:style w:type="paragraph" w:customStyle="1" w:styleId="312">
    <w:name w:val="正文文本缩进 31"/>
    <w:basedOn w:val="a0"/>
    <w:pPr>
      <w:ind w:leftChars="771" w:left="1620"/>
    </w:pPr>
    <w:rPr>
      <w:lang w:eastAsia="zh-CN"/>
    </w:rPr>
  </w:style>
  <w:style w:type="paragraph" w:customStyle="1" w:styleId="18">
    <w:name w:val="文档结构图1"/>
    <w:basedOn w:val="a0"/>
    <w:pPr>
      <w:shd w:val="clear" w:color="auto" w:fill="000080"/>
    </w:pPr>
  </w:style>
  <w:style w:type="paragraph" w:customStyle="1" w:styleId="19">
    <w:name w:val="引用1"/>
    <w:basedOn w:val="a0"/>
    <w:next w:val="a0"/>
    <w:link w:val="Char"/>
    <w:uiPriority w:val="29"/>
    <w:qFormat/>
    <w:rPr>
      <w:i/>
      <w:iCs/>
      <w:color w:val="000000"/>
    </w:rPr>
  </w:style>
  <w:style w:type="paragraph" w:customStyle="1" w:styleId="1a">
    <w:name w:val="无间隔1"/>
    <w:uiPriority w:val="1"/>
    <w:qFormat/>
    <w:rPr>
      <w:sz w:val="21"/>
      <w:szCs w:val="24"/>
      <w:lang w:eastAsia="en-US"/>
    </w:rPr>
  </w:style>
  <w:style w:type="character" w:customStyle="1" w:styleId="1b">
    <w:name w:val="已访问的超链接1"/>
    <w:rPr>
      <w:color w:val="800080"/>
      <w:u w:val="single"/>
    </w:rPr>
  </w:style>
  <w:style w:type="character" w:customStyle="1" w:styleId="10">
    <w:name w:val="标题 1 字符"/>
    <w:link w:val="1"/>
    <w:rPr>
      <w:rFonts w:ascii="黑体" w:eastAsia="黑体" w:hAnsi="Arial"/>
      <w:sz w:val="30"/>
    </w:rPr>
  </w:style>
  <w:style w:type="character" w:customStyle="1" w:styleId="30">
    <w:name w:val="标题 3 字符"/>
    <w:link w:val="3"/>
    <w:rPr>
      <w:rFonts w:ascii="黑体" w:eastAsia="黑体" w:hAnsi="Arial"/>
      <w:sz w:val="24"/>
    </w:rPr>
  </w:style>
  <w:style w:type="character" w:customStyle="1" w:styleId="3VerdanaChar">
    <w:name w:val="样式 标题 3 + Verdana Char"/>
    <w:link w:val="3Verdana"/>
    <w:rPr>
      <w:rFonts w:eastAsia="黑体"/>
      <w:sz w:val="24"/>
      <w:szCs w:val="24"/>
    </w:rPr>
  </w:style>
  <w:style w:type="character" w:customStyle="1" w:styleId="3CharChar">
    <w:name w:val="3级标题 Char Char"/>
    <w:link w:val="33"/>
    <w:rPr>
      <w:rFonts w:eastAsia="黑体"/>
      <w:sz w:val="28"/>
      <w:szCs w:val="24"/>
    </w:rPr>
  </w:style>
  <w:style w:type="character" w:customStyle="1" w:styleId="af0">
    <w:name w:val="脚注文本 字符"/>
    <w:link w:val="af"/>
    <w:rPr>
      <w:sz w:val="18"/>
      <w:szCs w:val="18"/>
      <w:lang w:eastAsia="en-US"/>
    </w:rPr>
  </w:style>
  <w:style w:type="character" w:customStyle="1" w:styleId="ad">
    <w:name w:val="页眉 字符"/>
    <w:link w:val="ac"/>
    <w:rPr>
      <w:rFonts w:ascii="宋体" w:hAnsi="宋体"/>
      <w:sz w:val="21"/>
    </w:rPr>
  </w:style>
  <w:style w:type="character" w:customStyle="1" w:styleId="ab">
    <w:name w:val="页脚 字符"/>
    <w:link w:val="aa"/>
    <w:rPr>
      <w:rFonts w:ascii="宋体" w:hAnsi="宋体"/>
      <w:sz w:val="21"/>
    </w:rPr>
  </w:style>
  <w:style w:type="character" w:customStyle="1" w:styleId="HTML0">
    <w:name w:val="HTML 预设格式 字符"/>
    <w:link w:val="HTML"/>
    <w:rPr>
      <w:rFonts w:ascii="Arial" w:hAnsi="Arial" w:cs="Arial"/>
      <w:sz w:val="21"/>
      <w:szCs w:val="21"/>
    </w:rPr>
  </w:style>
  <w:style w:type="character" w:customStyle="1" w:styleId="webdict1">
    <w:name w:val="webdict1"/>
    <w:rPr>
      <w:b/>
      <w:bCs/>
    </w:rPr>
  </w:style>
  <w:style w:type="character" w:customStyle="1" w:styleId="shorttext1">
    <w:name w:val="short_text1"/>
    <w:rPr>
      <w:sz w:val="29"/>
      <w:szCs w:val="29"/>
    </w:rPr>
  </w:style>
  <w:style w:type="character" w:customStyle="1" w:styleId="1c">
    <w:name w:val="批注引用1"/>
    <w:rPr>
      <w:sz w:val="21"/>
      <w:szCs w:val="21"/>
    </w:rPr>
  </w:style>
  <w:style w:type="character" w:customStyle="1" w:styleId="3VerdanaCharChar">
    <w:name w:val="样式 标题 3 + Verdana Char Char"/>
    <w:rPr>
      <w:rFonts w:ascii="黑体" w:eastAsia="黑体" w:hAnsi="Arial"/>
      <w:sz w:val="24"/>
      <w:szCs w:val="24"/>
      <w:lang w:val="en-US" w:eastAsia="zh-CN"/>
    </w:rPr>
  </w:style>
  <w:style w:type="character" w:customStyle="1" w:styleId="Char0">
    <w:name w:val="已访问的超链接 Char"/>
    <w:rPr>
      <w:color w:val="800080"/>
      <w:u w:val="single"/>
    </w:rPr>
  </w:style>
  <w:style w:type="character" w:customStyle="1" w:styleId="1d">
    <w:name w:val="页码1"/>
    <w:basedOn w:val="a1"/>
  </w:style>
  <w:style w:type="character" w:customStyle="1" w:styleId="Char">
    <w:name w:val="引用 Char"/>
    <w:link w:val="19"/>
    <w:uiPriority w:val="29"/>
    <w:rPr>
      <w:i/>
      <w:iCs/>
      <w:color w:val="000000"/>
      <w:sz w:val="21"/>
      <w:szCs w:val="24"/>
      <w:lang w:eastAsia="en-US"/>
    </w:rPr>
  </w:style>
  <w:style w:type="character" w:customStyle="1" w:styleId="1e">
    <w:name w:val="明显强调1"/>
    <w:uiPriority w:val="21"/>
    <w:qFormat/>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ocument%20Template%20Chines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Document Template Chinese.dot</Template>
  <TotalTime>19</TotalTime>
  <Pages>14</Pages>
  <Words>1213</Words>
  <Characters>6917</Characters>
  <Application>Microsoft Office Word</Application>
  <DocSecurity>0</DocSecurity>
  <Lines>57</Lines>
  <Paragraphs>16</Paragraphs>
  <ScaleCrop>false</ScaleCrop>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软件项目开发及管理方针</dc:title>
  <dc:creator>EB_SEPG</dc:creator>
  <cp:lastModifiedBy>Blackist D</cp:lastModifiedBy>
  <cp:revision>23</cp:revision>
  <cp:lastPrinted>2002-12-24T06:13:00Z</cp:lastPrinted>
  <dcterms:created xsi:type="dcterms:W3CDTF">2014-03-04T01:57:00Z</dcterms:created>
  <dcterms:modified xsi:type="dcterms:W3CDTF">2017-04-01T15:46:00Z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