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EC0" w:rsidRPr="001A522F" w:rsidRDefault="00204CCC" w:rsidP="00E470BF">
      <w:pPr>
        <w:pStyle w:val="reader-word-layer"/>
        <w:numPr>
          <w:ilvl w:val="0"/>
          <w:numId w:val="32"/>
        </w:numPr>
        <w:spacing w:line="360" w:lineRule="auto"/>
        <w:rPr>
          <w:rFonts w:ascii="黑体" w:eastAsia="黑体" w:hAnsi="黑体"/>
        </w:rPr>
      </w:pPr>
      <w:r w:rsidRPr="001A522F">
        <w:rPr>
          <w:rFonts w:ascii="黑体" w:eastAsia="黑体" w:hAnsi="黑体" w:hint="eastAsia"/>
          <w:sz w:val="30"/>
          <w:szCs w:val="30"/>
        </w:rPr>
        <w:t>系统分析</w:t>
      </w:r>
    </w:p>
    <w:p w:rsidR="001A522F" w:rsidRDefault="00772EC0" w:rsidP="00460365">
      <w:pPr>
        <w:pStyle w:val="reader-word-layer"/>
        <w:spacing w:line="360" w:lineRule="auto"/>
        <w:ind w:left="360" w:firstLineChars="200" w:firstLine="456"/>
        <w:rPr>
          <w:rFonts w:asciiTheme="minorEastAsia" w:eastAsiaTheme="minorEastAsia" w:hAnsiTheme="minorEastAsia"/>
          <w:sz w:val="21"/>
          <w:szCs w:val="21"/>
        </w:rPr>
      </w:pPr>
      <w:r w:rsidRPr="00963028">
        <w:rPr>
          <w:rFonts w:asciiTheme="minorEastAsia" w:eastAsiaTheme="minorEastAsia" w:hAnsiTheme="minorEastAsia"/>
          <w:spacing w:val="9"/>
          <w:sz w:val="21"/>
          <w:szCs w:val="21"/>
        </w:rPr>
        <w:t>中国同学录网的调查显示：用户最关心的是：班级信息、班级留言、同学</w:t>
      </w:r>
      <w:r w:rsidRPr="00963028">
        <w:rPr>
          <w:rFonts w:asciiTheme="minorEastAsia" w:eastAsiaTheme="minorEastAsia" w:hAnsiTheme="minorEastAsia"/>
          <w:sz w:val="21"/>
          <w:szCs w:val="21"/>
        </w:rPr>
        <w:t>联系方式和同学照片等。不同用户对系统的需求不同，但是基本功能需求</w:t>
      </w:r>
      <w:r w:rsidR="00E53796" w:rsidRPr="00963028">
        <w:rPr>
          <w:rFonts w:asciiTheme="minorEastAsia" w:eastAsiaTheme="minorEastAsia" w:hAnsiTheme="minorEastAsia"/>
          <w:sz w:val="21"/>
          <w:szCs w:val="21"/>
        </w:rPr>
        <w:t>是一致的，包括：对班级管理，用户可以创建自己所在的</w:t>
      </w:r>
      <w:r w:rsidRPr="00963028">
        <w:rPr>
          <w:rFonts w:asciiTheme="minorEastAsia" w:eastAsiaTheme="minorEastAsia" w:hAnsiTheme="minorEastAsia"/>
          <w:sz w:val="21"/>
          <w:szCs w:val="21"/>
        </w:rPr>
        <w:t>班级；对班级留言的管理，用户可以在班级里查看、添加或修改留言；对班级通讯录的管理，用户可以查看班级成员的相关信息。 考虑到网络的现况和同学</w:t>
      </w:r>
      <w:r w:rsidR="00C67903" w:rsidRPr="00963028">
        <w:rPr>
          <w:rFonts w:asciiTheme="minorEastAsia" w:eastAsiaTheme="minorEastAsia" w:hAnsiTheme="minorEastAsia" w:hint="eastAsia"/>
          <w:sz w:val="21"/>
          <w:szCs w:val="21"/>
        </w:rPr>
        <w:t>们以及毕业生跟踪调查</w:t>
      </w:r>
      <w:r w:rsidRPr="00963028">
        <w:rPr>
          <w:rFonts w:asciiTheme="minorEastAsia" w:eastAsiaTheme="minorEastAsia" w:hAnsiTheme="minorEastAsia"/>
          <w:sz w:val="21"/>
          <w:szCs w:val="21"/>
        </w:rPr>
        <w:t>的各种需求，系统应该具有各方面的交流能力和实时的用户反馈信息，能够实现留言、上传照片、评论等功能，同时具有方便的后台管理功能。同学录系统能够实现同学们生活中的交流，拥有自己的空间，</w:t>
      </w:r>
      <w:r w:rsidR="00C67903" w:rsidRPr="00963028">
        <w:rPr>
          <w:rFonts w:asciiTheme="minorEastAsia" w:eastAsiaTheme="minorEastAsia" w:hAnsiTheme="minorEastAsia" w:hint="eastAsia"/>
          <w:sz w:val="21"/>
          <w:szCs w:val="21"/>
        </w:rPr>
        <w:t>与此同时，校方管理员能够及时全面地了解毕业生</w:t>
      </w:r>
      <w:r w:rsidR="00C830E7" w:rsidRPr="00963028">
        <w:rPr>
          <w:rFonts w:asciiTheme="minorEastAsia" w:eastAsiaTheme="minorEastAsia" w:hAnsiTheme="minorEastAsia" w:hint="eastAsia"/>
          <w:sz w:val="21"/>
          <w:szCs w:val="21"/>
        </w:rPr>
        <w:t>就业情况</w:t>
      </w:r>
      <w:r w:rsidR="00C67903" w:rsidRPr="00963028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1A522F" w:rsidRPr="001A522F" w:rsidRDefault="001A522F" w:rsidP="00460365">
      <w:pPr>
        <w:pStyle w:val="reader-word-layer"/>
        <w:spacing w:line="360" w:lineRule="auto"/>
        <w:rPr>
          <w:rFonts w:ascii="黑体" w:eastAsia="黑体" w:hAnsi="黑体"/>
        </w:rPr>
      </w:pPr>
      <w:r w:rsidRPr="001A522F">
        <w:rPr>
          <w:rFonts w:ascii="黑体" w:eastAsia="黑体" w:hAnsi="黑体"/>
        </w:rPr>
        <w:t>1.1 系统功能</w:t>
      </w:r>
    </w:p>
    <w:p w:rsidR="003B65B4" w:rsidRPr="001A522F" w:rsidRDefault="001A522F" w:rsidP="0046036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A522F">
        <w:rPr>
          <w:rFonts w:asciiTheme="minorEastAsia" w:eastAsiaTheme="minorEastAsia" w:hAnsiTheme="minorEastAsia" w:hint="eastAsia"/>
          <w:sz w:val="21"/>
          <w:szCs w:val="21"/>
        </w:rPr>
        <w:t>登录</w:t>
      </w:r>
      <w:r w:rsidR="00325DF1" w:rsidRPr="001A522F">
        <w:rPr>
          <w:rFonts w:asciiTheme="minorEastAsia" w:eastAsiaTheme="minorEastAsia" w:hAnsiTheme="minorEastAsia" w:hint="eastAsia"/>
          <w:sz w:val="21"/>
          <w:szCs w:val="21"/>
        </w:rPr>
        <w:t>注册</w:t>
      </w:r>
      <w:r w:rsidR="00325DF1" w:rsidRPr="001A522F">
        <w:rPr>
          <w:rFonts w:asciiTheme="minorEastAsia" w:eastAsiaTheme="minorEastAsia" w:hAnsiTheme="minorEastAsia"/>
          <w:sz w:val="21"/>
          <w:szCs w:val="21"/>
        </w:rPr>
        <w:t>功能</w:t>
      </w:r>
      <w:r w:rsidRPr="001A522F">
        <w:rPr>
          <w:rFonts w:asciiTheme="minorEastAsia" w:eastAsiaTheme="minorEastAsia" w:hAnsiTheme="minorEastAsia"/>
          <w:sz w:val="21"/>
          <w:szCs w:val="21"/>
        </w:rPr>
        <w:t>:</w:t>
      </w:r>
    </w:p>
    <w:p w:rsidR="001A522F" w:rsidRPr="001A522F" w:rsidRDefault="00DE4962" w:rsidP="00460365">
      <w:pPr>
        <w:pStyle w:val="reader-word-layer"/>
        <w:numPr>
          <w:ilvl w:val="0"/>
          <w:numId w:val="25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A522F">
        <w:rPr>
          <w:rFonts w:asciiTheme="minorEastAsia" w:eastAsiaTheme="minorEastAsia" w:hAnsiTheme="minorEastAsia" w:hint="eastAsia"/>
          <w:sz w:val="21"/>
          <w:szCs w:val="21"/>
        </w:rPr>
        <w:t>注册：输入自定义用户名，校验学号、姓名、身份证号，激活用户，绑定邮箱；</w:t>
      </w:r>
    </w:p>
    <w:p w:rsidR="00460365" w:rsidRDefault="003B65B4" w:rsidP="00460365">
      <w:pPr>
        <w:pStyle w:val="reader-word-layer"/>
        <w:numPr>
          <w:ilvl w:val="0"/>
          <w:numId w:val="25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A522F">
        <w:rPr>
          <w:rFonts w:asciiTheme="minorEastAsia" w:eastAsiaTheme="minorEastAsia" w:hAnsiTheme="minorEastAsia" w:hint="eastAsia"/>
          <w:sz w:val="21"/>
          <w:szCs w:val="21"/>
        </w:rPr>
        <w:t>登录：</w:t>
      </w:r>
      <w:r w:rsidR="00DE4962" w:rsidRPr="001A522F">
        <w:rPr>
          <w:rFonts w:asciiTheme="minorEastAsia" w:eastAsiaTheme="minorEastAsia" w:hAnsiTheme="minorEastAsia" w:hint="eastAsia"/>
          <w:sz w:val="21"/>
          <w:szCs w:val="21"/>
        </w:rPr>
        <w:t>输入已经注册的账号以及密码登录系统，获取操作权限；</w:t>
      </w:r>
    </w:p>
    <w:p w:rsidR="00306670" w:rsidRPr="00460365" w:rsidRDefault="00F47200" w:rsidP="0046036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个人</w:t>
      </w:r>
      <w:r w:rsidR="000748F7" w:rsidRPr="00460365">
        <w:rPr>
          <w:rFonts w:asciiTheme="minorEastAsia" w:eastAsiaTheme="minorEastAsia" w:hAnsiTheme="minorEastAsia" w:hint="eastAsia"/>
          <w:sz w:val="21"/>
          <w:szCs w:val="21"/>
        </w:rPr>
        <w:t>中心：</w:t>
      </w:r>
    </w:p>
    <w:p w:rsidR="00306670" w:rsidRPr="001A522F" w:rsidRDefault="00306670" w:rsidP="00460365">
      <w:pPr>
        <w:pStyle w:val="reader-word-layer"/>
        <w:spacing w:line="360" w:lineRule="auto"/>
        <w:ind w:left="708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(1) </w:t>
      </w:r>
      <w:r w:rsidR="00265154" w:rsidRPr="001A522F">
        <w:rPr>
          <w:rFonts w:asciiTheme="minorEastAsia" w:eastAsiaTheme="minorEastAsia" w:hAnsiTheme="minorEastAsia" w:hint="eastAsia"/>
          <w:sz w:val="21"/>
          <w:szCs w:val="21"/>
        </w:rPr>
        <w:t>用户基本信息</w:t>
      </w:r>
      <w:r w:rsidR="00D436D5" w:rsidRPr="001A522F">
        <w:rPr>
          <w:rFonts w:asciiTheme="minorEastAsia" w:eastAsiaTheme="minorEastAsia" w:hAnsiTheme="minorEastAsia" w:hint="eastAsia"/>
          <w:sz w:val="21"/>
          <w:szCs w:val="21"/>
        </w:rPr>
        <w:t>管理</w:t>
      </w:r>
      <w:r w:rsidR="00265154" w:rsidRPr="001A522F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手机电话、邮箱等基本信息管理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748F7" w:rsidRPr="001A522F" w:rsidRDefault="00306670" w:rsidP="00460365">
      <w:pPr>
        <w:pStyle w:val="reader-word-layer"/>
        <w:spacing w:line="360" w:lineRule="auto"/>
        <w:ind w:left="708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(2) 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安全中心：密码修改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748F7" w:rsidRPr="001A522F" w:rsidRDefault="00306670" w:rsidP="00460365">
      <w:pPr>
        <w:pStyle w:val="reader-word-layer"/>
        <w:spacing w:line="360" w:lineRule="auto"/>
        <w:ind w:left="288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3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职业信息：职业、就职单位的登记</w:t>
      </w:r>
      <w:r w:rsidR="00064763">
        <w:rPr>
          <w:rFonts w:asciiTheme="minorEastAsia" w:eastAsiaTheme="minorEastAsia" w:hAnsiTheme="minorEastAsia" w:hint="eastAsia"/>
          <w:sz w:val="21"/>
          <w:szCs w:val="21"/>
        </w:rPr>
        <w:t>、个人简历；</w:t>
      </w:r>
    </w:p>
    <w:p w:rsidR="000748F7" w:rsidRPr="001A522F" w:rsidRDefault="00306670" w:rsidP="00460365">
      <w:pPr>
        <w:pStyle w:val="reader-word-layer"/>
        <w:spacing w:line="360" w:lineRule="auto"/>
        <w:ind w:left="288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4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我的订阅：订阅班级、校友动态，支持邮箱接收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4261" w:rsidRPr="001A522F" w:rsidRDefault="00306670" w:rsidP="00460365">
      <w:pPr>
        <w:pStyle w:val="reader-word-layer"/>
        <w:spacing w:line="360" w:lineRule="auto"/>
        <w:ind w:left="288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5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34261" w:rsidRPr="001A522F">
        <w:rPr>
          <w:rFonts w:asciiTheme="minorEastAsia" w:eastAsiaTheme="minorEastAsia" w:hAnsiTheme="minorEastAsia" w:hint="eastAsia"/>
          <w:sz w:val="21"/>
          <w:szCs w:val="21"/>
        </w:rPr>
        <w:t>我的留言：查看校友的留言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60365" w:rsidRDefault="00325DF1" w:rsidP="0046036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460365">
        <w:rPr>
          <w:rFonts w:asciiTheme="minorEastAsia" w:eastAsiaTheme="minorEastAsia" w:hAnsiTheme="minorEastAsia" w:hint="eastAsia"/>
          <w:sz w:val="21"/>
          <w:szCs w:val="21"/>
        </w:rPr>
        <w:t>班级</w:t>
      </w:r>
      <w:r w:rsidRPr="00460365">
        <w:rPr>
          <w:rFonts w:asciiTheme="minorEastAsia" w:eastAsiaTheme="minorEastAsia" w:hAnsiTheme="minorEastAsia"/>
          <w:sz w:val="21"/>
          <w:szCs w:val="21"/>
        </w:rPr>
        <w:t>录功能</w:t>
      </w:r>
      <w:r w:rsidR="00460365">
        <w:rPr>
          <w:rFonts w:asciiTheme="minorEastAsia" w:eastAsiaTheme="minorEastAsia" w:hAnsiTheme="minorEastAsia"/>
          <w:sz w:val="21"/>
          <w:szCs w:val="21"/>
        </w:rPr>
        <w:t>:</w:t>
      </w:r>
    </w:p>
    <w:p w:rsidR="00460365" w:rsidRPr="00E470BF" w:rsidRDefault="00E52F91" w:rsidP="00E318F6">
      <w:pPr>
        <w:pStyle w:val="reader-word-layer"/>
        <w:numPr>
          <w:ilvl w:val="0"/>
          <w:numId w:val="27"/>
        </w:numPr>
        <w:spacing w:line="360" w:lineRule="auto"/>
        <w:ind w:left="1077" w:hanging="357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按入学年份、专业进行管理，支持增删改查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60365" w:rsidRPr="00E470BF" w:rsidRDefault="005E4405" w:rsidP="00E318F6">
      <w:pPr>
        <w:pStyle w:val="reader-word-layer"/>
        <w:numPr>
          <w:ilvl w:val="0"/>
          <w:numId w:val="27"/>
        </w:numPr>
        <w:spacing w:line="360" w:lineRule="auto"/>
        <w:ind w:left="1077" w:hanging="357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lastRenderedPageBreak/>
        <w:t>班级设置管理员</w:t>
      </w:r>
      <w:r w:rsidR="003F5AE8" w:rsidRPr="00E470BF">
        <w:rPr>
          <w:rFonts w:asciiTheme="minorEastAsia" w:eastAsiaTheme="minorEastAsia" w:hAnsiTheme="minorEastAsia" w:hint="eastAsia"/>
          <w:sz w:val="21"/>
          <w:szCs w:val="21"/>
        </w:rPr>
        <w:t>进行班级管理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C732C5" w:rsidRPr="00C732C5" w:rsidRDefault="000748F7" w:rsidP="00C732C5">
      <w:pPr>
        <w:pStyle w:val="reader-word-layer"/>
        <w:numPr>
          <w:ilvl w:val="0"/>
          <w:numId w:val="27"/>
        </w:numPr>
        <w:spacing w:line="360" w:lineRule="auto"/>
        <w:ind w:left="1077" w:hanging="357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班级支持</w:t>
      </w:r>
      <w:r w:rsidR="00E52F91" w:rsidRPr="00E470BF">
        <w:rPr>
          <w:rFonts w:asciiTheme="minorEastAsia" w:eastAsiaTheme="minorEastAsia" w:hAnsiTheme="minorEastAsia" w:hint="eastAsia"/>
          <w:sz w:val="21"/>
          <w:szCs w:val="21"/>
        </w:rPr>
        <w:t>班级动态、班级相册、通讯录管理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，班级动态支持订阅功能；</w:t>
      </w:r>
    </w:p>
    <w:p w:rsidR="00E470BF" w:rsidRDefault="00C732C5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职位招聘</w:t>
      </w:r>
    </w:p>
    <w:p w:rsidR="00C732C5" w:rsidRDefault="00030E64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用户填写</w:t>
      </w:r>
      <w:r w:rsidR="00E361D6">
        <w:rPr>
          <w:rFonts w:asciiTheme="minorEastAsia" w:eastAsiaTheme="minorEastAsia" w:hAnsiTheme="minorEastAsia"/>
          <w:sz w:val="21"/>
          <w:szCs w:val="21"/>
        </w:rPr>
        <w:t>招聘信息</w:t>
      </w:r>
      <w:r w:rsidR="00476569">
        <w:rPr>
          <w:rFonts w:asciiTheme="minorEastAsia" w:eastAsiaTheme="minorEastAsia" w:hAnsiTheme="minorEastAsia"/>
          <w:sz w:val="21"/>
          <w:szCs w:val="21"/>
        </w:rPr>
        <w:t>、添加附件</w:t>
      </w:r>
      <w:r>
        <w:rPr>
          <w:rFonts w:asciiTheme="minorEastAsia" w:eastAsiaTheme="minorEastAsia" w:hAnsiTheme="minorEastAsia"/>
          <w:sz w:val="21"/>
          <w:szCs w:val="21"/>
        </w:rPr>
        <w:t>，提交审核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E361D6" w:rsidRDefault="00E361D6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管理员发布招聘信息</w:t>
      </w:r>
      <w:r w:rsidR="00476569">
        <w:rPr>
          <w:rFonts w:asciiTheme="minorEastAsia" w:eastAsiaTheme="minorEastAsia" w:hAnsiTheme="minorEastAsia"/>
          <w:sz w:val="21"/>
          <w:szCs w:val="21"/>
        </w:rPr>
        <w:t>、添加附件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105D8B" w:rsidRDefault="00105D8B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针对招聘信息的简历投放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BE0172" w:rsidRDefault="00BE0172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招聘信息管理（审核、删除、修改、查询、置顶）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D24586" w:rsidRDefault="00D24586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简历管理（</w:t>
      </w:r>
      <w:r w:rsidR="00064763">
        <w:rPr>
          <w:rFonts w:asciiTheme="minorEastAsia" w:eastAsiaTheme="minorEastAsia" w:hAnsiTheme="minorEastAsia"/>
          <w:sz w:val="21"/>
          <w:szCs w:val="21"/>
        </w:rPr>
        <w:t>查询、删除</w:t>
      </w:r>
      <w:r>
        <w:rPr>
          <w:rFonts w:asciiTheme="minorEastAsia" w:eastAsiaTheme="minorEastAsia" w:hAnsiTheme="minorEastAsia"/>
          <w:sz w:val="21"/>
          <w:szCs w:val="21"/>
        </w:rPr>
        <w:t>）</w:t>
      </w:r>
      <w:r w:rsidR="00AC1B5C">
        <w:rPr>
          <w:rFonts w:asciiTheme="minorEastAsia" w:eastAsiaTheme="minorEastAsia" w:hAnsiTheme="minorEastAsia"/>
          <w:sz w:val="21"/>
          <w:szCs w:val="21"/>
        </w:rPr>
        <w:t>；</w:t>
      </w:r>
    </w:p>
    <w:p w:rsidR="00C732C5" w:rsidRPr="00C732C5" w:rsidRDefault="00C732C5" w:rsidP="00C732C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校友组织功能</w:t>
      </w:r>
    </w:p>
    <w:p w:rsidR="00E470BF" w:rsidRPr="00E470BF" w:rsidRDefault="00624D2C" w:rsidP="00E470BF">
      <w:pPr>
        <w:pStyle w:val="reader-word-layer"/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校友组织创建，设置管理员管理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624D2C" w:rsidP="00E470BF">
      <w:pPr>
        <w:pStyle w:val="reader-word-layer"/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校友组织设有自己的主页、动态、相册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624D2C" w:rsidRPr="00E470BF" w:rsidRDefault="00624D2C" w:rsidP="00E470BF">
      <w:pPr>
        <w:pStyle w:val="reader-word-layer"/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校友组织成员发起活动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F47200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新闻中心</w:t>
      </w:r>
      <w:r w:rsidR="00325DF1" w:rsidRPr="00E470BF">
        <w:rPr>
          <w:rFonts w:asciiTheme="minorEastAsia" w:eastAsiaTheme="minorEastAsia" w:hAnsiTheme="minorEastAsia" w:hint="eastAsia"/>
          <w:sz w:val="21"/>
          <w:szCs w:val="21"/>
        </w:rPr>
        <w:t>功能</w:t>
      </w:r>
      <w:r w:rsidR="007302F8" w:rsidRPr="00E470BF">
        <w:rPr>
          <w:rFonts w:asciiTheme="minorEastAsia" w:eastAsiaTheme="minorEastAsia" w:hAnsiTheme="minorEastAsia" w:hint="eastAsia"/>
          <w:sz w:val="21"/>
          <w:szCs w:val="21"/>
        </w:rPr>
        <w:t>（管理员权限）:</w:t>
      </w:r>
    </w:p>
    <w:p w:rsidR="00E470BF" w:rsidRPr="00E470BF" w:rsidRDefault="000748F7" w:rsidP="00E470BF">
      <w:pPr>
        <w:pStyle w:val="reader-word-layer"/>
        <w:numPr>
          <w:ilvl w:val="0"/>
          <w:numId w:val="29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动态发布：</w:t>
      </w:r>
      <w:r w:rsidR="00ED386C" w:rsidRPr="00E470BF">
        <w:rPr>
          <w:rFonts w:asciiTheme="minorEastAsia" w:eastAsiaTheme="minorEastAsia" w:hAnsiTheme="minorEastAsia" w:hint="eastAsia"/>
          <w:sz w:val="21"/>
          <w:szCs w:val="21"/>
        </w:rPr>
        <w:t>发布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图文信息</w:t>
      </w:r>
      <w:r w:rsidR="000E2578" w:rsidRPr="00E470BF">
        <w:rPr>
          <w:rFonts w:asciiTheme="minorEastAsia" w:eastAsiaTheme="minorEastAsia" w:hAnsiTheme="minorEastAsia" w:hint="eastAsia"/>
          <w:sz w:val="21"/>
          <w:szCs w:val="21"/>
        </w:rPr>
        <w:t>，及其管理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748F7" w:rsidRPr="00E470BF" w:rsidRDefault="000748F7" w:rsidP="00E470BF">
      <w:pPr>
        <w:pStyle w:val="reader-word-layer"/>
        <w:numPr>
          <w:ilvl w:val="0"/>
          <w:numId w:val="29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订阅：支持邮箱订阅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325DF1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校友论坛</w:t>
      </w:r>
      <w:r w:rsidRPr="00E470BF">
        <w:rPr>
          <w:rFonts w:asciiTheme="minorEastAsia" w:eastAsiaTheme="minorEastAsia" w:hAnsiTheme="minorEastAsia"/>
          <w:sz w:val="21"/>
          <w:szCs w:val="21"/>
        </w:rPr>
        <w:t>功能</w:t>
      </w:r>
      <w:r w:rsidR="007302F8" w:rsidRPr="00E470BF">
        <w:rPr>
          <w:rFonts w:asciiTheme="minorEastAsia" w:eastAsiaTheme="minorEastAsia" w:hAnsiTheme="minorEastAsia"/>
          <w:sz w:val="21"/>
          <w:szCs w:val="21"/>
        </w:rPr>
        <w:t>:</w:t>
      </w:r>
    </w:p>
    <w:p w:rsidR="00E470BF" w:rsidRPr="00E470BF" w:rsidRDefault="00ED386C" w:rsidP="00E470BF">
      <w:pPr>
        <w:pStyle w:val="reader-word-layer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校友发帖：发布主题帖</w:t>
      </w:r>
      <w:r w:rsidR="000E2578" w:rsidRPr="00E470BF">
        <w:rPr>
          <w:rFonts w:asciiTheme="minorEastAsia" w:eastAsiaTheme="minorEastAsia" w:hAnsiTheme="minorEastAsia" w:hint="eastAsia"/>
          <w:sz w:val="21"/>
          <w:szCs w:val="21"/>
        </w:rPr>
        <w:t>，及其管理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0E2578" w:rsidP="00E470BF">
      <w:pPr>
        <w:pStyle w:val="reader-word-layer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帖子管理：撤销帖子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0E64" w:rsidRPr="00030E64" w:rsidRDefault="00ED386C" w:rsidP="00030E64">
      <w:pPr>
        <w:pStyle w:val="reader-word-layer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评论帖子：支持</w:t>
      </w:r>
      <w:r w:rsidR="00091234" w:rsidRPr="00E470BF">
        <w:rPr>
          <w:rFonts w:asciiTheme="minorEastAsia" w:eastAsiaTheme="minorEastAsia" w:hAnsiTheme="minorEastAsia" w:hint="eastAsia"/>
          <w:sz w:val="21"/>
          <w:szCs w:val="21"/>
        </w:rPr>
        <w:t>评论</w:t>
      </w:r>
      <w:r w:rsidR="00C1315D">
        <w:rPr>
          <w:rFonts w:asciiTheme="minorEastAsia" w:eastAsiaTheme="minorEastAsia" w:hAnsiTheme="minorEastAsia" w:hint="eastAsia"/>
          <w:sz w:val="21"/>
          <w:szCs w:val="21"/>
        </w:rPr>
        <w:t>、回复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0E64" w:rsidRPr="00E470BF" w:rsidRDefault="00030E64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后台</w:t>
      </w:r>
      <w:r w:rsidR="005F030C">
        <w:rPr>
          <w:rFonts w:asciiTheme="minorEastAsia" w:eastAsiaTheme="minorEastAsia" w:hAnsiTheme="minorEastAsia"/>
          <w:sz w:val="21"/>
          <w:szCs w:val="21"/>
        </w:rPr>
        <w:t>管理</w:t>
      </w:r>
      <w:r>
        <w:rPr>
          <w:rFonts w:asciiTheme="minorEastAsia" w:eastAsiaTheme="minorEastAsia" w:hAnsiTheme="minorEastAsia"/>
          <w:sz w:val="21"/>
          <w:szCs w:val="21"/>
        </w:rPr>
        <w:t>功能：</w:t>
      </w:r>
    </w:p>
    <w:p w:rsidR="00E470BF" w:rsidRP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对普通用户及其信息的管理：用户、基本信息的增删查改，对职业信息的跟踪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对班级录的管理：班级、班级信息、班级成员的增删查改，设置班级管理员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986BDB" w:rsidRPr="00E470BF" w:rsidRDefault="00986BDB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对职位招聘的管理：招聘信息发布、审核、撤销、查询、删除</w:t>
      </w:r>
      <w:r w:rsidR="00343DEB">
        <w:rPr>
          <w:rFonts w:asciiTheme="minorEastAsia" w:eastAsiaTheme="minorEastAsia" w:hAnsiTheme="minorEastAsia"/>
          <w:sz w:val="21"/>
          <w:szCs w:val="21"/>
        </w:rPr>
        <w:t>；</w:t>
      </w:r>
    </w:p>
    <w:p w:rsidR="00E470BF" w:rsidRPr="00E470BF" w:rsidRDefault="00D545F9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lastRenderedPageBreak/>
        <w:t>对校友组织的管理：</w:t>
      </w:r>
      <w:r w:rsidR="00B15A78" w:rsidRPr="00E470BF">
        <w:rPr>
          <w:rFonts w:asciiTheme="minorEastAsia" w:eastAsiaTheme="minorEastAsia" w:hAnsiTheme="minorEastAsia" w:hint="eastAsia"/>
          <w:sz w:val="21"/>
          <w:szCs w:val="21"/>
        </w:rPr>
        <w:t>对校友组织的创建、删除操作，对组织活动的管理；</w:t>
      </w:r>
    </w:p>
    <w:p w:rsidR="00E470BF" w:rsidRP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对校友动态的管理：对校友</w:t>
      </w:r>
      <w:r w:rsidR="00DA3654" w:rsidRPr="00E470BF">
        <w:rPr>
          <w:rFonts w:asciiTheme="minorEastAsia" w:eastAsiaTheme="minorEastAsia" w:hAnsiTheme="minorEastAsia" w:hint="eastAsia"/>
          <w:sz w:val="21"/>
          <w:szCs w:val="21"/>
        </w:rPr>
        <w:t>动态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信息的增删查改，置顶处理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对校友论坛的管理：对论坛帖子的增删查，置顶处理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034261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系统留言：查看用户对系统的留言</w:t>
      </w:r>
      <w:r w:rsidR="000E180D" w:rsidRPr="00E470BF">
        <w:rPr>
          <w:rFonts w:asciiTheme="minorEastAsia" w:eastAsiaTheme="minorEastAsia" w:hAnsiTheme="minorEastAsia" w:hint="eastAsia"/>
          <w:sz w:val="21"/>
          <w:szCs w:val="21"/>
        </w:rPr>
        <w:t>并恢复回复用户留言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841574" w:rsidRPr="00E470BF" w:rsidRDefault="0014680B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超级管理员功能：拥有一切权限，设置普通管理员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Default="00E470BF" w:rsidP="00E470BF">
      <w:pPr>
        <w:pStyle w:val="reader-word-layer"/>
        <w:spacing w:line="360" w:lineRule="auto"/>
        <w:rPr>
          <w:rFonts w:ascii="黑体" w:eastAsia="黑体" w:hAnsi="黑体"/>
          <w:sz w:val="30"/>
          <w:szCs w:val="30"/>
        </w:rPr>
      </w:pPr>
    </w:p>
    <w:p w:rsidR="00E470BF" w:rsidRDefault="00E470BF" w:rsidP="00E470BF">
      <w:pPr>
        <w:pStyle w:val="reader-word-layer"/>
        <w:spacing w:line="360" w:lineRule="auto"/>
        <w:rPr>
          <w:rFonts w:ascii="黑体" w:eastAsia="黑体" w:hAnsi="黑体"/>
          <w:sz w:val="30"/>
          <w:szCs w:val="30"/>
        </w:rPr>
      </w:pPr>
    </w:p>
    <w:p w:rsidR="009E6C3B" w:rsidRDefault="00204CCC" w:rsidP="009E6C3B">
      <w:pPr>
        <w:pStyle w:val="reader-word-layer"/>
        <w:numPr>
          <w:ilvl w:val="0"/>
          <w:numId w:val="2"/>
        </w:numPr>
        <w:spacing w:line="360" w:lineRule="auto"/>
        <w:rPr>
          <w:rFonts w:ascii="黑体" w:eastAsia="黑体" w:hAnsi="黑体"/>
          <w:sz w:val="30"/>
          <w:szCs w:val="30"/>
        </w:rPr>
      </w:pPr>
      <w:r w:rsidRPr="00E470BF">
        <w:rPr>
          <w:rFonts w:ascii="黑体" w:eastAsia="黑体" w:hAnsi="黑体" w:hint="eastAsia"/>
          <w:sz w:val="30"/>
          <w:szCs w:val="30"/>
        </w:rPr>
        <w:t>系统设计</w:t>
      </w:r>
    </w:p>
    <w:p w:rsidR="009E6C3B" w:rsidRPr="0030165D" w:rsidRDefault="00204CCC" w:rsidP="009E6C3B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r w:rsidRPr="0030165D">
        <w:rPr>
          <w:rFonts w:ascii="黑体" w:eastAsia="黑体" w:hAnsi="黑体" w:hint="eastAsia"/>
        </w:rPr>
        <w:t>系统体系结构</w:t>
      </w:r>
      <w:r w:rsidR="00387595" w:rsidRPr="0030165D">
        <w:rPr>
          <w:rFonts w:ascii="黑体" w:eastAsia="黑体" w:hAnsi="黑体" w:hint="eastAsia"/>
        </w:rPr>
        <w:t>图</w:t>
      </w:r>
    </w:p>
    <w:p w:rsidR="00F20844" w:rsidRDefault="00204CCC" w:rsidP="00F20844">
      <w:pPr>
        <w:jc w:val="center"/>
        <w:rPr>
          <w:szCs w:val="21"/>
        </w:rPr>
      </w:pPr>
      <w:r w:rsidRPr="009E6C3B">
        <w:rPr>
          <w:rFonts w:ascii="黑体" w:eastAsia="黑体" w:hAnsi="黑体" w:hint="eastAsia"/>
        </w:rPr>
        <w:t>数据表的设计</w:t>
      </w:r>
    </w:p>
    <w:p w:rsidR="00F20844" w:rsidRPr="009E6C3B" w:rsidRDefault="00F20844" w:rsidP="00F20844">
      <w:pPr>
        <w:jc w:val="center"/>
        <w:rPr>
          <w:rFonts w:ascii="黑体" w:eastAsia="黑体" w:hAnsi="黑体"/>
          <w:sz w:val="28"/>
          <w:szCs w:val="30"/>
        </w:rPr>
      </w:pPr>
      <w:r w:rsidRPr="00FA771D">
        <w:rPr>
          <w:szCs w:val="24"/>
        </w:rPr>
        <w:t>表</w:t>
      </w:r>
      <w:r w:rsidRPr="00FA771D">
        <w:rPr>
          <w:szCs w:val="24"/>
        </w:rPr>
        <w:t xml:space="preserve">-5 </w:t>
      </w:r>
      <w:r w:rsidRPr="00FA771D">
        <w:rPr>
          <w:szCs w:val="24"/>
        </w:rPr>
        <w:t>用户表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user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用户账号信息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account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is_admin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</w:t>
            </w:r>
            <w:r w:rsidRPr="00257F5B">
              <w:rPr>
                <w:rFonts w:ascii="等线" w:hAnsi="等线"/>
                <w:szCs w:val="21"/>
              </w:rPr>
              <w:t>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管理员标识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email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</w:t>
            </w:r>
            <w:r w:rsidRPr="00257F5B">
              <w:rPr>
                <w:rFonts w:ascii="等线" w:hAnsi="等线"/>
                <w:szCs w:val="21"/>
              </w:rPr>
              <w:t>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用户邮箱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password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</w:t>
            </w:r>
            <w:r w:rsidRPr="00257F5B">
              <w:rPr>
                <w:rFonts w:ascii="等线" w:hAnsi="等线"/>
                <w:szCs w:val="21"/>
              </w:rPr>
              <w:t>32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用户密码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head_image_id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头像图片标识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</w:t>
            </w:r>
            <w:r w:rsidRPr="00257F5B">
              <w:rPr>
                <w:rFonts w:ascii="等线" w:hAnsi="等线" w:hint="eastAsia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用户注册时间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</w:t>
            </w:r>
            <w:r w:rsidRPr="00257F5B">
              <w:rPr>
                <w:rFonts w:ascii="等线" w:hAnsi="等线" w:hint="eastAsia"/>
                <w:szCs w:val="21"/>
              </w:rPr>
              <w:t>har(5)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</w:t>
            </w:r>
            <w:r w:rsidRPr="00257F5B">
              <w:rPr>
                <w:rFonts w:ascii="等线" w:hAnsi="等线"/>
                <w:szCs w:val="21"/>
              </w:rPr>
              <w:t>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Pr="00F753D3" w:rsidRDefault="00F20844" w:rsidP="00F20844">
      <w:pPr>
        <w:jc w:val="center"/>
        <w:rPr>
          <w:rFonts w:ascii="Times New Roman" w:hAnsi="Times New Roman"/>
        </w:rPr>
      </w:pPr>
    </w:p>
    <w:p w:rsidR="00F20844" w:rsidRDefault="00F20844" w:rsidP="00F20844">
      <w:pPr>
        <w:jc w:val="center"/>
        <w:rPr>
          <w:rFonts w:ascii="等线" w:hAnsi="等线"/>
        </w:rPr>
      </w:pPr>
    </w:p>
    <w:p w:rsidR="00F20844" w:rsidRPr="00257F5B" w:rsidRDefault="00F20844" w:rsidP="00F20844">
      <w:pPr>
        <w:spacing w:line="360" w:lineRule="auto"/>
        <w:jc w:val="center"/>
        <w:rPr>
          <w:rFonts w:ascii="等线" w:hAnsi="等线"/>
        </w:rPr>
      </w:pPr>
      <w:r w:rsidRPr="00FA771D">
        <w:rPr>
          <w:szCs w:val="24"/>
        </w:rPr>
        <w:t>表</w:t>
      </w:r>
      <w:r w:rsidRPr="00FA771D">
        <w:rPr>
          <w:szCs w:val="24"/>
        </w:rPr>
        <w:t>-</w:t>
      </w:r>
      <w:r>
        <w:t xml:space="preserve">6 </w:t>
      </w:r>
      <w:r w:rsidRPr="00FA771D">
        <w:rPr>
          <w:rFonts w:ascii="Times New Roman" w:hAnsi="Times New Roman" w:hint="eastAsia"/>
          <w:szCs w:val="24"/>
        </w:rPr>
        <w:t>用户个人信息表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lastRenderedPageBreak/>
              <w:t>表名：</w:t>
            </w:r>
          </w:p>
        </w:tc>
        <w:tc>
          <w:tcPr>
            <w:tcW w:w="7740" w:type="dxa"/>
            <w:gridSpan w:val="3"/>
            <w:tcBorders>
              <w:bottom w:val="single" w:sz="4" w:space="0" w:color="auto"/>
            </w:tcBorders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user_i</w:t>
            </w:r>
            <w:r w:rsidRPr="00257F5B">
              <w:rPr>
                <w:rFonts w:ascii="等线" w:hAnsi="等线"/>
                <w:szCs w:val="21"/>
              </w:rPr>
              <w:t>nfo</w:t>
            </w:r>
          </w:p>
        </w:tc>
      </w:tr>
      <w:tr w:rsidR="00F20844" w:rsidRPr="00963028" w:rsidTr="00F20844">
        <w:trPr>
          <w:trHeight w:val="285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  <w:tcBorders>
              <w:bottom w:val="single" w:sz="4" w:space="0" w:color="auto"/>
            </w:tcBorders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用户个人信息表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记录用户的个人信息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user_info_id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ture_n</w:t>
            </w:r>
            <w:r w:rsidRPr="00257F5B">
              <w:rPr>
                <w:rFonts w:ascii="等线" w:hAnsi="等线" w:hint="eastAsia"/>
                <w:szCs w:val="21"/>
              </w:rPr>
              <w:t>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age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</w:t>
            </w:r>
            <w:r w:rsidRPr="00257F5B">
              <w:rPr>
                <w:rFonts w:ascii="等线" w:hAnsi="等线" w:hint="eastAsia"/>
                <w:szCs w:val="21"/>
              </w:rPr>
              <w:t>har(5)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年龄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sex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</w:t>
            </w:r>
            <w:r w:rsidRPr="00257F5B">
              <w:rPr>
                <w:rFonts w:ascii="等线" w:hAnsi="等线" w:hint="eastAsia"/>
                <w:szCs w:val="21"/>
              </w:rPr>
              <w:t>har(5)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性别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birth</w:t>
            </w:r>
            <w:r w:rsidRPr="00257F5B">
              <w:rPr>
                <w:rFonts w:ascii="等线" w:hAnsi="等线"/>
                <w:szCs w:val="21"/>
              </w:rPr>
              <w:t>day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生日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introduce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200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个人简介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phone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联系电话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email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</w:t>
            </w:r>
            <w:r w:rsidRPr="00257F5B">
              <w:rPr>
                <w:rFonts w:ascii="等线" w:hAnsi="等线"/>
                <w:szCs w:val="21"/>
              </w:rPr>
              <w:t>(50)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邮箱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qq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QQ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microb</w:t>
            </w:r>
            <w:r w:rsidRPr="00257F5B">
              <w:rPr>
                <w:rFonts w:ascii="等线" w:hAnsi="等线"/>
                <w:szCs w:val="21"/>
              </w:rPr>
              <w:t>l</w:t>
            </w:r>
            <w:r w:rsidRPr="00257F5B">
              <w:rPr>
                <w:rFonts w:ascii="等线" w:hAnsi="等线" w:hint="eastAsia"/>
                <w:szCs w:val="21"/>
              </w:rPr>
              <w:t>og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50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微博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wechat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微信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address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Nvarchar(</w:t>
            </w:r>
            <w:r w:rsidRPr="00257F5B">
              <w:rPr>
                <w:rFonts w:ascii="等线" w:hAnsi="等线"/>
                <w:szCs w:val="21"/>
              </w:rPr>
              <w:t>50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住址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user_id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表-7 职业信息表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Tr="00F20844">
        <w:trPr>
          <w:trHeight w:val="567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</w:t>
            </w:r>
            <w:r w:rsidRPr="00257F5B">
              <w:rPr>
                <w:rFonts w:ascii="等线" w:hAnsi="等线" w:hint="eastAsia"/>
                <w:szCs w:val="21"/>
              </w:rPr>
              <w:t>_j</w:t>
            </w:r>
            <w:r w:rsidRPr="00257F5B">
              <w:rPr>
                <w:rFonts w:ascii="等线" w:hAnsi="等线"/>
                <w:szCs w:val="21"/>
              </w:rPr>
              <w:t>ob</w:t>
            </w:r>
          </w:p>
        </w:tc>
      </w:tr>
      <w:tr w:rsidR="00F20844" w:rsidTr="00F20844">
        <w:trPr>
          <w:trHeight w:val="567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职业信息表</w:t>
            </w:r>
          </w:p>
        </w:tc>
      </w:tr>
      <w:tr w:rsidR="00F20844" w:rsidTr="00F20844">
        <w:trPr>
          <w:trHeight w:val="567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记录用户职业信息</w:t>
            </w:r>
          </w:p>
        </w:tc>
      </w:tr>
      <w:tr w:rsidR="00F20844" w:rsidTr="00F20844">
        <w:trPr>
          <w:trHeight w:val="567"/>
        </w:trPr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job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job</w:t>
            </w:r>
            <w:r w:rsidRPr="00257F5B">
              <w:rPr>
                <w:rFonts w:ascii="等线" w:hAnsi="等线" w:hint="eastAsia"/>
                <w:szCs w:val="21"/>
              </w:rPr>
              <w:t>_name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职业名称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lastRenderedPageBreak/>
              <w:t>job_unit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就业单位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date_</w:t>
            </w:r>
            <w:r w:rsidRPr="00257F5B">
              <w:rPr>
                <w:rFonts w:ascii="等线" w:hAnsi="等线"/>
                <w:szCs w:val="21"/>
              </w:rPr>
              <w:t>start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就职时间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date_end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离职时间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job_desc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</w:t>
            </w:r>
            <w:r w:rsidRPr="00257F5B">
              <w:rPr>
                <w:rFonts w:ascii="等线" w:hAnsi="等线" w:hint="eastAsia"/>
                <w:szCs w:val="21"/>
              </w:rPr>
              <w:t>har(</w:t>
            </w:r>
            <w:r w:rsidRPr="00257F5B">
              <w:rPr>
                <w:rFonts w:ascii="等线" w:hAnsi="等线"/>
                <w:szCs w:val="21"/>
              </w:rPr>
              <w:t>200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职业简述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工作登记时间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</w:t>
            </w:r>
            <w:r w:rsidRPr="00257F5B">
              <w:rPr>
                <w:rFonts w:ascii="等线" w:hAnsi="等线" w:hint="eastAsia"/>
                <w:szCs w:val="21"/>
              </w:rPr>
              <w:t>ser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就业者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此条记录的状态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</w:t>
      </w:r>
      <w:r>
        <w:rPr>
          <w:rFonts w:ascii="等线" w:eastAsia="等线" w:hAnsi="等线" w:hint="eastAsia"/>
        </w:rPr>
        <w:t>-</w:t>
      </w:r>
      <w:r>
        <w:rPr>
          <w:rFonts w:ascii="等线" w:eastAsia="等线" w:hAnsi="等线"/>
        </w:rPr>
        <w:t>8 个人简历表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43"/>
        <w:gridCol w:w="1984"/>
        <w:gridCol w:w="3661"/>
      </w:tblGrid>
      <w:tr w:rsidR="00F20844" w:rsidRPr="00963028" w:rsidTr="00F20844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488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user</w:t>
            </w:r>
            <w:r w:rsidRPr="00257F5B">
              <w:rPr>
                <w:rFonts w:ascii="等线" w:hAnsi="等线" w:hint="eastAsia"/>
              </w:rPr>
              <w:t>_r</w:t>
            </w:r>
            <w:r w:rsidRPr="00257F5B">
              <w:rPr>
                <w:rFonts w:ascii="等线" w:hAnsi="等线"/>
              </w:rPr>
              <w:t>esume</w:t>
            </w:r>
          </w:p>
        </w:tc>
      </w:tr>
      <w:tr w:rsidR="00F20844" w:rsidRPr="00963028" w:rsidTr="00F20844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488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个人简历表</w:t>
            </w:r>
          </w:p>
        </w:tc>
      </w:tr>
      <w:tr w:rsidR="00F20844" w:rsidRPr="00963028" w:rsidTr="00F20844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488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用户个人中心的个人简历</w:t>
            </w:r>
          </w:p>
        </w:tc>
      </w:tr>
      <w:tr w:rsidR="00F20844" w:rsidRPr="00963028" w:rsidTr="00F20844">
        <w:tc>
          <w:tcPr>
            <w:tcW w:w="198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43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984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3661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resume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resume</w:t>
            </w:r>
            <w:r w:rsidRPr="00257F5B">
              <w:rPr>
                <w:rFonts w:ascii="等线" w:hAnsi="等线"/>
                <w:szCs w:val="21"/>
              </w:rPr>
              <w:t>_t</w:t>
            </w:r>
            <w:r w:rsidRPr="00257F5B">
              <w:rPr>
                <w:rFonts w:ascii="等线" w:hAnsi="等线" w:hint="eastAsia"/>
                <w:szCs w:val="21"/>
              </w:rPr>
              <w:t>itle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Nvarchar(</w:t>
            </w:r>
            <w:r w:rsidRPr="00257F5B">
              <w:rPr>
                <w:rFonts w:ascii="等线" w:hAnsi="等线"/>
                <w:szCs w:val="21"/>
              </w:rPr>
              <w:t>2</w:t>
            </w:r>
            <w:r w:rsidRPr="00257F5B">
              <w:rPr>
                <w:rFonts w:ascii="等线" w:hAnsi="等线" w:hint="eastAsia"/>
                <w:szCs w:val="21"/>
              </w:rPr>
              <w:t>0)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简历标题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prof_type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Nvatchar(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职业类别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exp_salary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Nvarchar(</w:t>
            </w:r>
            <w:r w:rsidRPr="00257F5B">
              <w:rPr>
                <w:rFonts w:ascii="等线" w:hAnsi="等线"/>
                <w:szCs w:val="21"/>
              </w:rPr>
              <w:t>10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期望薪资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name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varchar(10)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姓名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 w:hint="eastAsia"/>
              </w:rPr>
              <w:t>sex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har(1)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性别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d</w:t>
            </w:r>
            <w:r w:rsidRPr="00257F5B">
              <w:rPr>
                <w:rFonts w:ascii="等线" w:hAnsi="等线" w:hint="eastAsia"/>
              </w:rPr>
              <w:t>omicile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Nvarchar(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现在居住地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contact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Nvarchar(</w:t>
            </w:r>
            <w:r w:rsidRPr="00257F5B">
              <w:rPr>
                <w:rFonts w:ascii="等线" w:hAnsi="等线"/>
                <w:szCs w:val="21"/>
              </w:rPr>
              <w:t>30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联系方式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 w:hint="eastAsia"/>
              </w:rPr>
              <w:t>introduce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Nvarchar(</w:t>
            </w:r>
            <w:r w:rsidRPr="00257F5B">
              <w:rPr>
                <w:rFonts w:ascii="等线" w:hAnsi="等线"/>
                <w:szCs w:val="21"/>
              </w:rPr>
              <w:t>200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个人简介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userId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用户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status</w:t>
            </w:r>
            <w:r w:rsidRPr="00257F5B">
              <w:rPr>
                <w:rFonts w:ascii="等线" w:hAnsi="等线"/>
                <w:szCs w:val="21"/>
              </w:rPr>
              <w:t>Value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Char(5)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状态值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 xml:space="preserve">a     </w:t>
            </w:r>
            <w:r w:rsidRPr="00257F5B">
              <w:rPr>
                <w:rFonts w:ascii="等线" w:hAnsi="等线" w:hint="eastAsia"/>
                <w:szCs w:val="21"/>
              </w:rPr>
              <w:t>x</w:t>
            </w:r>
            <w:r w:rsidRPr="00257F5B">
              <w:rPr>
                <w:rFonts w:ascii="等线" w:hAnsi="等线"/>
                <w:szCs w:val="21"/>
              </w:rPr>
              <w:t xml:space="preserve">     t </w:t>
            </w: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表-9 简历投递表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lastRenderedPageBreak/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resume_post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简历投递表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记录用户向职业招聘信息投递的简历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recruit_id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招聘信息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resume_id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简历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投递日期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投递状态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表-10 角色权限配置表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user_r</w:t>
            </w:r>
            <w:r w:rsidRPr="00257F5B">
              <w:rPr>
                <w:rFonts w:ascii="等线" w:hAnsi="等线" w:hint="eastAsia"/>
              </w:rPr>
              <w:t>ole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角色权限配置表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设置用户权限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role_id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角色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表-</w:t>
      </w:r>
      <w:r>
        <w:rPr>
          <w:rFonts w:ascii="等线" w:eastAsia="等线" w:hAnsi="等线"/>
        </w:rPr>
        <w:t>11 用户组织表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264DEC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</w:rPr>
              <w:t>user_origin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920042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用户组织表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4767C0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记录用户加入组织的信息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origin</w:t>
            </w:r>
            <w:r w:rsidR="00F20844"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组织</w:t>
            </w:r>
            <w:r>
              <w:rPr>
                <w:rFonts w:ascii="等线" w:hAnsi="等线" w:hint="eastAsia"/>
                <w:szCs w:val="21"/>
              </w:rPr>
              <w:t>i</w:t>
            </w:r>
            <w:r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E466FC" w:rsidRPr="00963028" w:rsidTr="00F20844">
        <w:tc>
          <w:tcPr>
            <w:tcW w:w="1728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create_time</w:t>
            </w:r>
          </w:p>
        </w:tc>
        <w:tc>
          <w:tcPr>
            <w:tcW w:w="1800" w:type="dxa"/>
          </w:tcPr>
          <w:p w:rsidR="00E466FC" w:rsidRPr="00257F5B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d</w:t>
            </w:r>
            <w:r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加入时间</w:t>
            </w:r>
          </w:p>
        </w:tc>
        <w:tc>
          <w:tcPr>
            <w:tcW w:w="4140" w:type="dxa"/>
          </w:tcPr>
          <w:p w:rsidR="00E466FC" w:rsidRPr="00257F5B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E466FC" w:rsidRPr="00963028" w:rsidTr="00F20844">
        <w:tc>
          <w:tcPr>
            <w:tcW w:w="1728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s</w:t>
            </w:r>
            <w:r>
              <w:rPr>
                <w:rFonts w:ascii="等线" w:hAnsi="等线"/>
                <w:szCs w:val="21"/>
              </w:rPr>
              <w:t>tate</w:t>
            </w:r>
          </w:p>
        </w:tc>
        <w:tc>
          <w:tcPr>
            <w:tcW w:w="1800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varchar(2)</w:t>
            </w:r>
          </w:p>
        </w:tc>
        <w:tc>
          <w:tcPr>
            <w:tcW w:w="1800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状态</w:t>
            </w:r>
          </w:p>
        </w:tc>
        <w:tc>
          <w:tcPr>
            <w:tcW w:w="4140" w:type="dxa"/>
          </w:tcPr>
          <w:p w:rsidR="00E466FC" w:rsidRPr="00257F5B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E466FC" w:rsidRPr="00963028" w:rsidTr="00F20844">
        <w:tc>
          <w:tcPr>
            <w:tcW w:w="1728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s</w:t>
            </w:r>
            <w:r>
              <w:rPr>
                <w:rFonts w:ascii="等线" w:hAnsi="等线"/>
                <w:szCs w:val="21"/>
              </w:rPr>
              <w:t>tate_time</w:t>
            </w:r>
          </w:p>
        </w:tc>
        <w:tc>
          <w:tcPr>
            <w:tcW w:w="1800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d</w:t>
            </w:r>
            <w:r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状态时间</w:t>
            </w:r>
          </w:p>
        </w:tc>
        <w:tc>
          <w:tcPr>
            <w:tcW w:w="4140" w:type="dxa"/>
          </w:tcPr>
          <w:p w:rsidR="00E466FC" w:rsidRPr="00257F5B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表-11 权限信息表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r</w:t>
            </w:r>
            <w:r w:rsidRPr="00257F5B">
              <w:rPr>
                <w:rFonts w:ascii="等线" w:hAnsi="等线" w:hint="eastAsia"/>
              </w:rPr>
              <w:t>ole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权限信息表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设置用户权限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role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</w:t>
            </w:r>
            <w:r w:rsidRPr="00257F5B">
              <w:rPr>
                <w:rFonts w:ascii="等线" w:hAnsi="等线" w:hint="eastAsia"/>
                <w:szCs w:val="21"/>
              </w:rPr>
              <w:t>ole</w:t>
            </w:r>
            <w:r w:rsidRPr="00257F5B">
              <w:rPr>
                <w:rFonts w:ascii="等线" w:hAnsi="等线"/>
                <w:szCs w:val="21"/>
              </w:rPr>
              <w:t>_n</w:t>
            </w:r>
            <w:r w:rsidRPr="00257F5B">
              <w:rPr>
                <w:rFonts w:ascii="等线" w:hAnsi="等线" w:hint="eastAsia"/>
                <w:szCs w:val="21"/>
              </w:rPr>
              <w:t>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角色名称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</w:t>
            </w:r>
            <w:r w:rsidRPr="00257F5B">
              <w:rPr>
                <w:rFonts w:ascii="等线" w:hAnsi="等线" w:hint="eastAsia"/>
                <w:szCs w:val="21"/>
              </w:rPr>
              <w:t>ole</w:t>
            </w:r>
            <w:r w:rsidRPr="00257F5B">
              <w:rPr>
                <w:rFonts w:ascii="等线" w:hAnsi="等线"/>
                <w:szCs w:val="21"/>
              </w:rPr>
              <w:t>_value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角色类型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创建时间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</w:t>
            </w:r>
            <w:r w:rsidRPr="00257F5B">
              <w:rPr>
                <w:rFonts w:ascii="等线" w:hAnsi="等线" w:hint="eastAsia"/>
                <w:szCs w:val="21"/>
              </w:rPr>
              <w:t>har(</w:t>
            </w:r>
            <w:r w:rsidRPr="00257F5B">
              <w:rPr>
                <w:rFonts w:ascii="等线" w:hAnsi="等线"/>
                <w:szCs w:val="21"/>
              </w:rPr>
              <w:t>2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表-12 角色权限表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r</w:t>
            </w:r>
            <w:r w:rsidRPr="00257F5B">
              <w:rPr>
                <w:rFonts w:ascii="等线" w:hAnsi="等线" w:hint="eastAsia"/>
              </w:rPr>
              <w:t>ole_</w:t>
            </w:r>
            <w:r w:rsidRPr="00257F5B">
              <w:rPr>
                <w:rFonts w:ascii="等线" w:hAnsi="等线"/>
                <w:szCs w:val="21"/>
              </w:rPr>
              <w:t>right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角色权限表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为角色分配权限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role_i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角色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</w:t>
            </w:r>
            <w:r w:rsidRPr="00257F5B">
              <w:rPr>
                <w:rFonts w:ascii="等线" w:hAnsi="等线" w:hint="eastAsia"/>
                <w:szCs w:val="21"/>
              </w:rPr>
              <w:t>ight_id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权限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Pr="00257F5B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表-13 权限信息表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right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权限信息表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设置用户权限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right_id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right_n</w:t>
            </w:r>
            <w:r w:rsidRPr="00257F5B">
              <w:rPr>
                <w:rFonts w:ascii="等线" w:hAnsi="等线" w:hint="eastAsia"/>
                <w:szCs w:val="21"/>
              </w:rPr>
              <w:t>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权限名称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right_</w:t>
            </w:r>
            <w:r w:rsidRPr="00257F5B">
              <w:rPr>
                <w:rFonts w:ascii="等线" w:hAnsi="等线"/>
                <w:szCs w:val="21"/>
              </w:rPr>
              <w:t>pos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权限位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lastRenderedPageBreak/>
              <w:t>right_code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bigint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权限码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right_URL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50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权限路径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is_</w:t>
            </w:r>
            <w:r w:rsidRPr="00257F5B">
              <w:rPr>
                <w:rFonts w:ascii="等线" w:hAnsi="等线" w:hint="eastAsia"/>
                <w:szCs w:val="21"/>
              </w:rPr>
              <w:t>public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是否是公共资源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</w:t>
            </w:r>
            <w:r w:rsidRPr="00257F5B">
              <w:rPr>
                <w:rFonts w:ascii="等线" w:hAnsi="等线"/>
                <w:szCs w:val="21"/>
              </w:rPr>
              <w:t>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表-14 地址表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984"/>
        <w:gridCol w:w="1364"/>
        <w:gridCol w:w="4140"/>
      </w:tblGrid>
      <w:tr w:rsidR="00F20844" w:rsidRPr="00963028" w:rsidTr="00F20844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488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address</w:t>
            </w:r>
          </w:p>
        </w:tc>
      </w:tr>
      <w:tr w:rsidR="00F20844" w:rsidRPr="00963028" w:rsidTr="00F20844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488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地址表</w:t>
            </w:r>
          </w:p>
        </w:tc>
      </w:tr>
      <w:tr w:rsidR="00F20844" w:rsidRPr="00963028" w:rsidTr="00F20844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488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设置地址信息</w:t>
            </w:r>
          </w:p>
        </w:tc>
      </w:tr>
      <w:tr w:rsidR="00F20844" w:rsidRPr="00963028" w:rsidTr="00F20844">
        <w:tc>
          <w:tcPr>
            <w:tcW w:w="198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984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364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addr</w:t>
            </w:r>
            <w:r w:rsidRPr="00257F5B">
              <w:rPr>
                <w:rFonts w:ascii="等线" w:hAnsi="等线" w:hint="eastAsia"/>
              </w:rPr>
              <w:t>_i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p</w:t>
            </w:r>
            <w:r w:rsidRPr="00257F5B">
              <w:rPr>
                <w:rFonts w:ascii="等线" w:hAnsi="等线" w:hint="eastAsia"/>
                <w:szCs w:val="21"/>
              </w:rPr>
              <w:t>rovince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varchar(10)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省份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c</w:t>
            </w:r>
            <w:r w:rsidRPr="00257F5B">
              <w:rPr>
                <w:rFonts w:ascii="等线" w:hAnsi="等线" w:hint="eastAsia"/>
              </w:rPr>
              <w:t>ity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10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市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district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10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区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detail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50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详细地址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zip_code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</w:t>
            </w:r>
            <w:r w:rsidRPr="00257F5B">
              <w:rPr>
                <w:rFonts w:ascii="等线" w:hAnsi="等线"/>
                <w:szCs w:val="21"/>
              </w:rPr>
              <w:t>6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邮编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 w:hint="eastAsia"/>
              </w:rPr>
              <w:t>create_time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创建日期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</w:t>
            </w:r>
            <w:r w:rsidRPr="00257F5B">
              <w:rPr>
                <w:rFonts w:ascii="等线" w:hAnsi="等线"/>
                <w:szCs w:val="21"/>
              </w:rPr>
              <w:t>e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</w:t>
            </w:r>
            <w:r w:rsidRPr="00257F5B">
              <w:rPr>
                <w:rFonts w:ascii="等线" w:hAnsi="等线"/>
                <w:szCs w:val="21"/>
              </w:rPr>
              <w:t>(2)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状态值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表-15 留言表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message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留言表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记录用户的留言信息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msg</w:t>
            </w:r>
            <w:r w:rsidRPr="00257F5B">
              <w:rPr>
                <w:rFonts w:ascii="等线" w:hAnsi="等线" w:hint="eastAsia"/>
                <w:szCs w:val="21"/>
              </w:rPr>
              <w:t>_i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(11)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title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标题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content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varchar(500)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留言内容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lastRenderedPageBreak/>
              <w:t>send</w:t>
            </w:r>
            <w:r w:rsidRPr="00257F5B">
              <w:rPr>
                <w:rFonts w:ascii="等线" w:hAnsi="等线"/>
                <w:szCs w:val="21"/>
              </w:rPr>
              <w:t>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  <w:r w:rsidRPr="00257F5B">
              <w:rPr>
                <w:rFonts w:ascii="等线" w:hAnsi="等线" w:hint="eastAsia"/>
                <w:szCs w:val="21"/>
              </w:rPr>
              <w:t>(</w:t>
            </w:r>
            <w:r w:rsidRPr="00257F5B">
              <w:rPr>
                <w:rFonts w:ascii="等线" w:hAnsi="等线"/>
                <w:szCs w:val="21"/>
              </w:rPr>
              <w:t>8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发送者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receiver_id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int(</w:t>
            </w:r>
            <w:r w:rsidRPr="00257F5B">
              <w:rPr>
                <w:rFonts w:ascii="等线" w:hAnsi="等线"/>
                <w:szCs w:val="21"/>
              </w:rPr>
              <w:t>8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接收者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发表日期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表-16 留言回复表</w:t>
      </w:r>
    </w:p>
    <w:tbl>
      <w:tblPr>
        <w:tblW w:w="9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00"/>
        <w:gridCol w:w="2421"/>
        <w:gridCol w:w="3519"/>
      </w:tblGrid>
      <w:tr w:rsidR="00F20844" w:rsidRPr="00963028" w:rsidTr="00F20844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reply</w:t>
            </w:r>
          </w:p>
        </w:tc>
      </w:tr>
      <w:tr w:rsidR="00F20844" w:rsidRPr="00963028" w:rsidTr="00F20844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留言回复表</w:t>
            </w:r>
          </w:p>
        </w:tc>
      </w:tr>
      <w:tr w:rsidR="00F20844" w:rsidRPr="00963028" w:rsidTr="00F20844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记录留言回复信息</w:t>
            </w:r>
          </w:p>
        </w:tc>
      </w:tr>
      <w:tr w:rsidR="00F20844" w:rsidRPr="00963028" w:rsidTr="00F20844">
        <w:tc>
          <w:tcPr>
            <w:tcW w:w="1733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2421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3519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re</w:t>
            </w:r>
            <w:r w:rsidRPr="00257F5B">
              <w:rPr>
                <w:rFonts w:ascii="等线" w:hAnsi="等线"/>
                <w:szCs w:val="21"/>
              </w:rPr>
              <w:t>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</w:t>
            </w:r>
            <w:r w:rsidRPr="00257F5B">
              <w:rPr>
                <w:rFonts w:ascii="等线" w:hAnsi="等线" w:hint="eastAsia"/>
                <w:szCs w:val="21"/>
              </w:rPr>
              <w:t>ontent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varchar(500)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回复内容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Style w:val="ab"/>
                <w:rFonts w:ascii="等线" w:hAnsi="等线"/>
                <w:i w:val="0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</w:t>
            </w:r>
            <w:r w:rsidRPr="00257F5B">
              <w:rPr>
                <w:rFonts w:ascii="等线" w:hAnsi="等线" w:hint="eastAsia"/>
                <w:szCs w:val="21"/>
              </w:rPr>
              <w:t>atetime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回复时间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msg</w:t>
            </w:r>
            <w:r w:rsidRPr="00257F5B">
              <w:rPr>
                <w:rFonts w:ascii="等线" w:hAnsi="等线"/>
                <w:szCs w:val="21"/>
              </w:rPr>
              <w:t>_i</w:t>
            </w:r>
            <w:r w:rsidRPr="00257F5B">
              <w:rPr>
                <w:rFonts w:ascii="等线" w:hAnsi="等线" w:hint="eastAsia"/>
                <w:szCs w:val="21"/>
              </w:rPr>
              <w:t>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(11)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被回复的留言的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</w:t>
            </w:r>
            <w:r w:rsidRPr="00257F5B">
              <w:rPr>
                <w:rFonts w:ascii="等线" w:hAnsi="等线" w:hint="eastAsia"/>
                <w:szCs w:val="21"/>
              </w:rPr>
              <w:t>ser</w:t>
            </w:r>
            <w:r w:rsidRPr="00257F5B">
              <w:rPr>
                <w:rFonts w:ascii="等线" w:hAnsi="等线"/>
                <w:szCs w:val="21"/>
              </w:rPr>
              <w:t>_i</w:t>
            </w:r>
            <w:r w:rsidRPr="00257F5B">
              <w:rPr>
                <w:rFonts w:ascii="等线" w:hAnsi="等线" w:hint="eastAsia"/>
                <w:szCs w:val="21"/>
              </w:rPr>
              <w:t>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 xml:space="preserve">int 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回复人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表-17 年级表</w:t>
      </w:r>
    </w:p>
    <w:tbl>
      <w:tblPr>
        <w:tblW w:w="9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00"/>
        <w:gridCol w:w="2421"/>
        <w:gridCol w:w="3519"/>
      </w:tblGrid>
      <w:tr w:rsidR="00F20844" w:rsidRPr="00963028" w:rsidTr="00F20844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grade</w:t>
            </w:r>
          </w:p>
        </w:tc>
      </w:tr>
      <w:tr w:rsidR="00F20844" w:rsidRPr="00963028" w:rsidTr="00F20844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年级表</w:t>
            </w:r>
          </w:p>
        </w:tc>
      </w:tr>
      <w:tr w:rsidR="00F20844" w:rsidRPr="00963028" w:rsidTr="00F20844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系统中组织的</w:t>
            </w:r>
            <w:r>
              <w:rPr>
                <w:rFonts w:ascii="等线" w:hAnsi="等线" w:hint="eastAsia"/>
                <w:szCs w:val="21"/>
              </w:rPr>
              <w:t>年级记录</w:t>
            </w:r>
          </w:p>
        </w:tc>
      </w:tr>
      <w:tr w:rsidR="00F20844" w:rsidRPr="00963028" w:rsidTr="00F20844">
        <w:tc>
          <w:tcPr>
            <w:tcW w:w="1733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2421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3519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grade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grade_value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</w:t>
            </w:r>
            <w:r w:rsidRPr="00257F5B">
              <w:rPr>
                <w:rFonts w:ascii="等线" w:hAnsi="等线"/>
                <w:szCs w:val="21"/>
              </w:rPr>
              <w:t>4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年份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class_num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int(4)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班级数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</w:t>
            </w:r>
            <w:r w:rsidRPr="00257F5B">
              <w:rPr>
                <w:rFonts w:ascii="等线" w:hAnsi="等线"/>
                <w:szCs w:val="21"/>
              </w:rPr>
              <w:t>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创建日期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</w:t>
            </w:r>
            <w:r w:rsidRPr="00257F5B">
              <w:rPr>
                <w:rFonts w:ascii="等线" w:hAnsi="等线"/>
                <w:szCs w:val="21"/>
              </w:rPr>
              <w:t>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</w:t>
            </w:r>
            <w:r w:rsidRPr="00257F5B">
              <w:rPr>
                <w:rFonts w:ascii="等线" w:hAnsi="等线" w:hint="eastAsia"/>
                <w:szCs w:val="21"/>
              </w:rPr>
              <w:t>har(</w:t>
            </w:r>
            <w:r w:rsidRPr="00257F5B">
              <w:rPr>
                <w:rFonts w:ascii="等线" w:hAnsi="等线"/>
                <w:szCs w:val="21"/>
              </w:rPr>
              <w:t>2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</w:t>
            </w:r>
            <w:r w:rsidRPr="00257F5B">
              <w:rPr>
                <w:rFonts w:ascii="等线" w:hAnsi="等线"/>
                <w:szCs w:val="21"/>
              </w:rPr>
              <w:t>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表-18 组织信息表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origin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lastRenderedPageBreak/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组织信息表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系统中的班级、校友组织、兴趣小组等组织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or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gin_id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origin_name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</w:t>
            </w:r>
            <w:r w:rsidRPr="00257F5B">
              <w:rPr>
                <w:rFonts w:ascii="等线" w:hAnsi="等线"/>
                <w:szCs w:val="21"/>
              </w:rPr>
              <w:t>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组织编号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origin</w:t>
            </w:r>
            <w:r w:rsidRPr="00257F5B">
              <w:rPr>
                <w:rFonts w:ascii="等线" w:hAnsi="等线"/>
                <w:szCs w:val="21"/>
              </w:rPr>
              <w:t>_no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origin_type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组织类型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origin_desc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500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组织简介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origin</w:t>
            </w:r>
            <w:r w:rsidRPr="00257F5B">
              <w:rPr>
                <w:rFonts w:ascii="等线" w:hAnsi="等线"/>
                <w:szCs w:val="21"/>
              </w:rPr>
              <w:t>_grade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varchar(4)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组织年级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members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(4)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组织人员数量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组织成立的年份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mgr_id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组织的管理员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creator_id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组织创建人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</w:t>
            </w:r>
            <w:r w:rsidRPr="00257F5B">
              <w:rPr>
                <w:rFonts w:ascii="等线" w:hAnsi="等线" w:hint="eastAsia"/>
                <w:szCs w:val="21"/>
              </w:rPr>
              <w:t>har(</w:t>
            </w:r>
            <w:r w:rsidRPr="00257F5B">
              <w:rPr>
                <w:rFonts w:ascii="等线" w:hAnsi="等线"/>
                <w:szCs w:val="21"/>
              </w:rPr>
              <w:t>2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表-19 校友活动表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activity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校友活动表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记录校友组织的活动信息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act_i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int(8)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act_name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活动名称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star</w:t>
            </w:r>
            <w:r w:rsidRPr="00257F5B">
              <w:rPr>
                <w:rFonts w:ascii="等线" w:hAnsi="等线"/>
                <w:szCs w:val="21"/>
              </w:rPr>
              <w:t>t_time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活动开始时间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end_time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</w:t>
            </w:r>
            <w:r w:rsidRPr="00257F5B">
              <w:rPr>
                <w:rFonts w:ascii="等线" w:hAnsi="等线" w:hint="eastAsia"/>
                <w:szCs w:val="21"/>
              </w:rPr>
              <w:t>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活动结束时间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act_place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50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活动地点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act_desc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活动描述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act</w:t>
            </w:r>
            <w:r w:rsidRPr="00257F5B">
              <w:rPr>
                <w:rFonts w:ascii="等线" w:hAnsi="等线"/>
                <w:szCs w:val="21"/>
              </w:rPr>
              <w:t>_num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int(4)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活动人数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</w:t>
            </w:r>
            <w:r w:rsidRPr="00257F5B">
              <w:rPr>
                <w:rFonts w:ascii="等线" w:hAnsi="等线" w:hint="eastAsia"/>
                <w:szCs w:val="21"/>
              </w:rPr>
              <w:t>ign_num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(4)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活动已报名人数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lastRenderedPageBreak/>
              <w:t>i</w:t>
            </w:r>
            <w:r w:rsidRPr="00257F5B">
              <w:rPr>
                <w:rFonts w:ascii="等线" w:hAnsi="等线" w:hint="eastAsia"/>
                <w:szCs w:val="21"/>
              </w:rPr>
              <w:t>nterest</w:t>
            </w:r>
            <w:r w:rsidRPr="00257F5B">
              <w:rPr>
                <w:rFonts w:ascii="等线" w:hAnsi="等线"/>
                <w:szCs w:val="21"/>
              </w:rPr>
              <w:t>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(4)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感兴趣数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lead</w:t>
            </w:r>
            <w:r w:rsidRPr="00257F5B">
              <w:rPr>
                <w:rFonts w:ascii="等线" w:hAnsi="等线"/>
                <w:szCs w:val="21"/>
              </w:rPr>
              <w:t>er_name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10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负责人姓名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leader_phone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30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负责人联系方式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origin_id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活动所属组织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user_id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活动发起人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blPrEx>
          <w:tblLook w:val="0000" w:firstRow="0" w:lastRow="0" w:firstColumn="0" w:lastColumn="0" w:noHBand="0" w:noVBand="0"/>
        </w:tblPrEx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</w:t>
            </w:r>
            <w:r w:rsidRPr="00257F5B">
              <w:rPr>
                <w:rFonts w:ascii="等线" w:hAnsi="等线"/>
                <w:szCs w:val="21"/>
              </w:rPr>
              <w:t>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blPrEx>
          <w:tblLook w:val="0000" w:firstRow="0" w:lastRow="0" w:firstColumn="0" w:lastColumn="0" w:noHBand="0" w:noVBand="0"/>
        </w:tblPrEx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表-20 相册表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bookmarkStart w:id="0" w:name="OLE_LINK5"/>
            <w:bookmarkStart w:id="1" w:name="OLE_LINK6"/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album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相册</w:t>
            </w:r>
            <w:r>
              <w:rPr>
                <w:rFonts w:ascii="等线" w:hAnsi="等线" w:hint="eastAsia"/>
                <w:szCs w:val="21"/>
              </w:rPr>
              <w:t>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相册信息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album_i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album_n</w:t>
            </w:r>
            <w:r w:rsidRPr="00257F5B">
              <w:rPr>
                <w:rFonts w:ascii="等线" w:hAnsi="等线"/>
                <w:szCs w:val="21"/>
              </w:rPr>
              <w:t>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相册名名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albm</w:t>
            </w:r>
            <w:r w:rsidRPr="00257F5B">
              <w:rPr>
                <w:rFonts w:ascii="等线" w:hAnsi="等线"/>
                <w:szCs w:val="21"/>
              </w:rPr>
              <w:t>_desc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</w:t>
            </w:r>
            <w:r w:rsidRPr="00257F5B">
              <w:rPr>
                <w:rFonts w:ascii="等线" w:hAnsi="等线"/>
                <w:szCs w:val="21"/>
              </w:rPr>
              <w:t>(200)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相册描述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创建时间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erests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(4)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感兴趣的人数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cover_image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int(</w:t>
            </w:r>
            <w:r w:rsidRPr="00257F5B">
              <w:rPr>
                <w:rFonts w:ascii="等线" w:hAnsi="等线"/>
                <w:szCs w:val="21"/>
              </w:rPr>
              <w:t>11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相册封面标识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origin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相册所属组织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相册创建人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创建时间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bookmarkEnd w:id="0"/>
      <w:bookmarkEnd w:id="1"/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表-21 相册图片表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album_image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相册图片表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图片与相册的关联表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lastRenderedPageBreak/>
              <w:t>album_id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相册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image_id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图片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创建时间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表-22 图片信息表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image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图片信息表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存储图片信息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im</w:t>
            </w:r>
            <w:r w:rsidRPr="00257F5B">
              <w:rPr>
                <w:rFonts w:ascii="等线" w:hAnsi="等线" w:hint="eastAsia"/>
                <w:szCs w:val="21"/>
              </w:rPr>
              <w:t>age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(11)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im</w:t>
            </w:r>
            <w:r w:rsidRPr="00257F5B">
              <w:rPr>
                <w:rFonts w:ascii="等线" w:hAnsi="等线"/>
                <w:szCs w:val="21"/>
              </w:rPr>
              <w:t>a</w:t>
            </w:r>
            <w:r w:rsidRPr="00257F5B">
              <w:rPr>
                <w:rFonts w:ascii="等线" w:hAnsi="等线" w:hint="eastAsia"/>
                <w:szCs w:val="21"/>
              </w:rPr>
              <w:t>g</w:t>
            </w:r>
            <w:r w:rsidRPr="00257F5B">
              <w:rPr>
                <w:rFonts w:ascii="等线" w:hAnsi="等线"/>
                <w:szCs w:val="21"/>
              </w:rPr>
              <w:t>e_n</w:t>
            </w:r>
            <w:r w:rsidRPr="00257F5B">
              <w:rPr>
                <w:rFonts w:ascii="等线" w:hAnsi="等线" w:hint="eastAsia"/>
                <w:szCs w:val="21"/>
              </w:rPr>
              <w:t>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varchar(32)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图片名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is_remote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远程文件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imag</w:t>
            </w:r>
            <w:r w:rsidRPr="00257F5B">
              <w:rPr>
                <w:rFonts w:ascii="等线" w:hAnsi="等线"/>
                <w:szCs w:val="21"/>
              </w:rPr>
              <w:t>e_s</w:t>
            </w:r>
            <w:r w:rsidRPr="00257F5B">
              <w:rPr>
                <w:rFonts w:ascii="等线" w:hAnsi="等线" w:hint="eastAsia"/>
                <w:szCs w:val="21"/>
              </w:rPr>
              <w:t>ize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</w:t>
            </w:r>
            <w:r w:rsidRPr="00257F5B">
              <w:rPr>
                <w:rFonts w:ascii="等线" w:hAnsi="等线" w:hint="eastAsia"/>
                <w:szCs w:val="21"/>
              </w:rPr>
              <w:t>char(</w:t>
            </w:r>
            <w:r w:rsidRPr="00257F5B">
              <w:rPr>
                <w:rFonts w:ascii="等线" w:hAnsi="等线"/>
                <w:szCs w:val="21"/>
              </w:rPr>
              <w:t>5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图片大小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image_path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varchar(255)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图片路径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im</w:t>
            </w:r>
            <w:r w:rsidRPr="00257F5B">
              <w:rPr>
                <w:rFonts w:ascii="等线" w:hAnsi="等线"/>
                <w:szCs w:val="21"/>
              </w:rPr>
              <w:t>age_type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图片类型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is</w:t>
            </w:r>
            <w:r w:rsidRPr="00257F5B">
              <w:rPr>
                <w:rFonts w:ascii="等线" w:hAnsi="等线"/>
                <w:szCs w:val="21"/>
              </w:rPr>
              <w:t>_thumb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缩略图标识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thumb</w:t>
            </w:r>
            <w:r w:rsidRPr="00257F5B">
              <w:rPr>
                <w:rFonts w:ascii="等线" w:hAnsi="等线"/>
                <w:szCs w:val="21"/>
              </w:rPr>
              <w:t>_path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varchar(255)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缩略图路径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</w:t>
            </w:r>
            <w:r w:rsidRPr="00257F5B">
              <w:rPr>
                <w:rFonts w:ascii="等线" w:hAnsi="等线"/>
                <w:szCs w:val="21"/>
              </w:rPr>
              <w:t>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上传日期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</w:t>
            </w:r>
            <w:r w:rsidRPr="00257F5B">
              <w:rPr>
                <w:rFonts w:ascii="等线" w:hAnsi="等线"/>
                <w:szCs w:val="21"/>
              </w:rPr>
              <w:t>2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图片状态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表-23 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information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信息表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校友动态、班级动态、论坛帖子、招聘信息的基础表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info_id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(11)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info_title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50)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信息标题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content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text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内容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lastRenderedPageBreak/>
              <w:t>t</w:t>
            </w:r>
            <w:r w:rsidRPr="00257F5B">
              <w:rPr>
                <w:rFonts w:ascii="等线" w:hAnsi="等线"/>
                <w:szCs w:val="21"/>
              </w:rPr>
              <w:t>heme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主题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thumb</w:t>
            </w:r>
            <w:r w:rsidRPr="00257F5B">
              <w:rPr>
                <w:rFonts w:ascii="等线" w:hAnsi="等线"/>
                <w:szCs w:val="21"/>
              </w:rPr>
              <w:t>_image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archar(255)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图文信息缩略图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iews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nt(4)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浏览量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comments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nt(4)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评论数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hares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nt(4)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分享次数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创建日期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is</w:t>
            </w:r>
            <w:r w:rsidRPr="00257F5B">
              <w:rPr>
                <w:rFonts w:ascii="等线" w:hAnsi="等线"/>
                <w:szCs w:val="21"/>
              </w:rPr>
              <w:t>_top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置顶标识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nfo_type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信息类型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u</w:t>
            </w:r>
            <w:r w:rsidRPr="00257F5B">
              <w:rPr>
                <w:rFonts w:ascii="等线" w:hAnsi="等线"/>
                <w:szCs w:val="21"/>
              </w:rPr>
              <w:t>ser_id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nt(8)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</w:t>
            </w:r>
            <w:r w:rsidRPr="00257F5B">
              <w:rPr>
                <w:rFonts w:ascii="等线" w:hAnsi="等线"/>
                <w:szCs w:val="21"/>
              </w:rPr>
              <w:t>rigin_id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信息所属组织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表-24 评论表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comment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评论表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记录评论信息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com</w:t>
            </w:r>
            <w:r w:rsidRPr="00257F5B">
              <w:rPr>
                <w:rFonts w:ascii="等线" w:hAnsi="等线"/>
                <w:szCs w:val="21"/>
              </w:rPr>
              <w:t>ment_id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(11)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content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varchar(500)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评论内容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评论日期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评论人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info_id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评论的信息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表-25 信息转发表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690"/>
        <w:gridCol w:w="1800"/>
        <w:gridCol w:w="4140"/>
      </w:tblGrid>
      <w:tr w:rsidR="00F20844" w:rsidRPr="00963028" w:rsidTr="00F20844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63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</w:t>
            </w:r>
            <w:r w:rsidRPr="00257F5B">
              <w:rPr>
                <w:rFonts w:ascii="等线" w:hAnsi="等线" w:hint="eastAsia"/>
                <w:szCs w:val="21"/>
              </w:rPr>
              <w:t>hare</w:t>
            </w:r>
          </w:p>
        </w:tc>
      </w:tr>
      <w:tr w:rsidR="00F20844" w:rsidRPr="00963028" w:rsidTr="00F20844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63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信息转发表</w:t>
            </w:r>
          </w:p>
        </w:tc>
      </w:tr>
      <w:tr w:rsidR="00F20844" w:rsidRPr="00963028" w:rsidTr="00F20844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63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记录信息被转发</w:t>
            </w:r>
          </w:p>
        </w:tc>
      </w:tr>
      <w:tr w:rsidR="00F20844" w:rsidRPr="00963028" w:rsidTr="00F20844">
        <w:tc>
          <w:tcPr>
            <w:tcW w:w="183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69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83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lastRenderedPageBreak/>
              <w:t>create_time</w:t>
            </w:r>
          </w:p>
        </w:tc>
        <w:tc>
          <w:tcPr>
            <w:tcW w:w="169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转发时间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83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info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69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int(11)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被转发的信息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83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user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69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转发人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83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w</w:t>
            </w:r>
            <w:r w:rsidRPr="00257F5B">
              <w:rPr>
                <w:rFonts w:ascii="等线" w:hAnsi="等线"/>
                <w:szCs w:val="21"/>
              </w:rPr>
              <w:t>here</w:t>
            </w:r>
          </w:p>
        </w:tc>
        <w:tc>
          <w:tcPr>
            <w:tcW w:w="169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表-26 收藏表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collect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收藏表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记录收藏信息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collect_id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create_time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收藏时间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info_id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收藏信息的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收藏人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blPrEx>
          <w:tblLook w:val="0000" w:firstRow="0" w:lastRow="0" w:firstColumn="0" w:lastColumn="0" w:noHBand="0" w:noVBand="0"/>
        </w:tblPrEx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blPrEx>
          <w:tblLook w:val="0000" w:firstRow="0" w:lastRow="0" w:firstColumn="0" w:lastColumn="0" w:noHBand="0" w:noVBand="0"/>
        </w:tblPrEx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表-27 信息订阅表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subscription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信息订阅表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记录用户的订阅信息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sub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int(</w:t>
            </w:r>
            <w:r w:rsidRPr="00257F5B">
              <w:rPr>
                <w:rFonts w:ascii="等线" w:hAnsi="等线"/>
                <w:szCs w:val="21"/>
              </w:rPr>
              <w:t>11)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订阅时间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info_type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订阅信息类型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is_email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邮箱订阅标识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用户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har(2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</w:t>
            </w:r>
            <w:r w:rsidRPr="00257F5B">
              <w:rPr>
                <w:rFonts w:ascii="等线" w:hAnsi="等线"/>
                <w:szCs w:val="21"/>
              </w:rPr>
              <w:t>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  <w:r w:rsidRPr="00257C55">
        <w:rPr>
          <w:rFonts w:ascii="Times New Roman" w:eastAsia="宋体" w:hAnsi="Times New Roman"/>
        </w:rPr>
        <w:t>表</w:t>
      </w:r>
      <w:r w:rsidRPr="00257C55">
        <w:rPr>
          <w:rFonts w:ascii="Times New Roman" w:eastAsia="宋体" w:hAnsi="Times New Roman"/>
        </w:rPr>
        <w:t>-28</w:t>
      </w:r>
      <w:r>
        <w:t xml:space="preserve"> </w:t>
      </w:r>
      <w:r>
        <w:t>招聘信息表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701"/>
        <w:gridCol w:w="1505"/>
        <w:gridCol w:w="4140"/>
      </w:tblGrid>
      <w:tr w:rsidR="00F20844" w:rsidRPr="00963028" w:rsidTr="00F2084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346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recruit</w:t>
            </w:r>
          </w:p>
        </w:tc>
      </w:tr>
      <w:tr w:rsidR="00F20844" w:rsidRPr="00963028" w:rsidTr="00F2084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346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招聘信息表</w:t>
            </w:r>
          </w:p>
        </w:tc>
      </w:tr>
      <w:tr w:rsidR="00F20844" w:rsidRPr="00963028" w:rsidTr="00F2084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346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记录职位招聘信息</w:t>
            </w:r>
          </w:p>
        </w:tc>
      </w:tr>
      <w:tr w:rsidR="00F20844" w:rsidRPr="00963028" w:rsidTr="00F20844">
        <w:tc>
          <w:tcPr>
            <w:tcW w:w="2122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505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recruitId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title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招聘标题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create_time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创建时间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end_time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招聘结束时间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members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int(4)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招聘人数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resumes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(4)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简历投送数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leader_name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联系人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leader_phone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varchar(30)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联系方式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is_top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har(1)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置顶标识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pos_name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职位名称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p</w:t>
            </w:r>
            <w:r w:rsidRPr="00257F5B">
              <w:rPr>
                <w:rFonts w:ascii="等线" w:hAnsi="等线"/>
                <w:szCs w:val="21"/>
              </w:rPr>
              <w:t>os_desc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archar(500)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职位描述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b</w:t>
            </w:r>
            <w:r w:rsidRPr="00257F5B">
              <w:rPr>
                <w:rFonts w:ascii="等线" w:hAnsi="等线"/>
                <w:szCs w:val="21"/>
              </w:rPr>
              <w:t>enefit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archar(50)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职位福利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work</w:t>
            </w:r>
            <w:r w:rsidRPr="00257F5B">
              <w:rPr>
                <w:rFonts w:ascii="等线" w:hAnsi="等线"/>
                <w:szCs w:val="21"/>
              </w:rPr>
              <w:t>_place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archar(50)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工作地点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unit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nt(8)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招聘单位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发布人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tate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har(1)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state_time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Pr="00CA6B91" w:rsidRDefault="00F20844" w:rsidP="00F20844">
      <w:pPr>
        <w:jc w:val="center"/>
        <w:rPr>
          <w:rFonts w:ascii="Times New Roman" w:eastAsia="宋体" w:hAnsi="Times New Roman"/>
        </w:rPr>
      </w:pPr>
      <w:r w:rsidRPr="00CA6B91">
        <w:rPr>
          <w:rFonts w:ascii="Times New Roman" w:eastAsia="宋体" w:hAnsi="Times New Roman"/>
        </w:rPr>
        <w:t>表</w:t>
      </w:r>
      <w:r w:rsidRPr="00CA6B91">
        <w:rPr>
          <w:rFonts w:ascii="Times New Roman" w:eastAsia="宋体" w:hAnsi="Times New Roman"/>
        </w:rPr>
        <w:t xml:space="preserve">-29 </w:t>
      </w:r>
      <w:r w:rsidRPr="00CA6B91">
        <w:rPr>
          <w:rFonts w:ascii="Times New Roman" w:eastAsia="宋体" w:hAnsi="Times New Roman"/>
        </w:rPr>
        <w:t>招聘单位信息表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701"/>
        <w:gridCol w:w="1505"/>
        <w:gridCol w:w="4140"/>
      </w:tblGrid>
      <w:tr w:rsidR="00F20844" w:rsidRPr="00963028" w:rsidTr="00F2084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346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recruit_unit</w:t>
            </w:r>
          </w:p>
        </w:tc>
      </w:tr>
      <w:tr w:rsidR="00F20844" w:rsidRPr="00963028" w:rsidTr="00F2084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346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招聘单位信息表</w:t>
            </w:r>
          </w:p>
        </w:tc>
      </w:tr>
      <w:tr w:rsidR="00F20844" w:rsidRPr="00963028" w:rsidTr="00F2084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346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记录职位招聘单位的详细信息</w:t>
            </w:r>
          </w:p>
        </w:tc>
      </w:tr>
      <w:tr w:rsidR="00F20844" w:rsidRPr="00963028" w:rsidTr="00F20844">
        <w:tc>
          <w:tcPr>
            <w:tcW w:w="2122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505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lastRenderedPageBreak/>
              <w:t>unit_id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unit_name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</w:t>
            </w:r>
            <w:r w:rsidRPr="00257F5B">
              <w:rPr>
                <w:rFonts w:ascii="等线" w:hAnsi="等线"/>
                <w:szCs w:val="21"/>
              </w:rPr>
              <w:t>(30)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招聘单位名称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industry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</w:t>
            </w:r>
            <w:r w:rsidRPr="00257F5B">
              <w:rPr>
                <w:rFonts w:ascii="等线" w:hAnsi="等线"/>
                <w:szCs w:val="21"/>
              </w:rPr>
              <w:t>char(30)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单位所属行业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property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单位性质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scale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单位规模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unit_desc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text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单位简介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unit</w:t>
            </w:r>
            <w:r w:rsidRPr="00257F5B">
              <w:rPr>
                <w:rFonts w:ascii="等线" w:hAnsi="等线"/>
                <w:szCs w:val="21"/>
              </w:rPr>
              <w:t>_web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30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单位网站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发布者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char(1)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tate_time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Pr="00CA6B91" w:rsidRDefault="00F20844" w:rsidP="00F20844">
      <w:pPr>
        <w:jc w:val="center"/>
        <w:rPr>
          <w:rFonts w:ascii="Times New Roman" w:eastAsia="宋体" w:hAnsi="Times New Roman"/>
        </w:rPr>
      </w:pPr>
      <w:r w:rsidRPr="00CA6B91">
        <w:rPr>
          <w:rFonts w:ascii="Times New Roman" w:eastAsia="宋体" w:hAnsi="Times New Roman"/>
        </w:rPr>
        <w:t>表</w:t>
      </w:r>
      <w:r w:rsidRPr="00CA6B91">
        <w:rPr>
          <w:rFonts w:ascii="Times New Roman" w:eastAsia="宋体" w:hAnsi="Times New Roman"/>
        </w:rPr>
        <w:t xml:space="preserve">-30 </w:t>
      </w:r>
      <w:r w:rsidRPr="00CA6B91">
        <w:rPr>
          <w:rFonts w:ascii="Times New Roman" w:eastAsia="宋体" w:hAnsi="Times New Roman"/>
        </w:rPr>
        <w:t>附件表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i/>
                <w:szCs w:val="21"/>
              </w:rPr>
            </w:pPr>
            <w:r w:rsidRPr="00257F5B">
              <w:rPr>
                <w:rStyle w:val="ab"/>
                <w:rFonts w:ascii="等线" w:hAnsi="等线"/>
                <w:i w:val="0"/>
              </w:rPr>
              <w:t>attachment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附件表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记录用户上传的附件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Style w:val="ab"/>
                <w:rFonts w:ascii="等线" w:hAnsi="等线"/>
                <w:i w:val="0"/>
              </w:rPr>
              <w:t>atta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b"/>
                <w:rFonts w:ascii="等线" w:hAnsi="等线"/>
                <w:i w:val="0"/>
              </w:rPr>
            </w:pPr>
            <w:r w:rsidRPr="00257F5B">
              <w:rPr>
                <w:rStyle w:val="ab"/>
                <w:rFonts w:ascii="等线" w:hAnsi="等线" w:hint="eastAsia"/>
                <w:i w:val="0"/>
              </w:rPr>
              <w:t>atta_name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varchar(32)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附件文件名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b"/>
                <w:rFonts w:ascii="等线" w:hAnsi="等线"/>
                <w:i w:val="0"/>
              </w:rPr>
            </w:pPr>
            <w:r w:rsidRPr="00257F5B">
              <w:rPr>
                <w:rStyle w:val="ab"/>
                <w:rFonts w:ascii="等线" w:hAnsi="等线" w:hint="eastAsia"/>
                <w:i w:val="0"/>
              </w:rPr>
              <w:t>atta_type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</w:t>
            </w:r>
            <w:r w:rsidRPr="00257F5B">
              <w:rPr>
                <w:rFonts w:ascii="等线" w:hAnsi="等线" w:hint="eastAsia"/>
                <w:szCs w:val="21"/>
              </w:rPr>
              <w:t>(</w:t>
            </w:r>
            <w:r w:rsidRPr="00257F5B">
              <w:rPr>
                <w:rFonts w:ascii="等线" w:hAnsi="等线"/>
                <w:szCs w:val="21"/>
              </w:rPr>
              <w:t>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附件类型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b"/>
                <w:rFonts w:ascii="等线" w:hAnsi="等线"/>
                <w:i w:val="0"/>
              </w:rPr>
            </w:pPr>
            <w:r w:rsidRPr="00257F5B">
              <w:rPr>
                <w:rStyle w:val="ab"/>
                <w:rFonts w:ascii="等线" w:hAnsi="等线" w:hint="eastAsia"/>
                <w:i w:val="0"/>
              </w:rPr>
              <w:t>is</w:t>
            </w:r>
            <w:r w:rsidRPr="00257F5B">
              <w:rPr>
                <w:rStyle w:val="ab"/>
                <w:rFonts w:ascii="等线" w:hAnsi="等线"/>
                <w:i w:val="0"/>
              </w:rPr>
              <w:t>_romote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远程文件标识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b"/>
                <w:rFonts w:ascii="等线" w:hAnsi="等线"/>
                <w:i w:val="0"/>
              </w:rPr>
            </w:pPr>
            <w:r w:rsidRPr="00257F5B">
              <w:rPr>
                <w:rStyle w:val="ab"/>
                <w:rFonts w:ascii="等线" w:hAnsi="等线"/>
                <w:i w:val="0"/>
              </w:rPr>
              <w:t>file_path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</w:t>
            </w:r>
            <w:r w:rsidRPr="00257F5B">
              <w:rPr>
                <w:rFonts w:ascii="等线" w:hAnsi="等线"/>
                <w:szCs w:val="21"/>
              </w:rPr>
              <w:t>(255)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文件路径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b"/>
                <w:rFonts w:ascii="等线" w:hAnsi="等线"/>
                <w:i w:val="0"/>
              </w:rPr>
            </w:pPr>
            <w:r w:rsidRPr="00257F5B">
              <w:rPr>
                <w:rStyle w:val="ab"/>
                <w:rFonts w:ascii="等线" w:hAnsi="等线" w:hint="eastAsia"/>
                <w:i w:val="0"/>
              </w:rPr>
              <w:t>file</w:t>
            </w:r>
            <w:r w:rsidRPr="00257F5B">
              <w:rPr>
                <w:rStyle w:val="ab"/>
                <w:rFonts w:ascii="等线" w:hAnsi="等线"/>
                <w:i w:val="0"/>
              </w:rPr>
              <w:t>_size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</w:t>
            </w:r>
            <w:r w:rsidRPr="00257F5B">
              <w:rPr>
                <w:rFonts w:ascii="等线" w:hAnsi="等线"/>
                <w:szCs w:val="21"/>
              </w:rPr>
              <w:t>10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文件大小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b"/>
                <w:rFonts w:ascii="等线" w:hAnsi="等线"/>
                <w:i w:val="0"/>
              </w:rPr>
            </w:pPr>
            <w:r w:rsidRPr="00257F5B">
              <w:rPr>
                <w:rStyle w:val="ab"/>
                <w:rFonts w:ascii="等线" w:hAnsi="等线"/>
                <w:i w:val="0"/>
              </w:rPr>
              <w:t>dowmloads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int(4)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文件下载次数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b"/>
                <w:rFonts w:ascii="等线" w:hAnsi="等线"/>
                <w:i w:val="0"/>
              </w:rPr>
            </w:pPr>
            <w:r w:rsidRPr="00257F5B">
              <w:rPr>
                <w:rStyle w:val="ab"/>
                <w:rFonts w:ascii="等线" w:hAnsi="等线"/>
                <w:i w:val="0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上传日期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b"/>
                <w:rFonts w:ascii="等线" w:hAnsi="等线"/>
                <w:i w:val="0"/>
              </w:rPr>
            </w:pPr>
            <w:r w:rsidRPr="00257F5B">
              <w:rPr>
                <w:rStyle w:val="ab"/>
                <w:rFonts w:ascii="等线" w:hAnsi="等线"/>
                <w:i w:val="0"/>
              </w:rPr>
              <w:t>exp_time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过期时间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Pr="004265AE" w:rsidRDefault="00F20844" w:rsidP="00F20844">
      <w:pPr>
        <w:jc w:val="center"/>
        <w:rPr>
          <w:rFonts w:ascii="Times New Roman" w:eastAsia="宋体" w:hAnsi="Times New Roman"/>
        </w:rPr>
      </w:pPr>
      <w:r w:rsidRPr="004265AE">
        <w:rPr>
          <w:rFonts w:ascii="Times New Roman" w:eastAsia="宋体" w:hAnsi="Times New Roman"/>
        </w:rPr>
        <w:t>表</w:t>
      </w:r>
      <w:r w:rsidRPr="004265AE">
        <w:rPr>
          <w:rFonts w:ascii="Times New Roman" w:eastAsia="宋体" w:hAnsi="Times New Roman"/>
        </w:rPr>
        <w:t xml:space="preserve">-31 </w:t>
      </w:r>
      <w:r w:rsidRPr="004265AE">
        <w:rPr>
          <w:rFonts w:ascii="Times New Roman" w:eastAsia="宋体" w:hAnsi="Times New Roman"/>
        </w:rPr>
        <w:t>信息附件表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i/>
                <w:szCs w:val="21"/>
              </w:rPr>
            </w:pPr>
            <w:r w:rsidRPr="00257F5B">
              <w:rPr>
                <w:rStyle w:val="ab"/>
                <w:rFonts w:ascii="等线" w:hAnsi="等线"/>
                <w:i w:val="0"/>
              </w:rPr>
              <w:t>attachment_info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信息附件表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lastRenderedPageBreak/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附件与消息关联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Style w:val="ab"/>
                <w:rFonts w:ascii="等线" w:hAnsi="等线"/>
                <w:i w:val="0"/>
              </w:rPr>
              <w:t>attachment_id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附件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b"/>
                <w:rFonts w:ascii="等线" w:hAnsi="等线"/>
                <w:i w:val="0"/>
              </w:rPr>
            </w:pPr>
            <w:r w:rsidRPr="00257F5B">
              <w:rPr>
                <w:rStyle w:val="ab"/>
                <w:rFonts w:ascii="等线" w:hAnsi="等线"/>
                <w:i w:val="0"/>
              </w:rPr>
              <w:t>info_id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信息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</w:tbl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Pr="002811CB" w:rsidRDefault="00F20844" w:rsidP="00F20844">
      <w:pPr>
        <w:jc w:val="center"/>
        <w:rPr>
          <w:rFonts w:ascii="Times New Roman" w:eastAsia="宋体" w:hAnsi="Times New Roman"/>
        </w:rPr>
      </w:pPr>
      <w:r w:rsidRPr="002811CB">
        <w:rPr>
          <w:rFonts w:ascii="Times New Roman" w:eastAsia="宋体" w:hAnsi="Times New Roman"/>
        </w:rPr>
        <w:t>表</w:t>
      </w:r>
      <w:r w:rsidRPr="002811CB">
        <w:rPr>
          <w:rFonts w:ascii="Times New Roman" w:eastAsia="宋体" w:hAnsi="Times New Roman"/>
        </w:rPr>
        <w:t xml:space="preserve">-32 </w:t>
      </w:r>
      <w:r w:rsidRPr="004D4ED9">
        <w:rPr>
          <w:rFonts w:hint="eastAsia"/>
        </w:rPr>
        <w:t>数据字典表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dictionary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数据字典表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数据字典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dict_value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字典值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dict_name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varchar(50)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字典名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</w:t>
            </w:r>
            <w:r w:rsidRPr="00257F5B">
              <w:rPr>
                <w:rFonts w:ascii="等线" w:hAnsi="等线"/>
                <w:szCs w:val="21"/>
              </w:rPr>
              <w:t>emark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字典备注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Pr="00A60C8F" w:rsidRDefault="00F20844" w:rsidP="00F20844">
      <w:pPr>
        <w:jc w:val="center"/>
        <w:rPr>
          <w:rFonts w:ascii="Times New Roman" w:eastAsia="宋体" w:hAnsi="Times New Roman"/>
        </w:rPr>
      </w:pPr>
      <w:r w:rsidRPr="00A60C8F">
        <w:rPr>
          <w:rFonts w:ascii="Times New Roman" w:eastAsia="宋体" w:hAnsi="Times New Roman"/>
        </w:rPr>
        <w:t>表</w:t>
      </w:r>
      <w:r w:rsidRPr="00A60C8F">
        <w:rPr>
          <w:rFonts w:ascii="Times New Roman" w:eastAsia="宋体" w:hAnsi="Times New Roman"/>
        </w:rPr>
        <w:t xml:space="preserve">-33 </w:t>
      </w:r>
      <w:r w:rsidRPr="00A60C8F">
        <w:rPr>
          <w:rFonts w:ascii="Times New Roman" w:eastAsia="宋体" w:hAnsi="Times New Roman"/>
        </w:rPr>
        <w:t>数据字典数据表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dictionary_data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数据字典数据表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数据字典数据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int(</w:t>
            </w:r>
            <w:r w:rsidRPr="00257F5B">
              <w:rPr>
                <w:rFonts w:ascii="等线" w:hAnsi="等线"/>
                <w:szCs w:val="21"/>
              </w:rPr>
              <w:t>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数据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主键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dict_value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数据字典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ictdata_name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 xml:space="preserve">varchar(50) 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数据名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ictdata_value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数据值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s_fixed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固定标识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s_cancel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数据取消标识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p</w:t>
            </w:r>
            <w:r w:rsidRPr="00257F5B">
              <w:rPr>
                <w:rFonts w:ascii="等线" w:hAnsi="等线"/>
                <w:szCs w:val="21"/>
              </w:rPr>
              <w:t>arent_id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父节点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Pr="0026576F" w:rsidRDefault="00F20844" w:rsidP="00F20844">
      <w:pPr>
        <w:jc w:val="center"/>
        <w:rPr>
          <w:rFonts w:ascii="Times New Roman" w:eastAsia="宋体" w:hAnsi="Times New Roman"/>
        </w:rPr>
      </w:pPr>
      <w:r w:rsidRPr="0026576F">
        <w:rPr>
          <w:rFonts w:ascii="Times New Roman" w:eastAsia="宋体" w:hAnsi="Times New Roman"/>
        </w:rPr>
        <w:t>表</w:t>
      </w:r>
      <w:r w:rsidRPr="0026576F">
        <w:rPr>
          <w:rFonts w:ascii="Times New Roman" w:eastAsia="宋体" w:hAnsi="Times New Roman"/>
        </w:rPr>
        <w:t xml:space="preserve">-34 </w:t>
      </w:r>
      <w:r w:rsidRPr="0026576F">
        <w:rPr>
          <w:rFonts w:ascii="Times New Roman" w:eastAsia="宋体" w:hAnsi="Times New Roman"/>
        </w:rPr>
        <w:t>日志表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log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lastRenderedPageBreak/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日志表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记录操作日志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log_id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int(11)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日志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operator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varchar(100)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操作员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oper_name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varchar(100)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操作名称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</w:t>
            </w:r>
            <w:r w:rsidRPr="00257F5B">
              <w:rPr>
                <w:rFonts w:ascii="等线" w:hAnsi="等线"/>
                <w:szCs w:val="21"/>
              </w:rPr>
              <w:t>per_params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archar(255)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操作参数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</w:t>
            </w:r>
            <w:r w:rsidRPr="00257F5B">
              <w:rPr>
                <w:rFonts w:ascii="等线" w:hAnsi="等线"/>
                <w:szCs w:val="21"/>
              </w:rPr>
              <w:t>per_result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archar(100)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操作结果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</w:t>
            </w:r>
            <w:r w:rsidRPr="00257F5B">
              <w:rPr>
                <w:rFonts w:ascii="等线" w:hAnsi="等线"/>
                <w:szCs w:val="21"/>
              </w:rPr>
              <w:t>esult_msg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archar(500)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结果信息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</w:t>
            </w:r>
            <w:r w:rsidRPr="00257F5B">
              <w:rPr>
                <w:rFonts w:ascii="等线" w:hAnsi="等线"/>
                <w:szCs w:val="21"/>
              </w:rPr>
              <w:t>per_time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操作时间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rPr>
          <w:rFonts w:ascii="宋体" w:hAnsi="宋体" w:cs="宋体"/>
          <w:szCs w:val="21"/>
        </w:rPr>
      </w:pPr>
    </w:p>
    <w:p w:rsidR="0054082F" w:rsidRDefault="00EB27C1" w:rsidP="00F20844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系统功能描述</w:t>
      </w:r>
    </w:p>
    <w:p w:rsidR="0054082F" w:rsidRDefault="0054082F" w:rsidP="0054082F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r w:rsidRPr="0030165D">
        <w:rPr>
          <w:rFonts w:ascii="黑体" w:eastAsia="黑体" w:hAnsi="黑体" w:hint="eastAsia"/>
        </w:rPr>
        <w:t>运行界面的设计</w:t>
      </w:r>
    </w:p>
    <w:p w:rsidR="00CE5D53" w:rsidRPr="0030165D" w:rsidRDefault="00CE5D53" w:rsidP="00CE5D53">
      <w:pPr>
        <w:pStyle w:val="reader-word-layer"/>
        <w:spacing w:line="360" w:lineRule="auto"/>
        <w:rPr>
          <w:rFonts w:ascii="黑体" w:eastAsia="黑体" w:hAnsi="黑体" w:hint="eastAsia"/>
        </w:rPr>
      </w:pPr>
      <w:bookmarkStart w:id="2" w:name="_GoBack"/>
      <w:bookmarkEnd w:id="2"/>
    </w:p>
    <w:sectPr w:rsidR="00CE5D53" w:rsidRPr="00301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2B9" w:rsidRDefault="008F62B9" w:rsidP="00C732C5">
      <w:r>
        <w:separator/>
      </w:r>
    </w:p>
  </w:endnote>
  <w:endnote w:type="continuationSeparator" w:id="0">
    <w:p w:rsidR="008F62B9" w:rsidRDefault="008F62B9" w:rsidP="00C7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Courier New"/>
    <w:charset w:val="00"/>
    <w:family w:val="auto"/>
    <w:pitch w:val="default"/>
    <w:sig w:usb0="80000267" w:usb1="00000000" w:usb2="00000000" w:usb3="00000000" w:csb0="000001F7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 Regular">
    <w:altName w:val="Arial"/>
    <w:charset w:val="00"/>
    <w:family w:val="auto"/>
    <w:pitch w:val="default"/>
    <w:sig w:usb0="00000000" w:usb1="D200F9FB" w:usb2="02000028" w:usb3="00000000" w:csb0="000001D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2B9" w:rsidRDefault="008F62B9" w:rsidP="00C732C5">
      <w:r>
        <w:separator/>
      </w:r>
    </w:p>
  </w:footnote>
  <w:footnote w:type="continuationSeparator" w:id="0">
    <w:p w:rsidR="008F62B9" w:rsidRDefault="008F62B9" w:rsidP="00C7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lvl w:ilvl="0">
      <w:start w:val="4"/>
      <w:numFmt w:val="decimal"/>
      <w:suff w:val="space"/>
      <w:lvlText w:val="%1."/>
      <w:lvlJc w:val="left"/>
      <w:rPr>
        <w:rFonts w:cs="Times New Roman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916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36" w:hanging="420"/>
      </w:pPr>
    </w:lvl>
    <w:lvl w:ilvl="2" w:tentative="1">
      <w:start w:val="1"/>
      <w:numFmt w:val="lowerRoman"/>
      <w:lvlText w:val="%3."/>
      <w:lvlJc w:val="right"/>
      <w:pPr>
        <w:ind w:left="1756" w:hanging="420"/>
      </w:pPr>
    </w:lvl>
    <w:lvl w:ilvl="3" w:tentative="1">
      <w:start w:val="1"/>
      <w:numFmt w:val="decimal"/>
      <w:lvlText w:val="%4."/>
      <w:lvlJc w:val="left"/>
      <w:pPr>
        <w:ind w:left="2176" w:hanging="420"/>
      </w:pPr>
    </w:lvl>
    <w:lvl w:ilvl="4" w:tentative="1">
      <w:start w:val="1"/>
      <w:numFmt w:val="lowerLetter"/>
      <w:lvlText w:val="%5)"/>
      <w:lvlJc w:val="left"/>
      <w:pPr>
        <w:ind w:left="2596" w:hanging="420"/>
      </w:pPr>
    </w:lvl>
    <w:lvl w:ilvl="5" w:tentative="1">
      <w:start w:val="1"/>
      <w:numFmt w:val="lowerRoman"/>
      <w:lvlText w:val="%6."/>
      <w:lvlJc w:val="right"/>
      <w:pPr>
        <w:ind w:left="3016" w:hanging="420"/>
      </w:pPr>
    </w:lvl>
    <w:lvl w:ilvl="6" w:tentative="1">
      <w:start w:val="1"/>
      <w:numFmt w:val="decimal"/>
      <w:lvlText w:val="%7."/>
      <w:lvlJc w:val="left"/>
      <w:pPr>
        <w:ind w:left="3436" w:hanging="420"/>
      </w:pPr>
    </w:lvl>
    <w:lvl w:ilvl="7" w:tentative="1">
      <w:start w:val="1"/>
      <w:numFmt w:val="lowerLetter"/>
      <w:lvlText w:val="%8)"/>
      <w:lvlJc w:val="left"/>
      <w:pPr>
        <w:ind w:left="3856" w:hanging="420"/>
      </w:pPr>
    </w:lvl>
    <w:lvl w:ilvl="8" w:tentative="1">
      <w:start w:val="1"/>
      <w:numFmt w:val="lowerRoman"/>
      <w:lvlText w:val="%9."/>
      <w:lvlJc w:val="right"/>
      <w:pPr>
        <w:ind w:left="4276" w:hanging="420"/>
      </w:pPr>
    </w:lvl>
  </w:abstractNum>
  <w:abstractNum w:abstractNumId="2" w15:restartNumberingAfterBreak="0">
    <w:nsid w:val="00000013"/>
    <w:multiLevelType w:val="multilevel"/>
    <w:tmpl w:val="00000013"/>
    <w:lvl w:ilvl="0">
      <w:start w:val="1"/>
      <w:numFmt w:val="decimal"/>
      <w:lvlText w:val="（%1）"/>
      <w:lvlJc w:val="left"/>
      <w:pPr>
        <w:ind w:left="987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3" w15:restartNumberingAfterBreak="0">
    <w:nsid w:val="033B0CBD"/>
    <w:multiLevelType w:val="hybridMultilevel"/>
    <w:tmpl w:val="0FA46D70"/>
    <w:lvl w:ilvl="0" w:tplc="AA646D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4D922C3"/>
    <w:multiLevelType w:val="multilevel"/>
    <w:tmpl w:val="BA7CC32C"/>
    <w:lvl w:ilvl="0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eastAsia="宋体" w:hAnsi="宋体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宋体" w:eastAsia="宋体" w:hAnsi="宋体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宋体" w:eastAsia="宋体" w:hAnsi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宋体" w:eastAsia="宋体" w:hAnsi="宋体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宋体" w:eastAsia="宋体" w:hAnsi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宋体" w:eastAsia="宋体" w:hAnsi="宋体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宋体" w:eastAsia="宋体" w:hAnsi="宋体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宋体" w:eastAsia="宋体" w:hAnsi="宋体" w:hint="default"/>
      </w:rPr>
    </w:lvl>
  </w:abstractNum>
  <w:abstractNum w:abstractNumId="5" w15:restartNumberingAfterBreak="0">
    <w:nsid w:val="07F911E2"/>
    <w:multiLevelType w:val="multilevel"/>
    <w:tmpl w:val="C59684F4"/>
    <w:lvl w:ilvl="0">
      <w:start w:val="1"/>
      <w:numFmt w:val="upperLetter"/>
      <w:lvlText w:val="%1."/>
      <w:lvlJc w:val="left"/>
      <w:pPr>
        <w:ind w:left="916" w:hanging="420"/>
      </w:pPr>
    </w:lvl>
    <w:lvl w:ilvl="1">
      <w:start w:val="1"/>
      <w:numFmt w:val="decimal"/>
      <w:lvlText w:val="(%2)"/>
      <w:lvlJc w:val="left"/>
      <w:pPr>
        <w:ind w:left="1276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756" w:hanging="420"/>
      </w:pPr>
    </w:lvl>
    <w:lvl w:ilvl="3" w:tentative="1">
      <w:start w:val="1"/>
      <w:numFmt w:val="decimal"/>
      <w:lvlText w:val="%4."/>
      <w:lvlJc w:val="left"/>
      <w:pPr>
        <w:ind w:left="2176" w:hanging="420"/>
      </w:pPr>
    </w:lvl>
    <w:lvl w:ilvl="4" w:tentative="1">
      <w:start w:val="1"/>
      <w:numFmt w:val="lowerLetter"/>
      <w:lvlText w:val="%5)"/>
      <w:lvlJc w:val="left"/>
      <w:pPr>
        <w:ind w:left="2596" w:hanging="420"/>
      </w:pPr>
    </w:lvl>
    <w:lvl w:ilvl="5" w:tentative="1">
      <w:start w:val="1"/>
      <w:numFmt w:val="lowerRoman"/>
      <w:lvlText w:val="%6."/>
      <w:lvlJc w:val="right"/>
      <w:pPr>
        <w:ind w:left="3016" w:hanging="420"/>
      </w:pPr>
    </w:lvl>
    <w:lvl w:ilvl="6" w:tentative="1">
      <w:start w:val="1"/>
      <w:numFmt w:val="decimal"/>
      <w:lvlText w:val="%7."/>
      <w:lvlJc w:val="left"/>
      <w:pPr>
        <w:ind w:left="3436" w:hanging="420"/>
      </w:pPr>
    </w:lvl>
    <w:lvl w:ilvl="7" w:tentative="1">
      <w:start w:val="1"/>
      <w:numFmt w:val="lowerLetter"/>
      <w:lvlText w:val="%8)"/>
      <w:lvlJc w:val="left"/>
      <w:pPr>
        <w:ind w:left="3856" w:hanging="420"/>
      </w:pPr>
    </w:lvl>
    <w:lvl w:ilvl="8" w:tentative="1">
      <w:start w:val="1"/>
      <w:numFmt w:val="lowerRoman"/>
      <w:lvlText w:val="%9."/>
      <w:lvlJc w:val="right"/>
      <w:pPr>
        <w:ind w:left="4276" w:hanging="420"/>
      </w:pPr>
    </w:lvl>
  </w:abstractNum>
  <w:abstractNum w:abstractNumId="6" w15:restartNumberingAfterBreak="0">
    <w:nsid w:val="0CFF448A"/>
    <w:multiLevelType w:val="multilevel"/>
    <w:tmpl w:val="0CFF448A"/>
    <w:lvl w:ilvl="0" w:tentative="1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30A2C51"/>
    <w:multiLevelType w:val="hybridMultilevel"/>
    <w:tmpl w:val="F1E8199C"/>
    <w:lvl w:ilvl="0" w:tplc="CADAA54C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141A6F5B"/>
    <w:multiLevelType w:val="hybridMultilevel"/>
    <w:tmpl w:val="AEB60A4E"/>
    <w:lvl w:ilvl="0" w:tplc="4800915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163D6944"/>
    <w:multiLevelType w:val="hybridMultilevel"/>
    <w:tmpl w:val="E2DEE3A2"/>
    <w:lvl w:ilvl="0" w:tplc="6E2859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1A7479BB"/>
    <w:multiLevelType w:val="hybridMultilevel"/>
    <w:tmpl w:val="A9220E80"/>
    <w:lvl w:ilvl="0" w:tplc="F8C8C03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8" w:hanging="420"/>
      </w:pPr>
    </w:lvl>
    <w:lvl w:ilvl="2" w:tplc="0409001B" w:tentative="1">
      <w:start w:val="1"/>
      <w:numFmt w:val="lowerRoman"/>
      <w:lvlText w:val="%3."/>
      <w:lvlJc w:val="right"/>
      <w:pPr>
        <w:ind w:left="1248" w:hanging="420"/>
      </w:pPr>
    </w:lvl>
    <w:lvl w:ilvl="3" w:tplc="0409000F" w:tentative="1">
      <w:start w:val="1"/>
      <w:numFmt w:val="decimal"/>
      <w:lvlText w:val="%4."/>
      <w:lvlJc w:val="left"/>
      <w:pPr>
        <w:ind w:left="1668" w:hanging="420"/>
      </w:pPr>
    </w:lvl>
    <w:lvl w:ilvl="4" w:tplc="04090019" w:tentative="1">
      <w:start w:val="1"/>
      <w:numFmt w:val="lowerLetter"/>
      <w:lvlText w:val="%5)"/>
      <w:lvlJc w:val="left"/>
      <w:pPr>
        <w:ind w:left="2088" w:hanging="420"/>
      </w:pPr>
    </w:lvl>
    <w:lvl w:ilvl="5" w:tplc="0409001B" w:tentative="1">
      <w:start w:val="1"/>
      <w:numFmt w:val="lowerRoman"/>
      <w:lvlText w:val="%6."/>
      <w:lvlJc w:val="right"/>
      <w:pPr>
        <w:ind w:left="2508" w:hanging="420"/>
      </w:pPr>
    </w:lvl>
    <w:lvl w:ilvl="6" w:tplc="0409000F" w:tentative="1">
      <w:start w:val="1"/>
      <w:numFmt w:val="decimal"/>
      <w:lvlText w:val="%7."/>
      <w:lvlJc w:val="left"/>
      <w:pPr>
        <w:ind w:left="2928" w:hanging="420"/>
      </w:pPr>
    </w:lvl>
    <w:lvl w:ilvl="7" w:tplc="04090019" w:tentative="1">
      <w:start w:val="1"/>
      <w:numFmt w:val="lowerLetter"/>
      <w:lvlText w:val="%8)"/>
      <w:lvlJc w:val="left"/>
      <w:pPr>
        <w:ind w:left="3348" w:hanging="420"/>
      </w:pPr>
    </w:lvl>
    <w:lvl w:ilvl="8" w:tplc="0409001B" w:tentative="1">
      <w:start w:val="1"/>
      <w:numFmt w:val="lowerRoman"/>
      <w:lvlText w:val="%9."/>
      <w:lvlJc w:val="right"/>
      <w:pPr>
        <w:ind w:left="3768" w:hanging="420"/>
      </w:pPr>
    </w:lvl>
  </w:abstractNum>
  <w:abstractNum w:abstractNumId="11" w15:restartNumberingAfterBreak="0">
    <w:nsid w:val="1E1C405F"/>
    <w:multiLevelType w:val="multilevel"/>
    <w:tmpl w:val="1E1C405F"/>
    <w:lvl w:ilvl="0">
      <w:start w:val="1"/>
      <w:numFmt w:val="decimal"/>
      <w:lvlText w:val="（%1）"/>
      <w:lvlJc w:val="left"/>
      <w:pPr>
        <w:ind w:left="916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36" w:hanging="420"/>
      </w:pPr>
    </w:lvl>
    <w:lvl w:ilvl="2" w:tentative="1">
      <w:start w:val="1"/>
      <w:numFmt w:val="lowerRoman"/>
      <w:lvlText w:val="%3."/>
      <w:lvlJc w:val="right"/>
      <w:pPr>
        <w:ind w:left="1756" w:hanging="420"/>
      </w:pPr>
    </w:lvl>
    <w:lvl w:ilvl="3" w:tentative="1">
      <w:start w:val="1"/>
      <w:numFmt w:val="decimal"/>
      <w:lvlText w:val="%4."/>
      <w:lvlJc w:val="left"/>
      <w:pPr>
        <w:ind w:left="2176" w:hanging="420"/>
      </w:pPr>
    </w:lvl>
    <w:lvl w:ilvl="4" w:tentative="1">
      <w:start w:val="1"/>
      <w:numFmt w:val="lowerLetter"/>
      <w:lvlText w:val="%5)"/>
      <w:lvlJc w:val="left"/>
      <w:pPr>
        <w:ind w:left="2596" w:hanging="420"/>
      </w:pPr>
    </w:lvl>
    <w:lvl w:ilvl="5" w:tentative="1">
      <w:start w:val="1"/>
      <w:numFmt w:val="lowerRoman"/>
      <w:lvlText w:val="%6."/>
      <w:lvlJc w:val="right"/>
      <w:pPr>
        <w:ind w:left="3016" w:hanging="420"/>
      </w:pPr>
    </w:lvl>
    <w:lvl w:ilvl="6" w:tentative="1">
      <w:start w:val="1"/>
      <w:numFmt w:val="decimal"/>
      <w:lvlText w:val="%7."/>
      <w:lvlJc w:val="left"/>
      <w:pPr>
        <w:ind w:left="3436" w:hanging="420"/>
      </w:pPr>
    </w:lvl>
    <w:lvl w:ilvl="7" w:tentative="1">
      <w:start w:val="1"/>
      <w:numFmt w:val="lowerLetter"/>
      <w:lvlText w:val="%8)"/>
      <w:lvlJc w:val="left"/>
      <w:pPr>
        <w:ind w:left="3856" w:hanging="420"/>
      </w:pPr>
    </w:lvl>
    <w:lvl w:ilvl="8" w:tentative="1">
      <w:start w:val="1"/>
      <w:numFmt w:val="lowerRoman"/>
      <w:lvlText w:val="%9."/>
      <w:lvlJc w:val="right"/>
      <w:pPr>
        <w:ind w:left="4276" w:hanging="420"/>
      </w:pPr>
    </w:lvl>
  </w:abstractNum>
  <w:abstractNum w:abstractNumId="12" w15:restartNumberingAfterBreak="0">
    <w:nsid w:val="1EA139D4"/>
    <w:multiLevelType w:val="hybridMultilevel"/>
    <w:tmpl w:val="D3FCE106"/>
    <w:lvl w:ilvl="0" w:tplc="331C26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26EC7651"/>
    <w:multiLevelType w:val="hybridMultilevel"/>
    <w:tmpl w:val="54B66092"/>
    <w:lvl w:ilvl="0" w:tplc="D76CF4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28E33ACB"/>
    <w:multiLevelType w:val="hybridMultilevel"/>
    <w:tmpl w:val="AFF6EDD8"/>
    <w:lvl w:ilvl="0" w:tplc="0C509BB2">
      <w:start w:val="1"/>
      <w:numFmt w:val="decimal"/>
      <w:lvlText w:val="(%1)"/>
      <w:lvlJc w:val="left"/>
      <w:pPr>
        <w:ind w:left="2160" w:hanging="72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5" w15:restartNumberingAfterBreak="0">
    <w:nsid w:val="291A0584"/>
    <w:multiLevelType w:val="hybridMultilevel"/>
    <w:tmpl w:val="711E27FC"/>
    <w:lvl w:ilvl="0" w:tplc="B83C77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 w15:restartNumberingAfterBreak="0">
    <w:nsid w:val="2ACC1A9C"/>
    <w:multiLevelType w:val="hybridMultilevel"/>
    <w:tmpl w:val="BF500206"/>
    <w:lvl w:ilvl="0" w:tplc="FF420EC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 w15:restartNumberingAfterBreak="0">
    <w:nsid w:val="2D9A1BB8"/>
    <w:multiLevelType w:val="hybridMultilevel"/>
    <w:tmpl w:val="4E14E410"/>
    <w:lvl w:ilvl="0" w:tplc="CDDC135E">
      <w:start w:val="1"/>
      <w:numFmt w:val="decimal"/>
      <w:lvlText w:val="(%1)"/>
      <w:lvlJc w:val="left"/>
      <w:pPr>
        <w:ind w:left="1071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2EB6307C"/>
    <w:multiLevelType w:val="multilevel"/>
    <w:tmpl w:val="2EB6307C"/>
    <w:lvl w:ilvl="0">
      <w:start w:val="1"/>
      <w:numFmt w:val="decimal"/>
      <w:lvlText w:val="%1."/>
      <w:lvlJc w:val="left"/>
      <w:pPr>
        <w:ind w:left="987" w:hanging="420"/>
      </w:pPr>
    </w:lvl>
    <w:lvl w:ilvl="1" w:tentative="1">
      <w:start w:val="1"/>
      <w:numFmt w:val="lowerLetter"/>
      <w:lvlText w:val="%2)"/>
      <w:lvlJc w:val="left"/>
      <w:pPr>
        <w:ind w:left="1407" w:hanging="420"/>
      </w:pPr>
    </w:lvl>
    <w:lvl w:ilvl="2" w:tentative="1">
      <w:start w:val="1"/>
      <w:numFmt w:val="lowerRoman"/>
      <w:lvlText w:val="%3."/>
      <w:lvlJc w:val="right"/>
      <w:pPr>
        <w:ind w:left="1827" w:hanging="420"/>
      </w:pPr>
    </w:lvl>
    <w:lvl w:ilvl="3" w:tentative="1">
      <w:start w:val="1"/>
      <w:numFmt w:val="decimal"/>
      <w:lvlText w:val="%4."/>
      <w:lvlJc w:val="left"/>
      <w:pPr>
        <w:ind w:left="2247" w:hanging="420"/>
      </w:pPr>
    </w:lvl>
    <w:lvl w:ilvl="4" w:tentative="1">
      <w:start w:val="1"/>
      <w:numFmt w:val="lowerLetter"/>
      <w:lvlText w:val="%5)"/>
      <w:lvlJc w:val="left"/>
      <w:pPr>
        <w:ind w:left="2667" w:hanging="420"/>
      </w:pPr>
    </w:lvl>
    <w:lvl w:ilvl="5" w:tentative="1">
      <w:start w:val="1"/>
      <w:numFmt w:val="lowerRoman"/>
      <w:lvlText w:val="%6."/>
      <w:lvlJc w:val="right"/>
      <w:pPr>
        <w:ind w:left="3087" w:hanging="420"/>
      </w:pPr>
    </w:lvl>
    <w:lvl w:ilvl="6" w:tentative="1">
      <w:start w:val="1"/>
      <w:numFmt w:val="decimal"/>
      <w:lvlText w:val="%7."/>
      <w:lvlJc w:val="left"/>
      <w:pPr>
        <w:ind w:left="3507" w:hanging="420"/>
      </w:pPr>
    </w:lvl>
    <w:lvl w:ilvl="7" w:tentative="1">
      <w:start w:val="1"/>
      <w:numFmt w:val="lowerLetter"/>
      <w:lvlText w:val="%8)"/>
      <w:lvlJc w:val="left"/>
      <w:pPr>
        <w:ind w:left="3927" w:hanging="420"/>
      </w:pPr>
    </w:lvl>
    <w:lvl w:ilvl="8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 w15:restartNumberingAfterBreak="0">
    <w:nsid w:val="34056AD1"/>
    <w:multiLevelType w:val="hybridMultilevel"/>
    <w:tmpl w:val="5DD668D4"/>
    <w:lvl w:ilvl="0" w:tplc="8BC8D9A6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348A5FA2"/>
    <w:multiLevelType w:val="hybridMultilevel"/>
    <w:tmpl w:val="128E53D4"/>
    <w:lvl w:ilvl="0" w:tplc="5BA65CFE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4D474EF"/>
    <w:multiLevelType w:val="hybridMultilevel"/>
    <w:tmpl w:val="3B2C58FC"/>
    <w:lvl w:ilvl="0" w:tplc="8B388DA4">
      <w:start w:val="1"/>
      <w:numFmt w:val="decimal"/>
      <w:lvlText w:val="(%1)"/>
      <w:lvlJc w:val="left"/>
      <w:pPr>
        <w:ind w:left="64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2" w15:restartNumberingAfterBreak="0">
    <w:nsid w:val="364F2EC2"/>
    <w:multiLevelType w:val="hybridMultilevel"/>
    <w:tmpl w:val="97783F8E"/>
    <w:lvl w:ilvl="0" w:tplc="6A5261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3" w15:restartNumberingAfterBreak="0">
    <w:nsid w:val="3A6208C8"/>
    <w:multiLevelType w:val="multilevel"/>
    <w:tmpl w:val="3A6208C8"/>
    <w:lvl w:ilvl="0" w:tentative="1">
      <w:start w:val="1"/>
      <w:numFmt w:val="decimal"/>
      <w:pStyle w:val="4"/>
      <w:lvlText w:val="%1"/>
      <w:lvlJc w:val="left"/>
      <w:pPr>
        <w:tabs>
          <w:tab w:val="left" w:pos="272"/>
        </w:tabs>
        <w:ind w:left="272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839"/>
        </w:tabs>
        <w:ind w:left="839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582"/>
        </w:tabs>
        <w:ind w:left="709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500"/>
        </w:tabs>
        <w:ind w:left="42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3365"/>
        </w:tabs>
        <w:ind w:left="1695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4510"/>
        </w:tabs>
        <w:ind w:left="2404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5295"/>
        </w:tabs>
        <w:ind w:left="2971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6080"/>
        </w:tabs>
        <w:ind w:left="3538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7226"/>
        </w:tabs>
        <w:ind w:left="4246" w:hanging="1700"/>
      </w:pPr>
      <w:rPr>
        <w:rFonts w:hint="eastAsia"/>
      </w:rPr>
    </w:lvl>
  </w:abstractNum>
  <w:abstractNum w:abstractNumId="24" w15:restartNumberingAfterBreak="0">
    <w:nsid w:val="3F8C323E"/>
    <w:multiLevelType w:val="hybridMultilevel"/>
    <w:tmpl w:val="5BBCC038"/>
    <w:lvl w:ilvl="0" w:tplc="009258A6">
      <w:numFmt w:val="bullet"/>
      <w:lvlText w:val="·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0624302"/>
    <w:multiLevelType w:val="hybridMultilevel"/>
    <w:tmpl w:val="A63CD15E"/>
    <w:lvl w:ilvl="0" w:tplc="ED16E730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43D50730"/>
    <w:multiLevelType w:val="multilevel"/>
    <w:tmpl w:val="43D50730"/>
    <w:lvl w:ilvl="0">
      <w:start w:val="1"/>
      <w:numFmt w:val="decimal"/>
      <w:lvlText w:val="（%1）"/>
      <w:lvlJc w:val="left"/>
      <w:pPr>
        <w:ind w:left="916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36" w:hanging="420"/>
      </w:pPr>
    </w:lvl>
    <w:lvl w:ilvl="2" w:tentative="1">
      <w:start w:val="1"/>
      <w:numFmt w:val="lowerRoman"/>
      <w:lvlText w:val="%3."/>
      <w:lvlJc w:val="right"/>
      <w:pPr>
        <w:ind w:left="1756" w:hanging="420"/>
      </w:pPr>
    </w:lvl>
    <w:lvl w:ilvl="3" w:tentative="1">
      <w:start w:val="1"/>
      <w:numFmt w:val="decimal"/>
      <w:lvlText w:val="%4."/>
      <w:lvlJc w:val="left"/>
      <w:pPr>
        <w:ind w:left="2176" w:hanging="420"/>
      </w:pPr>
    </w:lvl>
    <w:lvl w:ilvl="4" w:tentative="1">
      <w:start w:val="1"/>
      <w:numFmt w:val="lowerLetter"/>
      <w:lvlText w:val="%5)"/>
      <w:lvlJc w:val="left"/>
      <w:pPr>
        <w:ind w:left="2596" w:hanging="420"/>
      </w:pPr>
    </w:lvl>
    <w:lvl w:ilvl="5" w:tentative="1">
      <w:start w:val="1"/>
      <w:numFmt w:val="lowerRoman"/>
      <w:lvlText w:val="%6."/>
      <w:lvlJc w:val="right"/>
      <w:pPr>
        <w:ind w:left="3016" w:hanging="420"/>
      </w:pPr>
    </w:lvl>
    <w:lvl w:ilvl="6" w:tentative="1">
      <w:start w:val="1"/>
      <w:numFmt w:val="decimal"/>
      <w:lvlText w:val="%7."/>
      <w:lvlJc w:val="left"/>
      <w:pPr>
        <w:ind w:left="3436" w:hanging="420"/>
      </w:pPr>
    </w:lvl>
    <w:lvl w:ilvl="7" w:tentative="1">
      <w:start w:val="1"/>
      <w:numFmt w:val="lowerLetter"/>
      <w:lvlText w:val="%8)"/>
      <w:lvlJc w:val="left"/>
      <w:pPr>
        <w:ind w:left="3856" w:hanging="420"/>
      </w:pPr>
    </w:lvl>
    <w:lvl w:ilvl="8" w:tentative="1">
      <w:start w:val="1"/>
      <w:numFmt w:val="lowerRoman"/>
      <w:lvlText w:val="%9."/>
      <w:lvlJc w:val="right"/>
      <w:pPr>
        <w:ind w:left="4276" w:hanging="420"/>
      </w:pPr>
    </w:lvl>
  </w:abstractNum>
  <w:abstractNum w:abstractNumId="27" w15:restartNumberingAfterBreak="0">
    <w:nsid w:val="445E0708"/>
    <w:multiLevelType w:val="hybridMultilevel"/>
    <w:tmpl w:val="3D38FF54"/>
    <w:lvl w:ilvl="0" w:tplc="821E3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47170155"/>
    <w:multiLevelType w:val="hybridMultilevel"/>
    <w:tmpl w:val="13C0F7CC"/>
    <w:lvl w:ilvl="0" w:tplc="DAAECD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9" w15:restartNumberingAfterBreak="0">
    <w:nsid w:val="49D6508E"/>
    <w:multiLevelType w:val="multilevel"/>
    <w:tmpl w:val="49D6508E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center"/>
      <w:pPr>
        <w:tabs>
          <w:tab w:val="left" w:pos="2716"/>
        </w:tabs>
        <w:ind w:left="1843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3" w:tentative="1">
      <w:start w:val="1"/>
      <w:numFmt w:val="decimal"/>
      <w:pStyle w:val="40"/>
      <w:lvlText w:val="%1.%2.%3.%4"/>
      <w:lvlJc w:val="left"/>
      <w:pPr>
        <w:tabs>
          <w:tab w:val="left" w:pos="2781"/>
        </w:tabs>
        <w:ind w:left="1701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4646"/>
        </w:tabs>
        <w:ind w:left="2976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5791"/>
        </w:tabs>
        <w:ind w:left="3685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6576"/>
        </w:tabs>
        <w:ind w:left="4252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7361"/>
        </w:tabs>
        <w:ind w:left="481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8507"/>
        </w:tabs>
        <w:ind w:left="5527" w:hanging="1700"/>
      </w:pPr>
      <w:rPr>
        <w:rFonts w:hint="eastAsia"/>
      </w:rPr>
    </w:lvl>
  </w:abstractNum>
  <w:abstractNum w:abstractNumId="30" w15:restartNumberingAfterBreak="0">
    <w:nsid w:val="50BF662D"/>
    <w:multiLevelType w:val="hybridMultilevel"/>
    <w:tmpl w:val="FE0A4E66"/>
    <w:lvl w:ilvl="0" w:tplc="01882A6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1" w15:restartNumberingAfterBreak="0">
    <w:nsid w:val="525C69B7"/>
    <w:multiLevelType w:val="hybridMultilevel"/>
    <w:tmpl w:val="2E82844C"/>
    <w:lvl w:ilvl="0" w:tplc="AC364480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C0E61D6"/>
    <w:multiLevelType w:val="hybridMultilevel"/>
    <w:tmpl w:val="7EACEDCC"/>
    <w:lvl w:ilvl="0" w:tplc="309E91CA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3" w15:restartNumberingAfterBreak="0">
    <w:nsid w:val="5E2C7ACE"/>
    <w:multiLevelType w:val="hybridMultilevel"/>
    <w:tmpl w:val="632E5FAE"/>
    <w:lvl w:ilvl="0" w:tplc="5C0E16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4" w15:restartNumberingAfterBreak="0">
    <w:nsid w:val="5E72060A"/>
    <w:multiLevelType w:val="hybridMultilevel"/>
    <w:tmpl w:val="417ECD4E"/>
    <w:lvl w:ilvl="0" w:tplc="7D20D386">
      <w:start w:val="1"/>
      <w:numFmt w:val="lowerLetter"/>
      <w:lvlText w:val="%1)"/>
      <w:lvlJc w:val="left"/>
      <w:pPr>
        <w:ind w:left="10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 w15:restartNumberingAfterBreak="0">
    <w:nsid w:val="5F453510"/>
    <w:multiLevelType w:val="hybridMultilevel"/>
    <w:tmpl w:val="E4B22472"/>
    <w:lvl w:ilvl="0" w:tplc="3CDC56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 w15:restartNumberingAfterBreak="0">
    <w:nsid w:val="65506E3A"/>
    <w:multiLevelType w:val="hybridMultilevel"/>
    <w:tmpl w:val="D20A6D88"/>
    <w:lvl w:ilvl="0" w:tplc="2C90FF9C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F8775B"/>
    <w:multiLevelType w:val="hybridMultilevel"/>
    <w:tmpl w:val="BBCC190A"/>
    <w:lvl w:ilvl="0" w:tplc="DDACAFD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8" w15:restartNumberingAfterBreak="0">
    <w:nsid w:val="6A9118A0"/>
    <w:multiLevelType w:val="hybridMultilevel"/>
    <w:tmpl w:val="7B2A5C6A"/>
    <w:lvl w:ilvl="0" w:tplc="796ED00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9" w15:restartNumberingAfterBreak="0">
    <w:nsid w:val="6CEC5DDC"/>
    <w:multiLevelType w:val="hybridMultilevel"/>
    <w:tmpl w:val="B1C21344"/>
    <w:lvl w:ilvl="0" w:tplc="CCF8BDB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 w15:restartNumberingAfterBreak="0">
    <w:nsid w:val="716D3DF2"/>
    <w:multiLevelType w:val="hybridMultilevel"/>
    <w:tmpl w:val="791813C8"/>
    <w:lvl w:ilvl="0" w:tplc="791C9F0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1" w15:restartNumberingAfterBreak="0">
    <w:nsid w:val="72167619"/>
    <w:multiLevelType w:val="hybridMultilevel"/>
    <w:tmpl w:val="53C050AC"/>
    <w:lvl w:ilvl="0" w:tplc="336C27EA">
      <w:start w:val="1"/>
      <w:numFmt w:val="decimal"/>
      <w:lvlText w:val="(%1)"/>
      <w:lvlJc w:val="left"/>
      <w:pPr>
        <w:ind w:left="785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2" w15:restartNumberingAfterBreak="0">
    <w:nsid w:val="73EA15E1"/>
    <w:multiLevelType w:val="multilevel"/>
    <w:tmpl w:val="73EA15E1"/>
    <w:lvl w:ilvl="0">
      <w:start w:val="1"/>
      <w:numFmt w:val="decimal"/>
      <w:lvlText w:val="（%1）"/>
      <w:lvlJc w:val="left"/>
      <w:pPr>
        <w:ind w:left="987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07" w:hanging="420"/>
      </w:pPr>
    </w:lvl>
    <w:lvl w:ilvl="2" w:tentative="1">
      <w:start w:val="1"/>
      <w:numFmt w:val="lowerRoman"/>
      <w:lvlText w:val="%3."/>
      <w:lvlJc w:val="right"/>
      <w:pPr>
        <w:ind w:left="1827" w:hanging="420"/>
      </w:pPr>
    </w:lvl>
    <w:lvl w:ilvl="3" w:tentative="1">
      <w:start w:val="1"/>
      <w:numFmt w:val="decimal"/>
      <w:lvlText w:val="%4."/>
      <w:lvlJc w:val="left"/>
      <w:pPr>
        <w:ind w:left="2247" w:hanging="420"/>
      </w:pPr>
    </w:lvl>
    <w:lvl w:ilvl="4" w:tentative="1">
      <w:start w:val="1"/>
      <w:numFmt w:val="lowerLetter"/>
      <w:lvlText w:val="%5)"/>
      <w:lvlJc w:val="left"/>
      <w:pPr>
        <w:ind w:left="2667" w:hanging="420"/>
      </w:pPr>
    </w:lvl>
    <w:lvl w:ilvl="5" w:tentative="1">
      <w:start w:val="1"/>
      <w:numFmt w:val="lowerRoman"/>
      <w:lvlText w:val="%6."/>
      <w:lvlJc w:val="right"/>
      <w:pPr>
        <w:ind w:left="3087" w:hanging="420"/>
      </w:pPr>
    </w:lvl>
    <w:lvl w:ilvl="6" w:tentative="1">
      <w:start w:val="1"/>
      <w:numFmt w:val="decimal"/>
      <w:lvlText w:val="%7."/>
      <w:lvlJc w:val="left"/>
      <w:pPr>
        <w:ind w:left="3507" w:hanging="420"/>
      </w:pPr>
    </w:lvl>
    <w:lvl w:ilvl="7" w:tentative="1">
      <w:start w:val="1"/>
      <w:numFmt w:val="lowerLetter"/>
      <w:lvlText w:val="%8)"/>
      <w:lvlJc w:val="left"/>
      <w:pPr>
        <w:ind w:left="3927" w:hanging="420"/>
      </w:pPr>
    </w:lvl>
    <w:lvl w:ilvl="8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3" w15:restartNumberingAfterBreak="0">
    <w:nsid w:val="7B6E0C80"/>
    <w:multiLevelType w:val="hybridMultilevel"/>
    <w:tmpl w:val="B6B24CE0"/>
    <w:lvl w:ilvl="0" w:tplc="AA88B93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4" w15:restartNumberingAfterBreak="0">
    <w:nsid w:val="7E322A9C"/>
    <w:multiLevelType w:val="hybridMultilevel"/>
    <w:tmpl w:val="DAA0C046"/>
    <w:lvl w:ilvl="0" w:tplc="A052DC2A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4"/>
  </w:num>
  <w:num w:numId="2">
    <w:abstractNumId w:val="4"/>
  </w:num>
  <w:num w:numId="3">
    <w:abstractNumId w:val="41"/>
  </w:num>
  <w:num w:numId="4">
    <w:abstractNumId w:val="31"/>
  </w:num>
  <w:num w:numId="5">
    <w:abstractNumId w:val="21"/>
  </w:num>
  <w:num w:numId="6">
    <w:abstractNumId w:val="34"/>
  </w:num>
  <w:num w:numId="7">
    <w:abstractNumId w:val="38"/>
  </w:num>
  <w:num w:numId="8">
    <w:abstractNumId w:val="13"/>
  </w:num>
  <w:num w:numId="9">
    <w:abstractNumId w:val="32"/>
  </w:num>
  <w:num w:numId="10">
    <w:abstractNumId w:val="27"/>
  </w:num>
  <w:num w:numId="11">
    <w:abstractNumId w:val="15"/>
  </w:num>
  <w:num w:numId="12">
    <w:abstractNumId w:val="40"/>
  </w:num>
  <w:num w:numId="13">
    <w:abstractNumId w:val="8"/>
  </w:num>
  <w:num w:numId="14">
    <w:abstractNumId w:val="37"/>
  </w:num>
  <w:num w:numId="15">
    <w:abstractNumId w:val="43"/>
  </w:num>
  <w:num w:numId="16">
    <w:abstractNumId w:val="30"/>
  </w:num>
  <w:num w:numId="17">
    <w:abstractNumId w:val="16"/>
  </w:num>
  <w:num w:numId="18">
    <w:abstractNumId w:val="9"/>
  </w:num>
  <w:num w:numId="19">
    <w:abstractNumId w:val="14"/>
  </w:num>
  <w:num w:numId="20">
    <w:abstractNumId w:val="3"/>
  </w:num>
  <w:num w:numId="21">
    <w:abstractNumId w:val="33"/>
  </w:num>
  <w:num w:numId="22">
    <w:abstractNumId w:val="28"/>
  </w:num>
  <w:num w:numId="23">
    <w:abstractNumId w:val="22"/>
  </w:num>
  <w:num w:numId="24">
    <w:abstractNumId w:val="36"/>
  </w:num>
  <w:num w:numId="25">
    <w:abstractNumId w:val="17"/>
  </w:num>
  <w:num w:numId="26">
    <w:abstractNumId w:val="10"/>
  </w:num>
  <w:num w:numId="27">
    <w:abstractNumId w:val="39"/>
  </w:num>
  <w:num w:numId="28">
    <w:abstractNumId w:val="25"/>
  </w:num>
  <w:num w:numId="29">
    <w:abstractNumId w:val="19"/>
  </w:num>
  <w:num w:numId="30">
    <w:abstractNumId w:val="7"/>
  </w:num>
  <w:num w:numId="31">
    <w:abstractNumId w:val="44"/>
  </w:num>
  <w:num w:numId="32">
    <w:abstractNumId w:val="20"/>
  </w:num>
  <w:num w:numId="33">
    <w:abstractNumId w:val="12"/>
  </w:num>
  <w:num w:numId="34">
    <w:abstractNumId w:val="35"/>
  </w:num>
  <w:num w:numId="35">
    <w:abstractNumId w:val="29"/>
  </w:num>
  <w:num w:numId="36">
    <w:abstractNumId w:val="23"/>
  </w:num>
  <w:num w:numId="37">
    <w:abstractNumId w:val="6"/>
  </w:num>
  <w:num w:numId="38">
    <w:abstractNumId w:val="5"/>
  </w:num>
  <w:num w:numId="39">
    <w:abstractNumId w:val="26"/>
  </w:num>
  <w:num w:numId="40">
    <w:abstractNumId w:val="11"/>
  </w:num>
  <w:num w:numId="41">
    <w:abstractNumId w:val="1"/>
  </w:num>
  <w:num w:numId="42">
    <w:abstractNumId w:val="0"/>
  </w:num>
  <w:num w:numId="43">
    <w:abstractNumId w:val="2"/>
  </w:num>
  <w:num w:numId="44">
    <w:abstractNumId w:val="42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78"/>
    <w:rsid w:val="000000E7"/>
    <w:rsid w:val="00000974"/>
    <w:rsid w:val="0000239C"/>
    <w:rsid w:val="000028A8"/>
    <w:rsid w:val="00010443"/>
    <w:rsid w:val="00017931"/>
    <w:rsid w:val="00020658"/>
    <w:rsid w:val="00020ADF"/>
    <w:rsid w:val="00021166"/>
    <w:rsid w:val="00024730"/>
    <w:rsid w:val="00025F3A"/>
    <w:rsid w:val="0003038E"/>
    <w:rsid w:val="00030E64"/>
    <w:rsid w:val="00034261"/>
    <w:rsid w:val="0004606F"/>
    <w:rsid w:val="00046944"/>
    <w:rsid w:val="00056FAF"/>
    <w:rsid w:val="00057AC7"/>
    <w:rsid w:val="00064763"/>
    <w:rsid w:val="00066B6D"/>
    <w:rsid w:val="000748F7"/>
    <w:rsid w:val="00077559"/>
    <w:rsid w:val="000835F8"/>
    <w:rsid w:val="00085FBA"/>
    <w:rsid w:val="00091234"/>
    <w:rsid w:val="0009189E"/>
    <w:rsid w:val="00091A66"/>
    <w:rsid w:val="00091B61"/>
    <w:rsid w:val="00093CB5"/>
    <w:rsid w:val="00093F84"/>
    <w:rsid w:val="0009484C"/>
    <w:rsid w:val="000A095E"/>
    <w:rsid w:val="000A3754"/>
    <w:rsid w:val="000A467A"/>
    <w:rsid w:val="000A679B"/>
    <w:rsid w:val="000B1949"/>
    <w:rsid w:val="000B2233"/>
    <w:rsid w:val="000B2271"/>
    <w:rsid w:val="000C5365"/>
    <w:rsid w:val="000D0D29"/>
    <w:rsid w:val="000D1BCF"/>
    <w:rsid w:val="000D383D"/>
    <w:rsid w:val="000D6EC5"/>
    <w:rsid w:val="000E1617"/>
    <w:rsid w:val="000E180D"/>
    <w:rsid w:val="000E2578"/>
    <w:rsid w:val="000E2A7A"/>
    <w:rsid w:val="000E3A09"/>
    <w:rsid w:val="000E473A"/>
    <w:rsid w:val="000E749D"/>
    <w:rsid w:val="000F1187"/>
    <w:rsid w:val="000F264D"/>
    <w:rsid w:val="000F4C89"/>
    <w:rsid w:val="000F5266"/>
    <w:rsid w:val="000F785C"/>
    <w:rsid w:val="00100F54"/>
    <w:rsid w:val="00105D8B"/>
    <w:rsid w:val="00111559"/>
    <w:rsid w:val="00123119"/>
    <w:rsid w:val="0012787D"/>
    <w:rsid w:val="00127C01"/>
    <w:rsid w:val="00132804"/>
    <w:rsid w:val="00133389"/>
    <w:rsid w:val="0013427E"/>
    <w:rsid w:val="00134AB0"/>
    <w:rsid w:val="00136647"/>
    <w:rsid w:val="00136F78"/>
    <w:rsid w:val="00141DCA"/>
    <w:rsid w:val="0014230D"/>
    <w:rsid w:val="001448FF"/>
    <w:rsid w:val="0014680B"/>
    <w:rsid w:val="0015275A"/>
    <w:rsid w:val="00154810"/>
    <w:rsid w:val="001568EC"/>
    <w:rsid w:val="001659AF"/>
    <w:rsid w:val="00173A52"/>
    <w:rsid w:val="00176261"/>
    <w:rsid w:val="001771A4"/>
    <w:rsid w:val="00180EB5"/>
    <w:rsid w:val="00182CCC"/>
    <w:rsid w:val="00187E7E"/>
    <w:rsid w:val="00191E6F"/>
    <w:rsid w:val="00192B4E"/>
    <w:rsid w:val="00193564"/>
    <w:rsid w:val="001A0019"/>
    <w:rsid w:val="001A3B50"/>
    <w:rsid w:val="001A42EA"/>
    <w:rsid w:val="001A522F"/>
    <w:rsid w:val="001A677B"/>
    <w:rsid w:val="001A6F95"/>
    <w:rsid w:val="001B2433"/>
    <w:rsid w:val="001B4E02"/>
    <w:rsid w:val="001B6006"/>
    <w:rsid w:val="001B6716"/>
    <w:rsid w:val="001B685A"/>
    <w:rsid w:val="001B71CF"/>
    <w:rsid w:val="001C2EB1"/>
    <w:rsid w:val="001C5009"/>
    <w:rsid w:val="001C53E6"/>
    <w:rsid w:val="001C686E"/>
    <w:rsid w:val="001C7A2C"/>
    <w:rsid w:val="001D0FA4"/>
    <w:rsid w:val="001D2153"/>
    <w:rsid w:val="001D2CA9"/>
    <w:rsid w:val="001D46E0"/>
    <w:rsid w:val="001D5A7C"/>
    <w:rsid w:val="001D6EE3"/>
    <w:rsid w:val="001E22E6"/>
    <w:rsid w:val="001E3486"/>
    <w:rsid w:val="001E5AC8"/>
    <w:rsid w:val="001E636B"/>
    <w:rsid w:val="001E6974"/>
    <w:rsid w:val="001E6D94"/>
    <w:rsid w:val="001E71D2"/>
    <w:rsid w:val="001F0547"/>
    <w:rsid w:val="001F30FF"/>
    <w:rsid w:val="001F327A"/>
    <w:rsid w:val="0020030A"/>
    <w:rsid w:val="00204616"/>
    <w:rsid w:val="00204CCC"/>
    <w:rsid w:val="00207C5B"/>
    <w:rsid w:val="00211783"/>
    <w:rsid w:val="002127EF"/>
    <w:rsid w:val="002140C2"/>
    <w:rsid w:val="00214457"/>
    <w:rsid w:val="00217E6B"/>
    <w:rsid w:val="00221958"/>
    <w:rsid w:val="002241EF"/>
    <w:rsid w:val="00224543"/>
    <w:rsid w:val="00226FBE"/>
    <w:rsid w:val="00237C6E"/>
    <w:rsid w:val="00245FA7"/>
    <w:rsid w:val="00247B66"/>
    <w:rsid w:val="0025097A"/>
    <w:rsid w:val="0025111A"/>
    <w:rsid w:val="00251185"/>
    <w:rsid w:val="00251ED5"/>
    <w:rsid w:val="00257B9C"/>
    <w:rsid w:val="00260CE0"/>
    <w:rsid w:val="00264679"/>
    <w:rsid w:val="00264DEC"/>
    <w:rsid w:val="00265154"/>
    <w:rsid w:val="0026567D"/>
    <w:rsid w:val="0026752B"/>
    <w:rsid w:val="00273626"/>
    <w:rsid w:val="002743AC"/>
    <w:rsid w:val="002806DA"/>
    <w:rsid w:val="0028104B"/>
    <w:rsid w:val="002834C2"/>
    <w:rsid w:val="00284157"/>
    <w:rsid w:val="002847EA"/>
    <w:rsid w:val="00284D16"/>
    <w:rsid w:val="00285252"/>
    <w:rsid w:val="00292EA7"/>
    <w:rsid w:val="002933AD"/>
    <w:rsid w:val="00293EDC"/>
    <w:rsid w:val="002946FD"/>
    <w:rsid w:val="002947BC"/>
    <w:rsid w:val="00297EF0"/>
    <w:rsid w:val="002A144C"/>
    <w:rsid w:val="002A2200"/>
    <w:rsid w:val="002A3311"/>
    <w:rsid w:val="002A7BCC"/>
    <w:rsid w:val="002B1399"/>
    <w:rsid w:val="002B485A"/>
    <w:rsid w:val="002B5BAC"/>
    <w:rsid w:val="002C167F"/>
    <w:rsid w:val="002D0053"/>
    <w:rsid w:val="002D31C1"/>
    <w:rsid w:val="002D7166"/>
    <w:rsid w:val="002D7791"/>
    <w:rsid w:val="002E0E08"/>
    <w:rsid w:val="002F0D5E"/>
    <w:rsid w:val="002F340A"/>
    <w:rsid w:val="002F3807"/>
    <w:rsid w:val="002F5496"/>
    <w:rsid w:val="002F73A6"/>
    <w:rsid w:val="0030165D"/>
    <w:rsid w:val="00303BBC"/>
    <w:rsid w:val="00304672"/>
    <w:rsid w:val="003049DB"/>
    <w:rsid w:val="00306670"/>
    <w:rsid w:val="003076B2"/>
    <w:rsid w:val="00313050"/>
    <w:rsid w:val="00313E40"/>
    <w:rsid w:val="003145B7"/>
    <w:rsid w:val="003209F3"/>
    <w:rsid w:val="00325DF1"/>
    <w:rsid w:val="003308C9"/>
    <w:rsid w:val="00335F48"/>
    <w:rsid w:val="003369EA"/>
    <w:rsid w:val="00337291"/>
    <w:rsid w:val="003424CD"/>
    <w:rsid w:val="00343DEB"/>
    <w:rsid w:val="00343ECC"/>
    <w:rsid w:val="00345609"/>
    <w:rsid w:val="003535A3"/>
    <w:rsid w:val="0036105B"/>
    <w:rsid w:val="003610B4"/>
    <w:rsid w:val="0036474E"/>
    <w:rsid w:val="003704F1"/>
    <w:rsid w:val="0037121F"/>
    <w:rsid w:val="0037150A"/>
    <w:rsid w:val="00384A79"/>
    <w:rsid w:val="00387595"/>
    <w:rsid w:val="00391D46"/>
    <w:rsid w:val="00391DF7"/>
    <w:rsid w:val="00394B90"/>
    <w:rsid w:val="00396CDA"/>
    <w:rsid w:val="003A0AA2"/>
    <w:rsid w:val="003A1100"/>
    <w:rsid w:val="003A2489"/>
    <w:rsid w:val="003A4DD8"/>
    <w:rsid w:val="003B05AA"/>
    <w:rsid w:val="003B1448"/>
    <w:rsid w:val="003B3B23"/>
    <w:rsid w:val="003B65B4"/>
    <w:rsid w:val="003B7762"/>
    <w:rsid w:val="003C2178"/>
    <w:rsid w:val="003C2E3A"/>
    <w:rsid w:val="003C475C"/>
    <w:rsid w:val="003C4B79"/>
    <w:rsid w:val="003C669E"/>
    <w:rsid w:val="003D1DAB"/>
    <w:rsid w:val="003D6E03"/>
    <w:rsid w:val="003E44E7"/>
    <w:rsid w:val="003E4D26"/>
    <w:rsid w:val="003E5560"/>
    <w:rsid w:val="003E576B"/>
    <w:rsid w:val="003E633B"/>
    <w:rsid w:val="003F5AE8"/>
    <w:rsid w:val="00400066"/>
    <w:rsid w:val="004053E6"/>
    <w:rsid w:val="00411C1E"/>
    <w:rsid w:val="0042049C"/>
    <w:rsid w:val="00421C56"/>
    <w:rsid w:val="004223FF"/>
    <w:rsid w:val="00423AE2"/>
    <w:rsid w:val="00423CDD"/>
    <w:rsid w:val="00426953"/>
    <w:rsid w:val="00430E75"/>
    <w:rsid w:val="0043144F"/>
    <w:rsid w:val="00431692"/>
    <w:rsid w:val="004370E0"/>
    <w:rsid w:val="004404B3"/>
    <w:rsid w:val="0044552F"/>
    <w:rsid w:val="004461C4"/>
    <w:rsid w:val="00446D96"/>
    <w:rsid w:val="0046010C"/>
    <w:rsid w:val="00460365"/>
    <w:rsid w:val="004667E6"/>
    <w:rsid w:val="00466827"/>
    <w:rsid w:val="0047037B"/>
    <w:rsid w:val="00472780"/>
    <w:rsid w:val="00476569"/>
    <w:rsid w:val="004767C0"/>
    <w:rsid w:val="00480235"/>
    <w:rsid w:val="00482F56"/>
    <w:rsid w:val="00485BA2"/>
    <w:rsid w:val="004914EE"/>
    <w:rsid w:val="004918C5"/>
    <w:rsid w:val="00494F16"/>
    <w:rsid w:val="004A0CAB"/>
    <w:rsid w:val="004A0E71"/>
    <w:rsid w:val="004A103E"/>
    <w:rsid w:val="004A219A"/>
    <w:rsid w:val="004A544B"/>
    <w:rsid w:val="004A70B7"/>
    <w:rsid w:val="004A7886"/>
    <w:rsid w:val="004B0893"/>
    <w:rsid w:val="004B196C"/>
    <w:rsid w:val="004B5C22"/>
    <w:rsid w:val="004B745A"/>
    <w:rsid w:val="004C1421"/>
    <w:rsid w:val="004C2572"/>
    <w:rsid w:val="004C5F49"/>
    <w:rsid w:val="004C6557"/>
    <w:rsid w:val="004C6F80"/>
    <w:rsid w:val="004E08C7"/>
    <w:rsid w:val="004E0E8C"/>
    <w:rsid w:val="004E2292"/>
    <w:rsid w:val="004E34A5"/>
    <w:rsid w:val="004F0477"/>
    <w:rsid w:val="004F2801"/>
    <w:rsid w:val="004F4FA6"/>
    <w:rsid w:val="004F52EC"/>
    <w:rsid w:val="004F6B33"/>
    <w:rsid w:val="00506C68"/>
    <w:rsid w:val="00515169"/>
    <w:rsid w:val="00515AF4"/>
    <w:rsid w:val="00517146"/>
    <w:rsid w:val="005208D7"/>
    <w:rsid w:val="005224B4"/>
    <w:rsid w:val="005230C3"/>
    <w:rsid w:val="00525E94"/>
    <w:rsid w:val="0053042A"/>
    <w:rsid w:val="005377D4"/>
    <w:rsid w:val="0054075E"/>
    <w:rsid w:val="005407F5"/>
    <w:rsid w:val="0054082F"/>
    <w:rsid w:val="0054136E"/>
    <w:rsid w:val="00541877"/>
    <w:rsid w:val="005454BB"/>
    <w:rsid w:val="005460AC"/>
    <w:rsid w:val="00547787"/>
    <w:rsid w:val="00547D46"/>
    <w:rsid w:val="0055153A"/>
    <w:rsid w:val="00552CEC"/>
    <w:rsid w:val="005553F5"/>
    <w:rsid w:val="00557C88"/>
    <w:rsid w:val="00560ECD"/>
    <w:rsid w:val="00561542"/>
    <w:rsid w:val="005618AA"/>
    <w:rsid w:val="005653FF"/>
    <w:rsid w:val="0057010A"/>
    <w:rsid w:val="005709EB"/>
    <w:rsid w:val="00573353"/>
    <w:rsid w:val="00573E98"/>
    <w:rsid w:val="005747F8"/>
    <w:rsid w:val="00574CA1"/>
    <w:rsid w:val="005777F0"/>
    <w:rsid w:val="005813A0"/>
    <w:rsid w:val="00582AB6"/>
    <w:rsid w:val="00587AB6"/>
    <w:rsid w:val="00590550"/>
    <w:rsid w:val="00591058"/>
    <w:rsid w:val="005924D1"/>
    <w:rsid w:val="0059349A"/>
    <w:rsid w:val="005955F9"/>
    <w:rsid w:val="005A019B"/>
    <w:rsid w:val="005A07E8"/>
    <w:rsid w:val="005A096B"/>
    <w:rsid w:val="005A4D60"/>
    <w:rsid w:val="005B1277"/>
    <w:rsid w:val="005B3C97"/>
    <w:rsid w:val="005B6C1B"/>
    <w:rsid w:val="005C09B8"/>
    <w:rsid w:val="005C1985"/>
    <w:rsid w:val="005C1FE3"/>
    <w:rsid w:val="005C4027"/>
    <w:rsid w:val="005D07C0"/>
    <w:rsid w:val="005D0FCD"/>
    <w:rsid w:val="005D78A8"/>
    <w:rsid w:val="005E14AE"/>
    <w:rsid w:val="005E37F8"/>
    <w:rsid w:val="005E4013"/>
    <w:rsid w:val="005E4405"/>
    <w:rsid w:val="005F030C"/>
    <w:rsid w:val="005F72C2"/>
    <w:rsid w:val="00604575"/>
    <w:rsid w:val="00605441"/>
    <w:rsid w:val="0060730F"/>
    <w:rsid w:val="00612950"/>
    <w:rsid w:val="00613051"/>
    <w:rsid w:val="00615F7C"/>
    <w:rsid w:val="006213FC"/>
    <w:rsid w:val="00622901"/>
    <w:rsid w:val="006235C9"/>
    <w:rsid w:val="00623E59"/>
    <w:rsid w:val="00624D2C"/>
    <w:rsid w:val="00626018"/>
    <w:rsid w:val="006278A8"/>
    <w:rsid w:val="00627CF3"/>
    <w:rsid w:val="006340C0"/>
    <w:rsid w:val="006352F1"/>
    <w:rsid w:val="006353B7"/>
    <w:rsid w:val="0063658B"/>
    <w:rsid w:val="006377F8"/>
    <w:rsid w:val="00642D20"/>
    <w:rsid w:val="006443F0"/>
    <w:rsid w:val="00652084"/>
    <w:rsid w:val="00655226"/>
    <w:rsid w:val="0067144C"/>
    <w:rsid w:val="00673829"/>
    <w:rsid w:val="00673ADA"/>
    <w:rsid w:val="00673C53"/>
    <w:rsid w:val="006746F7"/>
    <w:rsid w:val="00674FB3"/>
    <w:rsid w:val="00683BCA"/>
    <w:rsid w:val="0068441C"/>
    <w:rsid w:val="0068506B"/>
    <w:rsid w:val="00686ED7"/>
    <w:rsid w:val="006872E9"/>
    <w:rsid w:val="00687A1B"/>
    <w:rsid w:val="00687CA9"/>
    <w:rsid w:val="00690FE0"/>
    <w:rsid w:val="006965A7"/>
    <w:rsid w:val="006A104C"/>
    <w:rsid w:val="006A4785"/>
    <w:rsid w:val="006B4370"/>
    <w:rsid w:val="006C1A96"/>
    <w:rsid w:val="006C2A5E"/>
    <w:rsid w:val="006C30A8"/>
    <w:rsid w:val="006C441E"/>
    <w:rsid w:val="006C5B68"/>
    <w:rsid w:val="006C6CE8"/>
    <w:rsid w:val="006C74DE"/>
    <w:rsid w:val="006D06B3"/>
    <w:rsid w:val="006D6DD4"/>
    <w:rsid w:val="006E029D"/>
    <w:rsid w:val="006E3217"/>
    <w:rsid w:val="006E6420"/>
    <w:rsid w:val="006F08B2"/>
    <w:rsid w:val="006F290D"/>
    <w:rsid w:val="006F3178"/>
    <w:rsid w:val="0070187A"/>
    <w:rsid w:val="00701BAE"/>
    <w:rsid w:val="00706AC5"/>
    <w:rsid w:val="00707461"/>
    <w:rsid w:val="00707A40"/>
    <w:rsid w:val="00712B8D"/>
    <w:rsid w:val="00714A61"/>
    <w:rsid w:val="0071534E"/>
    <w:rsid w:val="00720987"/>
    <w:rsid w:val="00726556"/>
    <w:rsid w:val="00726E43"/>
    <w:rsid w:val="007273FE"/>
    <w:rsid w:val="00730069"/>
    <w:rsid w:val="007302F8"/>
    <w:rsid w:val="00731677"/>
    <w:rsid w:val="00731A8E"/>
    <w:rsid w:val="00736D7D"/>
    <w:rsid w:val="00740E94"/>
    <w:rsid w:val="00741D0D"/>
    <w:rsid w:val="007473AA"/>
    <w:rsid w:val="00750EB4"/>
    <w:rsid w:val="0075161D"/>
    <w:rsid w:val="007516FA"/>
    <w:rsid w:val="00751BB3"/>
    <w:rsid w:val="00755402"/>
    <w:rsid w:val="00762397"/>
    <w:rsid w:val="00765D17"/>
    <w:rsid w:val="00766328"/>
    <w:rsid w:val="00772EC0"/>
    <w:rsid w:val="00772EE1"/>
    <w:rsid w:val="007735C7"/>
    <w:rsid w:val="00774E2A"/>
    <w:rsid w:val="00775B3A"/>
    <w:rsid w:val="0077650F"/>
    <w:rsid w:val="007774B7"/>
    <w:rsid w:val="00780686"/>
    <w:rsid w:val="00780CF5"/>
    <w:rsid w:val="00783CCF"/>
    <w:rsid w:val="00784D90"/>
    <w:rsid w:val="00786648"/>
    <w:rsid w:val="00790380"/>
    <w:rsid w:val="00790D1F"/>
    <w:rsid w:val="00791902"/>
    <w:rsid w:val="00793B18"/>
    <w:rsid w:val="00794A8F"/>
    <w:rsid w:val="007B5662"/>
    <w:rsid w:val="007B60E4"/>
    <w:rsid w:val="007B68A8"/>
    <w:rsid w:val="007C0738"/>
    <w:rsid w:val="007C07FA"/>
    <w:rsid w:val="007C42FA"/>
    <w:rsid w:val="007C60AF"/>
    <w:rsid w:val="007C7A33"/>
    <w:rsid w:val="007D2B04"/>
    <w:rsid w:val="007D43E5"/>
    <w:rsid w:val="007D5C33"/>
    <w:rsid w:val="007E0631"/>
    <w:rsid w:val="007E13D3"/>
    <w:rsid w:val="007E5421"/>
    <w:rsid w:val="007F76FB"/>
    <w:rsid w:val="00800C9D"/>
    <w:rsid w:val="008034FA"/>
    <w:rsid w:val="008048F8"/>
    <w:rsid w:val="00811866"/>
    <w:rsid w:val="00813938"/>
    <w:rsid w:val="00816E5C"/>
    <w:rsid w:val="008177E5"/>
    <w:rsid w:val="00817A4E"/>
    <w:rsid w:val="008237BE"/>
    <w:rsid w:val="0082772F"/>
    <w:rsid w:val="00841574"/>
    <w:rsid w:val="00852D7C"/>
    <w:rsid w:val="008530C4"/>
    <w:rsid w:val="00853D5E"/>
    <w:rsid w:val="00854243"/>
    <w:rsid w:val="00857A85"/>
    <w:rsid w:val="00857B16"/>
    <w:rsid w:val="00857DA7"/>
    <w:rsid w:val="008602C6"/>
    <w:rsid w:val="008604D3"/>
    <w:rsid w:val="00862890"/>
    <w:rsid w:val="00871BB1"/>
    <w:rsid w:val="00872253"/>
    <w:rsid w:val="008733C4"/>
    <w:rsid w:val="00876043"/>
    <w:rsid w:val="00876BED"/>
    <w:rsid w:val="0088082C"/>
    <w:rsid w:val="00881C40"/>
    <w:rsid w:val="00882100"/>
    <w:rsid w:val="0088253E"/>
    <w:rsid w:val="00883C07"/>
    <w:rsid w:val="00886658"/>
    <w:rsid w:val="00886FD2"/>
    <w:rsid w:val="008878F1"/>
    <w:rsid w:val="00890C4D"/>
    <w:rsid w:val="00892F37"/>
    <w:rsid w:val="00893433"/>
    <w:rsid w:val="00893740"/>
    <w:rsid w:val="00895FC8"/>
    <w:rsid w:val="008A02A1"/>
    <w:rsid w:val="008A4D33"/>
    <w:rsid w:val="008A4F62"/>
    <w:rsid w:val="008A5374"/>
    <w:rsid w:val="008B3F3D"/>
    <w:rsid w:val="008B52A6"/>
    <w:rsid w:val="008C00DE"/>
    <w:rsid w:val="008C3180"/>
    <w:rsid w:val="008C35E2"/>
    <w:rsid w:val="008C6618"/>
    <w:rsid w:val="008C6967"/>
    <w:rsid w:val="008C7C53"/>
    <w:rsid w:val="008D12F8"/>
    <w:rsid w:val="008D1892"/>
    <w:rsid w:val="008D520F"/>
    <w:rsid w:val="008D5AD4"/>
    <w:rsid w:val="008E0F9A"/>
    <w:rsid w:val="008E3489"/>
    <w:rsid w:val="008E48D5"/>
    <w:rsid w:val="008F31CC"/>
    <w:rsid w:val="008F3E4C"/>
    <w:rsid w:val="008F62B9"/>
    <w:rsid w:val="008F7ADA"/>
    <w:rsid w:val="0090132B"/>
    <w:rsid w:val="00903BA2"/>
    <w:rsid w:val="00913462"/>
    <w:rsid w:val="00915596"/>
    <w:rsid w:val="00915658"/>
    <w:rsid w:val="00920042"/>
    <w:rsid w:val="00920B42"/>
    <w:rsid w:val="0092136D"/>
    <w:rsid w:val="0092799E"/>
    <w:rsid w:val="00930D71"/>
    <w:rsid w:val="00930E6E"/>
    <w:rsid w:val="00931AC5"/>
    <w:rsid w:val="009352A3"/>
    <w:rsid w:val="00941268"/>
    <w:rsid w:val="00942C86"/>
    <w:rsid w:val="009431BB"/>
    <w:rsid w:val="00945143"/>
    <w:rsid w:val="00946625"/>
    <w:rsid w:val="00952602"/>
    <w:rsid w:val="00954F68"/>
    <w:rsid w:val="0095551B"/>
    <w:rsid w:val="00961AC0"/>
    <w:rsid w:val="00961F90"/>
    <w:rsid w:val="009620FA"/>
    <w:rsid w:val="00962A74"/>
    <w:rsid w:val="00963028"/>
    <w:rsid w:val="0096765A"/>
    <w:rsid w:val="00971312"/>
    <w:rsid w:val="0097147E"/>
    <w:rsid w:val="00975438"/>
    <w:rsid w:val="00980DC7"/>
    <w:rsid w:val="00982CC6"/>
    <w:rsid w:val="00985805"/>
    <w:rsid w:val="00986116"/>
    <w:rsid w:val="00986BDB"/>
    <w:rsid w:val="00990B0E"/>
    <w:rsid w:val="00995E4A"/>
    <w:rsid w:val="00997445"/>
    <w:rsid w:val="009A06AF"/>
    <w:rsid w:val="009A4DA6"/>
    <w:rsid w:val="009A7AC1"/>
    <w:rsid w:val="009A7F98"/>
    <w:rsid w:val="009B29CC"/>
    <w:rsid w:val="009B7DCD"/>
    <w:rsid w:val="009C185A"/>
    <w:rsid w:val="009C1D77"/>
    <w:rsid w:val="009C5BAC"/>
    <w:rsid w:val="009C6B0E"/>
    <w:rsid w:val="009C7215"/>
    <w:rsid w:val="009C7703"/>
    <w:rsid w:val="009D38D1"/>
    <w:rsid w:val="009D459C"/>
    <w:rsid w:val="009D4FE3"/>
    <w:rsid w:val="009E2189"/>
    <w:rsid w:val="009E59E2"/>
    <w:rsid w:val="009E6C3B"/>
    <w:rsid w:val="009F1804"/>
    <w:rsid w:val="009F3207"/>
    <w:rsid w:val="009F48EB"/>
    <w:rsid w:val="009F5A46"/>
    <w:rsid w:val="00A001A8"/>
    <w:rsid w:val="00A03CC7"/>
    <w:rsid w:val="00A05866"/>
    <w:rsid w:val="00A073A6"/>
    <w:rsid w:val="00A121E6"/>
    <w:rsid w:val="00A12D5A"/>
    <w:rsid w:val="00A17B0C"/>
    <w:rsid w:val="00A20BF9"/>
    <w:rsid w:val="00A244F1"/>
    <w:rsid w:val="00A2530B"/>
    <w:rsid w:val="00A33F27"/>
    <w:rsid w:val="00A35646"/>
    <w:rsid w:val="00A35999"/>
    <w:rsid w:val="00A407F6"/>
    <w:rsid w:val="00A45199"/>
    <w:rsid w:val="00A45B4D"/>
    <w:rsid w:val="00A46AFC"/>
    <w:rsid w:val="00A471CE"/>
    <w:rsid w:val="00A5238F"/>
    <w:rsid w:val="00A54B19"/>
    <w:rsid w:val="00A55B79"/>
    <w:rsid w:val="00A575D5"/>
    <w:rsid w:val="00A659C3"/>
    <w:rsid w:val="00A70FC0"/>
    <w:rsid w:val="00A727CA"/>
    <w:rsid w:val="00A80514"/>
    <w:rsid w:val="00A80F0B"/>
    <w:rsid w:val="00A81CD7"/>
    <w:rsid w:val="00A90DF5"/>
    <w:rsid w:val="00A92127"/>
    <w:rsid w:val="00A96F3C"/>
    <w:rsid w:val="00AA0668"/>
    <w:rsid w:val="00AA1BFC"/>
    <w:rsid w:val="00AA39F7"/>
    <w:rsid w:val="00AA62DA"/>
    <w:rsid w:val="00AA6481"/>
    <w:rsid w:val="00AB3ABB"/>
    <w:rsid w:val="00AB5EE5"/>
    <w:rsid w:val="00AC1B5C"/>
    <w:rsid w:val="00AC25DA"/>
    <w:rsid w:val="00AD29B3"/>
    <w:rsid w:val="00AD53B0"/>
    <w:rsid w:val="00AD786D"/>
    <w:rsid w:val="00AD7891"/>
    <w:rsid w:val="00AE20A4"/>
    <w:rsid w:val="00AE7FD7"/>
    <w:rsid w:val="00AF02F1"/>
    <w:rsid w:val="00AF2172"/>
    <w:rsid w:val="00B06A0B"/>
    <w:rsid w:val="00B07F0C"/>
    <w:rsid w:val="00B124CA"/>
    <w:rsid w:val="00B12B94"/>
    <w:rsid w:val="00B136F0"/>
    <w:rsid w:val="00B15876"/>
    <w:rsid w:val="00B15A78"/>
    <w:rsid w:val="00B16C8E"/>
    <w:rsid w:val="00B21ABB"/>
    <w:rsid w:val="00B22AC9"/>
    <w:rsid w:val="00B250FD"/>
    <w:rsid w:val="00B2792A"/>
    <w:rsid w:val="00B30318"/>
    <w:rsid w:val="00B335C9"/>
    <w:rsid w:val="00B42A92"/>
    <w:rsid w:val="00B435B6"/>
    <w:rsid w:val="00B43DF8"/>
    <w:rsid w:val="00B50DC8"/>
    <w:rsid w:val="00B5194B"/>
    <w:rsid w:val="00B5259A"/>
    <w:rsid w:val="00B5292E"/>
    <w:rsid w:val="00B63837"/>
    <w:rsid w:val="00B64209"/>
    <w:rsid w:val="00B67933"/>
    <w:rsid w:val="00B80CCB"/>
    <w:rsid w:val="00B91D7E"/>
    <w:rsid w:val="00B93CD7"/>
    <w:rsid w:val="00B95369"/>
    <w:rsid w:val="00B972C6"/>
    <w:rsid w:val="00B97C80"/>
    <w:rsid w:val="00BA0A11"/>
    <w:rsid w:val="00BA2D8C"/>
    <w:rsid w:val="00BA6675"/>
    <w:rsid w:val="00BB02B5"/>
    <w:rsid w:val="00BB5254"/>
    <w:rsid w:val="00BB6128"/>
    <w:rsid w:val="00BC14ED"/>
    <w:rsid w:val="00BC5E34"/>
    <w:rsid w:val="00BD33C3"/>
    <w:rsid w:val="00BD5A6C"/>
    <w:rsid w:val="00BE0172"/>
    <w:rsid w:val="00BE15DE"/>
    <w:rsid w:val="00BE45DC"/>
    <w:rsid w:val="00BE4C2C"/>
    <w:rsid w:val="00BF00C3"/>
    <w:rsid w:val="00BF0DF2"/>
    <w:rsid w:val="00BF641A"/>
    <w:rsid w:val="00BF6F32"/>
    <w:rsid w:val="00BF6F84"/>
    <w:rsid w:val="00C00F56"/>
    <w:rsid w:val="00C056EA"/>
    <w:rsid w:val="00C06D86"/>
    <w:rsid w:val="00C07F3D"/>
    <w:rsid w:val="00C118BC"/>
    <w:rsid w:val="00C11B10"/>
    <w:rsid w:val="00C1315C"/>
    <w:rsid w:val="00C1315D"/>
    <w:rsid w:val="00C15211"/>
    <w:rsid w:val="00C16E6D"/>
    <w:rsid w:val="00C20710"/>
    <w:rsid w:val="00C307B9"/>
    <w:rsid w:val="00C30961"/>
    <w:rsid w:val="00C3321A"/>
    <w:rsid w:val="00C33B31"/>
    <w:rsid w:val="00C43512"/>
    <w:rsid w:val="00C43AB8"/>
    <w:rsid w:val="00C45552"/>
    <w:rsid w:val="00C45E4A"/>
    <w:rsid w:val="00C527CE"/>
    <w:rsid w:val="00C55652"/>
    <w:rsid w:val="00C57554"/>
    <w:rsid w:val="00C67903"/>
    <w:rsid w:val="00C701CC"/>
    <w:rsid w:val="00C7098E"/>
    <w:rsid w:val="00C732C5"/>
    <w:rsid w:val="00C830E7"/>
    <w:rsid w:val="00C86420"/>
    <w:rsid w:val="00C922A9"/>
    <w:rsid w:val="00C92717"/>
    <w:rsid w:val="00C9356F"/>
    <w:rsid w:val="00C95DAC"/>
    <w:rsid w:val="00C96E96"/>
    <w:rsid w:val="00C97CE2"/>
    <w:rsid w:val="00C97D66"/>
    <w:rsid w:val="00CA3696"/>
    <w:rsid w:val="00CA6AC4"/>
    <w:rsid w:val="00CB6F2B"/>
    <w:rsid w:val="00CC1F55"/>
    <w:rsid w:val="00CC606E"/>
    <w:rsid w:val="00CC689A"/>
    <w:rsid w:val="00CD05F0"/>
    <w:rsid w:val="00CD4AAE"/>
    <w:rsid w:val="00CD5DAE"/>
    <w:rsid w:val="00CD7E03"/>
    <w:rsid w:val="00CE1797"/>
    <w:rsid w:val="00CE21D6"/>
    <w:rsid w:val="00CE2B54"/>
    <w:rsid w:val="00CE42CD"/>
    <w:rsid w:val="00CE5D53"/>
    <w:rsid w:val="00CE6F36"/>
    <w:rsid w:val="00CF16C3"/>
    <w:rsid w:val="00CF276F"/>
    <w:rsid w:val="00D00B49"/>
    <w:rsid w:val="00D03803"/>
    <w:rsid w:val="00D06977"/>
    <w:rsid w:val="00D14295"/>
    <w:rsid w:val="00D2109D"/>
    <w:rsid w:val="00D214D6"/>
    <w:rsid w:val="00D22D84"/>
    <w:rsid w:val="00D24586"/>
    <w:rsid w:val="00D254DF"/>
    <w:rsid w:val="00D25665"/>
    <w:rsid w:val="00D279C8"/>
    <w:rsid w:val="00D27C28"/>
    <w:rsid w:val="00D342AB"/>
    <w:rsid w:val="00D3700B"/>
    <w:rsid w:val="00D37EA3"/>
    <w:rsid w:val="00D40502"/>
    <w:rsid w:val="00D40FE6"/>
    <w:rsid w:val="00D434B8"/>
    <w:rsid w:val="00D436D5"/>
    <w:rsid w:val="00D454CD"/>
    <w:rsid w:val="00D47D3B"/>
    <w:rsid w:val="00D5155C"/>
    <w:rsid w:val="00D53640"/>
    <w:rsid w:val="00D545F9"/>
    <w:rsid w:val="00D54B40"/>
    <w:rsid w:val="00D566F0"/>
    <w:rsid w:val="00D569A1"/>
    <w:rsid w:val="00D5793A"/>
    <w:rsid w:val="00D61346"/>
    <w:rsid w:val="00D6190F"/>
    <w:rsid w:val="00D6305B"/>
    <w:rsid w:val="00D64FE4"/>
    <w:rsid w:val="00D66894"/>
    <w:rsid w:val="00D70F88"/>
    <w:rsid w:val="00D71B95"/>
    <w:rsid w:val="00D81ACB"/>
    <w:rsid w:val="00D83D3B"/>
    <w:rsid w:val="00D85A02"/>
    <w:rsid w:val="00D9476B"/>
    <w:rsid w:val="00DA3654"/>
    <w:rsid w:val="00DA4FCA"/>
    <w:rsid w:val="00DA5F80"/>
    <w:rsid w:val="00DA720F"/>
    <w:rsid w:val="00DB14CD"/>
    <w:rsid w:val="00DB7BC2"/>
    <w:rsid w:val="00DC1503"/>
    <w:rsid w:val="00DC22D9"/>
    <w:rsid w:val="00DC43F9"/>
    <w:rsid w:val="00DC5788"/>
    <w:rsid w:val="00DC6A76"/>
    <w:rsid w:val="00DD1439"/>
    <w:rsid w:val="00DD223B"/>
    <w:rsid w:val="00DD30C3"/>
    <w:rsid w:val="00DD34DE"/>
    <w:rsid w:val="00DD436F"/>
    <w:rsid w:val="00DE4962"/>
    <w:rsid w:val="00DE6C7C"/>
    <w:rsid w:val="00DE71F2"/>
    <w:rsid w:val="00DF289A"/>
    <w:rsid w:val="00DF69EB"/>
    <w:rsid w:val="00E02234"/>
    <w:rsid w:val="00E02736"/>
    <w:rsid w:val="00E03355"/>
    <w:rsid w:val="00E0751F"/>
    <w:rsid w:val="00E07DBA"/>
    <w:rsid w:val="00E1060F"/>
    <w:rsid w:val="00E2092D"/>
    <w:rsid w:val="00E20C16"/>
    <w:rsid w:val="00E2186A"/>
    <w:rsid w:val="00E277F7"/>
    <w:rsid w:val="00E3143E"/>
    <w:rsid w:val="00E318F6"/>
    <w:rsid w:val="00E31AFA"/>
    <w:rsid w:val="00E33541"/>
    <w:rsid w:val="00E34C74"/>
    <w:rsid w:val="00E361D6"/>
    <w:rsid w:val="00E36996"/>
    <w:rsid w:val="00E40266"/>
    <w:rsid w:val="00E42689"/>
    <w:rsid w:val="00E4369B"/>
    <w:rsid w:val="00E466FC"/>
    <w:rsid w:val="00E470BF"/>
    <w:rsid w:val="00E52F91"/>
    <w:rsid w:val="00E53796"/>
    <w:rsid w:val="00E54C3D"/>
    <w:rsid w:val="00E61E39"/>
    <w:rsid w:val="00E704C7"/>
    <w:rsid w:val="00E70914"/>
    <w:rsid w:val="00E70FE8"/>
    <w:rsid w:val="00E7341D"/>
    <w:rsid w:val="00E73C44"/>
    <w:rsid w:val="00E748D5"/>
    <w:rsid w:val="00E755F1"/>
    <w:rsid w:val="00E80462"/>
    <w:rsid w:val="00E843C6"/>
    <w:rsid w:val="00E8563F"/>
    <w:rsid w:val="00E85786"/>
    <w:rsid w:val="00E91A30"/>
    <w:rsid w:val="00E935A0"/>
    <w:rsid w:val="00E93C8D"/>
    <w:rsid w:val="00E93CD1"/>
    <w:rsid w:val="00E94B7D"/>
    <w:rsid w:val="00E94DD8"/>
    <w:rsid w:val="00EB053C"/>
    <w:rsid w:val="00EB27C1"/>
    <w:rsid w:val="00EB2B02"/>
    <w:rsid w:val="00EB415A"/>
    <w:rsid w:val="00EC3B7A"/>
    <w:rsid w:val="00EC496B"/>
    <w:rsid w:val="00ED01EB"/>
    <w:rsid w:val="00ED386C"/>
    <w:rsid w:val="00ED4D65"/>
    <w:rsid w:val="00ED721D"/>
    <w:rsid w:val="00EE0943"/>
    <w:rsid w:val="00EE1C7C"/>
    <w:rsid w:val="00EE5819"/>
    <w:rsid w:val="00EE582D"/>
    <w:rsid w:val="00EE69E4"/>
    <w:rsid w:val="00EE6FE5"/>
    <w:rsid w:val="00EE70CC"/>
    <w:rsid w:val="00EE7544"/>
    <w:rsid w:val="00EF02EA"/>
    <w:rsid w:val="00EF3927"/>
    <w:rsid w:val="00EF6B99"/>
    <w:rsid w:val="00F01607"/>
    <w:rsid w:val="00F01AA2"/>
    <w:rsid w:val="00F01E7E"/>
    <w:rsid w:val="00F05833"/>
    <w:rsid w:val="00F1233A"/>
    <w:rsid w:val="00F15DE6"/>
    <w:rsid w:val="00F20844"/>
    <w:rsid w:val="00F208EC"/>
    <w:rsid w:val="00F21963"/>
    <w:rsid w:val="00F21F9D"/>
    <w:rsid w:val="00F251B8"/>
    <w:rsid w:val="00F26A10"/>
    <w:rsid w:val="00F26CA3"/>
    <w:rsid w:val="00F27572"/>
    <w:rsid w:val="00F27FAD"/>
    <w:rsid w:val="00F317C8"/>
    <w:rsid w:val="00F327D6"/>
    <w:rsid w:val="00F40F54"/>
    <w:rsid w:val="00F42BFD"/>
    <w:rsid w:val="00F453E5"/>
    <w:rsid w:val="00F47200"/>
    <w:rsid w:val="00F516CB"/>
    <w:rsid w:val="00F5662E"/>
    <w:rsid w:val="00F57558"/>
    <w:rsid w:val="00F61165"/>
    <w:rsid w:val="00F617EC"/>
    <w:rsid w:val="00F61F5A"/>
    <w:rsid w:val="00F61F98"/>
    <w:rsid w:val="00F65AFE"/>
    <w:rsid w:val="00F66408"/>
    <w:rsid w:val="00F7142B"/>
    <w:rsid w:val="00F737BB"/>
    <w:rsid w:val="00F75B93"/>
    <w:rsid w:val="00F82FA9"/>
    <w:rsid w:val="00F865F6"/>
    <w:rsid w:val="00F904ED"/>
    <w:rsid w:val="00F9208B"/>
    <w:rsid w:val="00F92436"/>
    <w:rsid w:val="00F97F57"/>
    <w:rsid w:val="00FA0AE2"/>
    <w:rsid w:val="00FA3852"/>
    <w:rsid w:val="00FA5CBE"/>
    <w:rsid w:val="00FA76DD"/>
    <w:rsid w:val="00FB0223"/>
    <w:rsid w:val="00FB5286"/>
    <w:rsid w:val="00FC7E23"/>
    <w:rsid w:val="00FD0114"/>
    <w:rsid w:val="00FD4AAF"/>
    <w:rsid w:val="00FD6A68"/>
    <w:rsid w:val="00FE080D"/>
    <w:rsid w:val="00FE2FE8"/>
    <w:rsid w:val="00FE32FD"/>
    <w:rsid w:val="00FE4AFB"/>
    <w:rsid w:val="00FE6D4A"/>
    <w:rsid w:val="00FF126B"/>
    <w:rsid w:val="00FF350C"/>
    <w:rsid w:val="00FF48C6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FDB9E"/>
  <w15:chartTrackingRefBased/>
  <w15:docId w15:val="{124F0BF5-D5C9-4388-889F-4D68AE54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F20844"/>
    <w:pPr>
      <w:keepNext/>
      <w:numPr>
        <w:numId w:val="35"/>
      </w:numPr>
      <w:spacing w:before="120" w:after="60" w:line="240" w:lineRule="atLeast"/>
      <w:jc w:val="left"/>
      <w:outlineLvl w:val="0"/>
    </w:pPr>
    <w:rPr>
      <w:rFonts w:ascii="黑体" w:eastAsia="黑体" w:hAnsi="Arial" w:cs="Times New Roman"/>
      <w:kern w:val="0"/>
      <w:sz w:val="30"/>
      <w:szCs w:val="20"/>
    </w:rPr>
  </w:style>
  <w:style w:type="paragraph" w:styleId="2">
    <w:name w:val="heading 2"/>
    <w:basedOn w:val="1"/>
    <w:next w:val="a0"/>
    <w:link w:val="20"/>
    <w:qFormat/>
    <w:rsid w:val="00F20844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0"/>
    <w:link w:val="30"/>
    <w:qFormat/>
    <w:rsid w:val="00F20844"/>
    <w:pPr>
      <w:numPr>
        <w:ilvl w:val="2"/>
      </w:numPr>
      <w:tabs>
        <w:tab w:val="left" w:pos="1875"/>
        <w:tab w:val="left" w:pos="2295"/>
      </w:tabs>
      <w:ind w:rightChars="100" w:right="210"/>
      <w:outlineLvl w:val="2"/>
    </w:pPr>
    <w:rPr>
      <w:sz w:val="24"/>
    </w:rPr>
  </w:style>
  <w:style w:type="paragraph" w:styleId="40">
    <w:name w:val="heading 4"/>
    <w:basedOn w:val="1"/>
    <w:next w:val="a0"/>
    <w:link w:val="41"/>
    <w:qFormat/>
    <w:rsid w:val="00F20844"/>
    <w:pPr>
      <w:numPr>
        <w:ilvl w:val="3"/>
      </w:numPr>
      <w:outlineLvl w:val="3"/>
    </w:pPr>
    <w:rPr>
      <w:sz w:val="21"/>
    </w:rPr>
  </w:style>
  <w:style w:type="paragraph" w:styleId="5">
    <w:name w:val="heading 5"/>
    <w:basedOn w:val="a0"/>
    <w:next w:val="a0"/>
    <w:link w:val="50"/>
    <w:qFormat/>
    <w:rsid w:val="00F20844"/>
    <w:pPr>
      <w:spacing w:before="240" w:after="60" w:line="240" w:lineRule="atLeast"/>
      <w:jc w:val="left"/>
      <w:outlineLvl w:val="4"/>
    </w:pPr>
    <w:rPr>
      <w:rFonts w:ascii="黑体" w:eastAsia="黑体" w:hAnsi="宋体" w:cs="Times New Roman"/>
      <w:kern w:val="0"/>
      <w:sz w:val="22"/>
      <w:szCs w:val="20"/>
    </w:rPr>
  </w:style>
  <w:style w:type="paragraph" w:styleId="6">
    <w:name w:val="heading 6"/>
    <w:basedOn w:val="a0"/>
    <w:next w:val="a0"/>
    <w:link w:val="60"/>
    <w:qFormat/>
    <w:rsid w:val="00F20844"/>
    <w:pPr>
      <w:spacing w:before="240" w:after="60" w:line="240" w:lineRule="atLeast"/>
      <w:jc w:val="left"/>
      <w:outlineLvl w:val="5"/>
    </w:pPr>
    <w:rPr>
      <w:rFonts w:ascii="黑体" w:eastAsia="黑体" w:hAnsi="宋体" w:cs="Times New Roman"/>
      <w:i/>
      <w:kern w:val="0"/>
      <w:sz w:val="22"/>
      <w:szCs w:val="20"/>
    </w:rPr>
  </w:style>
  <w:style w:type="paragraph" w:styleId="7">
    <w:name w:val="heading 7"/>
    <w:basedOn w:val="a0"/>
    <w:next w:val="a0"/>
    <w:link w:val="70"/>
    <w:qFormat/>
    <w:rsid w:val="00F20844"/>
    <w:pPr>
      <w:spacing w:before="240" w:after="60" w:line="240" w:lineRule="atLeast"/>
      <w:jc w:val="left"/>
      <w:outlineLvl w:val="6"/>
    </w:pPr>
    <w:rPr>
      <w:rFonts w:ascii="黑体" w:eastAsia="黑体" w:hAnsi="宋体" w:cs="Times New Roman"/>
      <w:kern w:val="0"/>
      <w:szCs w:val="20"/>
    </w:rPr>
  </w:style>
  <w:style w:type="paragraph" w:styleId="8">
    <w:name w:val="heading 8"/>
    <w:basedOn w:val="a0"/>
    <w:next w:val="a0"/>
    <w:link w:val="80"/>
    <w:qFormat/>
    <w:rsid w:val="00F20844"/>
    <w:pPr>
      <w:spacing w:before="240" w:after="60" w:line="240" w:lineRule="atLeast"/>
      <w:jc w:val="left"/>
      <w:outlineLvl w:val="7"/>
    </w:pPr>
    <w:rPr>
      <w:rFonts w:ascii="黑体" w:eastAsia="黑体" w:hAnsi="宋体" w:cs="Times New Roman"/>
      <w:i/>
      <w:kern w:val="0"/>
      <w:szCs w:val="20"/>
    </w:rPr>
  </w:style>
  <w:style w:type="paragraph" w:styleId="9">
    <w:name w:val="heading 9"/>
    <w:basedOn w:val="a0"/>
    <w:next w:val="a0"/>
    <w:link w:val="90"/>
    <w:qFormat/>
    <w:rsid w:val="00F20844"/>
    <w:pPr>
      <w:spacing w:before="240" w:after="60" w:line="240" w:lineRule="atLeast"/>
      <w:jc w:val="left"/>
      <w:outlineLvl w:val="8"/>
    </w:pPr>
    <w:rPr>
      <w:rFonts w:ascii="黑体" w:eastAsia="黑体" w:hAnsi="宋体" w:cs="Times New Roman"/>
      <w:b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F20844"/>
    <w:rPr>
      <w:rFonts w:ascii="黑体" w:eastAsia="黑体" w:hAnsi="Arial" w:cs="Times New Roman"/>
      <w:kern w:val="0"/>
      <w:sz w:val="30"/>
      <w:szCs w:val="20"/>
    </w:rPr>
  </w:style>
  <w:style w:type="character" w:customStyle="1" w:styleId="20">
    <w:name w:val="标题 2 字符"/>
    <w:basedOn w:val="a1"/>
    <w:link w:val="2"/>
    <w:rsid w:val="00F20844"/>
    <w:rPr>
      <w:rFonts w:ascii="黑体" w:eastAsia="黑体" w:hAnsi="Arial" w:cs="Times New Roman"/>
      <w:kern w:val="0"/>
      <w:sz w:val="28"/>
      <w:szCs w:val="20"/>
    </w:rPr>
  </w:style>
  <w:style w:type="character" w:customStyle="1" w:styleId="30">
    <w:name w:val="标题 3 字符"/>
    <w:basedOn w:val="a1"/>
    <w:link w:val="3"/>
    <w:rsid w:val="00F20844"/>
    <w:rPr>
      <w:rFonts w:ascii="黑体" w:eastAsia="黑体" w:hAnsi="Arial" w:cs="Times New Roman"/>
      <w:kern w:val="0"/>
      <w:sz w:val="24"/>
      <w:szCs w:val="20"/>
    </w:rPr>
  </w:style>
  <w:style w:type="character" w:customStyle="1" w:styleId="41">
    <w:name w:val="标题 4 字符"/>
    <w:basedOn w:val="a1"/>
    <w:link w:val="40"/>
    <w:rsid w:val="00F20844"/>
    <w:rPr>
      <w:rFonts w:ascii="黑体" w:eastAsia="黑体" w:hAnsi="Arial" w:cs="Times New Roman"/>
      <w:kern w:val="0"/>
      <w:szCs w:val="20"/>
    </w:rPr>
  </w:style>
  <w:style w:type="character" w:customStyle="1" w:styleId="50">
    <w:name w:val="标题 5 字符"/>
    <w:basedOn w:val="a1"/>
    <w:link w:val="5"/>
    <w:rsid w:val="00F20844"/>
    <w:rPr>
      <w:rFonts w:ascii="黑体" w:eastAsia="黑体" w:hAnsi="宋体" w:cs="Times New Roman"/>
      <w:kern w:val="0"/>
      <w:sz w:val="22"/>
      <w:szCs w:val="20"/>
    </w:rPr>
  </w:style>
  <w:style w:type="character" w:customStyle="1" w:styleId="60">
    <w:name w:val="标题 6 字符"/>
    <w:basedOn w:val="a1"/>
    <w:link w:val="6"/>
    <w:rsid w:val="00F20844"/>
    <w:rPr>
      <w:rFonts w:ascii="黑体" w:eastAsia="黑体" w:hAnsi="宋体" w:cs="Times New Roman"/>
      <w:i/>
      <w:kern w:val="0"/>
      <w:sz w:val="22"/>
      <w:szCs w:val="20"/>
    </w:rPr>
  </w:style>
  <w:style w:type="character" w:customStyle="1" w:styleId="70">
    <w:name w:val="标题 7 字符"/>
    <w:basedOn w:val="a1"/>
    <w:link w:val="7"/>
    <w:rsid w:val="00F20844"/>
    <w:rPr>
      <w:rFonts w:ascii="黑体" w:eastAsia="黑体" w:hAnsi="宋体" w:cs="Times New Roman"/>
      <w:kern w:val="0"/>
      <w:szCs w:val="20"/>
    </w:rPr>
  </w:style>
  <w:style w:type="character" w:customStyle="1" w:styleId="80">
    <w:name w:val="标题 8 字符"/>
    <w:basedOn w:val="a1"/>
    <w:link w:val="8"/>
    <w:rsid w:val="00F20844"/>
    <w:rPr>
      <w:rFonts w:ascii="黑体" w:eastAsia="黑体" w:hAnsi="宋体" w:cs="Times New Roman"/>
      <w:i/>
      <w:kern w:val="0"/>
      <w:szCs w:val="20"/>
    </w:rPr>
  </w:style>
  <w:style w:type="character" w:customStyle="1" w:styleId="90">
    <w:name w:val="标题 9 字符"/>
    <w:basedOn w:val="a1"/>
    <w:link w:val="9"/>
    <w:rsid w:val="00F20844"/>
    <w:rPr>
      <w:rFonts w:ascii="黑体" w:eastAsia="黑体" w:hAnsi="宋体" w:cs="Times New Roman"/>
      <w:b/>
      <w:i/>
      <w:kern w:val="0"/>
      <w:sz w:val="18"/>
      <w:szCs w:val="20"/>
    </w:rPr>
  </w:style>
  <w:style w:type="paragraph" w:customStyle="1" w:styleId="reader-word-layer">
    <w:name w:val="reader-word-layer"/>
    <w:basedOn w:val="a0"/>
    <w:rsid w:val="00E935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2"/>
    <w:uiPriority w:val="39"/>
    <w:rsid w:val="00D4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5097A"/>
    <w:pPr>
      <w:ind w:firstLineChars="200" w:firstLine="420"/>
    </w:pPr>
  </w:style>
  <w:style w:type="character" w:styleId="a6">
    <w:name w:val="Hyperlink"/>
    <w:uiPriority w:val="99"/>
    <w:rsid w:val="00986116"/>
    <w:rPr>
      <w:color w:val="0000FF"/>
      <w:u w:val="single"/>
    </w:rPr>
  </w:style>
  <w:style w:type="paragraph" w:styleId="21">
    <w:name w:val="toc 2"/>
    <w:basedOn w:val="a0"/>
    <w:next w:val="a0"/>
    <w:autoRedefine/>
    <w:uiPriority w:val="39"/>
    <w:rsid w:val="00986116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11">
    <w:name w:val="toc 1"/>
    <w:basedOn w:val="a0"/>
    <w:next w:val="a0"/>
    <w:autoRedefine/>
    <w:uiPriority w:val="39"/>
    <w:rsid w:val="00986116"/>
    <w:rPr>
      <w:rFonts w:ascii="Times New Roman" w:eastAsia="宋体" w:hAnsi="Times New Roman" w:cs="Times New Roman"/>
      <w:szCs w:val="24"/>
    </w:rPr>
  </w:style>
  <w:style w:type="paragraph" w:styleId="31">
    <w:name w:val="toc 3"/>
    <w:basedOn w:val="a0"/>
    <w:next w:val="a0"/>
    <w:autoRedefine/>
    <w:uiPriority w:val="39"/>
    <w:rsid w:val="00986116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7">
    <w:name w:val="header"/>
    <w:basedOn w:val="a0"/>
    <w:link w:val="a8"/>
    <w:uiPriority w:val="99"/>
    <w:unhideWhenUsed/>
    <w:rsid w:val="00C7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732C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C73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732C5"/>
    <w:rPr>
      <w:sz w:val="18"/>
      <w:szCs w:val="18"/>
    </w:rPr>
  </w:style>
  <w:style w:type="character" w:styleId="ab">
    <w:name w:val="Emphasis"/>
    <w:basedOn w:val="a1"/>
    <w:uiPriority w:val="20"/>
    <w:qFormat/>
    <w:rsid w:val="00A407F6"/>
    <w:rPr>
      <w:i/>
      <w:iCs/>
    </w:rPr>
  </w:style>
  <w:style w:type="paragraph" w:styleId="ac">
    <w:name w:val="annotation text"/>
    <w:basedOn w:val="a0"/>
    <w:link w:val="ad"/>
    <w:unhideWhenUsed/>
    <w:rsid w:val="00F2084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F20844"/>
  </w:style>
  <w:style w:type="character" w:customStyle="1" w:styleId="ae">
    <w:name w:val="批注主题 字符"/>
    <w:basedOn w:val="ad"/>
    <w:link w:val="af"/>
    <w:semiHidden/>
    <w:rsid w:val="00F20844"/>
    <w:rPr>
      <w:rFonts w:ascii="Times New Roman" w:eastAsia="宋体" w:hAnsi="Times New Roman" w:cs="Times New Roman"/>
      <w:b/>
      <w:bCs/>
      <w:kern w:val="0"/>
      <w:szCs w:val="24"/>
      <w:lang w:eastAsia="en-US"/>
    </w:rPr>
  </w:style>
  <w:style w:type="paragraph" w:styleId="af">
    <w:name w:val="annotation subject"/>
    <w:basedOn w:val="ac"/>
    <w:next w:val="ac"/>
    <w:link w:val="ae"/>
    <w:semiHidden/>
    <w:rsid w:val="00F20844"/>
    <w:pPr>
      <w:widowControl/>
    </w:pPr>
    <w:rPr>
      <w:rFonts w:ascii="Times New Roman" w:eastAsia="宋体" w:hAnsi="Times New Roman" w:cs="Times New Roman"/>
      <w:b/>
      <w:bCs/>
      <w:kern w:val="0"/>
      <w:szCs w:val="24"/>
      <w:lang w:eastAsia="en-US"/>
    </w:rPr>
  </w:style>
  <w:style w:type="paragraph" w:styleId="71">
    <w:name w:val="toc 7"/>
    <w:basedOn w:val="a0"/>
    <w:next w:val="a0"/>
    <w:rsid w:val="00F20844"/>
    <w:pPr>
      <w:widowControl/>
      <w:ind w:left="120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character" w:customStyle="1" w:styleId="af0">
    <w:name w:val="文档结构图 字符"/>
    <w:basedOn w:val="a1"/>
    <w:link w:val="af1"/>
    <w:semiHidden/>
    <w:rsid w:val="00F20844"/>
    <w:rPr>
      <w:rFonts w:ascii="Times New Roman" w:eastAsia="宋体" w:hAnsi="Times New Roman" w:cs="Times New Roman"/>
      <w:kern w:val="0"/>
      <w:szCs w:val="24"/>
      <w:shd w:val="clear" w:color="auto" w:fill="000080"/>
      <w:lang w:eastAsia="en-US"/>
    </w:rPr>
  </w:style>
  <w:style w:type="paragraph" w:styleId="af1">
    <w:name w:val="Document Map"/>
    <w:basedOn w:val="a0"/>
    <w:link w:val="af0"/>
    <w:semiHidden/>
    <w:rsid w:val="00F20844"/>
    <w:pPr>
      <w:widowControl/>
      <w:shd w:val="clear" w:color="auto" w:fill="00008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styleId="af2">
    <w:name w:val="Body Text"/>
    <w:basedOn w:val="a0"/>
    <w:link w:val="af3"/>
    <w:rsid w:val="00F20844"/>
    <w:pPr>
      <w:widowControl/>
      <w:jc w:val="center"/>
    </w:pPr>
    <w:rPr>
      <w:rFonts w:ascii="Times New Roman" w:eastAsia="宋体" w:hAnsi="Times New Roman" w:cs="Times New Roman"/>
      <w:kern w:val="0"/>
      <w:szCs w:val="24"/>
    </w:rPr>
  </w:style>
  <w:style w:type="character" w:customStyle="1" w:styleId="af3">
    <w:name w:val="正文文本 字符"/>
    <w:basedOn w:val="a1"/>
    <w:link w:val="af2"/>
    <w:rsid w:val="00F20844"/>
    <w:rPr>
      <w:rFonts w:ascii="Times New Roman" w:eastAsia="宋体" w:hAnsi="Times New Roman" w:cs="Times New Roman"/>
      <w:kern w:val="0"/>
      <w:szCs w:val="24"/>
    </w:rPr>
  </w:style>
  <w:style w:type="paragraph" w:styleId="af4">
    <w:name w:val="Body Text Indent"/>
    <w:basedOn w:val="a0"/>
    <w:link w:val="af5"/>
    <w:rsid w:val="00F20844"/>
    <w:pPr>
      <w:widowControl/>
      <w:ind w:leftChars="360" w:left="720" w:firstLineChars="200" w:firstLine="420"/>
    </w:pPr>
    <w:rPr>
      <w:rFonts w:ascii="Times New Roman" w:eastAsia="宋体" w:hAnsi="Times New Roman" w:cs="Times New Roman"/>
      <w:kern w:val="0"/>
      <w:szCs w:val="24"/>
    </w:rPr>
  </w:style>
  <w:style w:type="character" w:customStyle="1" w:styleId="af5">
    <w:name w:val="正文文本缩进 字符"/>
    <w:basedOn w:val="a1"/>
    <w:link w:val="af4"/>
    <w:rsid w:val="00F20844"/>
    <w:rPr>
      <w:rFonts w:ascii="Times New Roman" w:eastAsia="宋体" w:hAnsi="Times New Roman" w:cs="Times New Roman"/>
      <w:kern w:val="0"/>
      <w:szCs w:val="24"/>
    </w:rPr>
  </w:style>
  <w:style w:type="paragraph" w:styleId="51">
    <w:name w:val="toc 5"/>
    <w:basedOn w:val="a0"/>
    <w:next w:val="a0"/>
    <w:rsid w:val="00F20844"/>
    <w:pPr>
      <w:widowControl/>
      <w:ind w:left="80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styleId="81">
    <w:name w:val="toc 8"/>
    <w:basedOn w:val="a0"/>
    <w:next w:val="a0"/>
    <w:rsid w:val="00F20844"/>
    <w:pPr>
      <w:widowControl/>
      <w:ind w:left="140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styleId="22">
    <w:name w:val="Body Text Indent 2"/>
    <w:basedOn w:val="a0"/>
    <w:link w:val="23"/>
    <w:rsid w:val="00F20844"/>
    <w:pPr>
      <w:widowControl/>
      <w:ind w:leftChars="360" w:left="720" w:firstLineChars="200" w:firstLine="420"/>
      <w:jc w:val="left"/>
    </w:pPr>
    <w:rPr>
      <w:rFonts w:ascii="Times New Roman" w:eastAsia="宋体" w:hAnsi="Times New Roman" w:cs="Times New Roman"/>
      <w:kern w:val="0"/>
      <w:szCs w:val="24"/>
    </w:rPr>
  </w:style>
  <w:style w:type="character" w:customStyle="1" w:styleId="23">
    <w:name w:val="正文文本缩进 2 字符"/>
    <w:basedOn w:val="a1"/>
    <w:link w:val="22"/>
    <w:rsid w:val="00F20844"/>
    <w:rPr>
      <w:rFonts w:ascii="Times New Roman" w:eastAsia="宋体" w:hAnsi="Times New Roman" w:cs="Times New Roman"/>
      <w:kern w:val="0"/>
      <w:szCs w:val="24"/>
    </w:rPr>
  </w:style>
  <w:style w:type="paragraph" w:styleId="af6">
    <w:name w:val="Balloon Text"/>
    <w:basedOn w:val="a0"/>
    <w:link w:val="af7"/>
    <w:rsid w:val="00F20844"/>
    <w:pPr>
      <w:widowControl/>
      <w:jc w:val="left"/>
    </w:pPr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af7">
    <w:name w:val="批注框文本 字符"/>
    <w:basedOn w:val="a1"/>
    <w:link w:val="af6"/>
    <w:rsid w:val="00F2084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42">
    <w:name w:val="toc 4"/>
    <w:basedOn w:val="a0"/>
    <w:next w:val="a0"/>
    <w:rsid w:val="00F20844"/>
    <w:pPr>
      <w:widowControl/>
      <w:ind w:left="60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styleId="af8">
    <w:name w:val="Subtitle"/>
    <w:basedOn w:val="a0"/>
    <w:link w:val="af9"/>
    <w:qFormat/>
    <w:rsid w:val="00F20844"/>
    <w:pPr>
      <w:spacing w:after="60" w:line="240" w:lineRule="atLeast"/>
      <w:jc w:val="center"/>
    </w:pPr>
    <w:rPr>
      <w:rFonts w:ascii="黑体" w:eastAsia="黑体" w:hAnsi="Arial" w:cs="Times New Roman"/>
      <w:b/>
      <w:bCs/>
      <w:iCs/>
      <w:kern w:val="0"/>
      <w:sz w:val="28"/>
      <w:szCs w:val="20"/>
    </w:rPr>
  </w:style>
  <w:style w:type="character" w:customStyle="1" w:styleId="af9">
    <w:name w:val="副标题 字符"/>
    <w:basedOn w:val="a1"/>
    <w:link w:val="af8"/>
    <w:rsid w:val="00F20844"/>
    <w:rPr>
      <w:rFonts w:ascii="黑体" w:eastAsia="黑体" w:hAnsi="Arial" w:cs="Times New Roman"/>
      <w:b/>
      <w:bCs/>
      <w:iCs/>
      <w:kern w:val="0"/>
      <w:sz w:val="28"/>
      <w:szCs w:val="20"/>
    </w:rPr>
  </w:style>
  <w:style w:type="paragraph" w:styleId="afa">
    <w:name w:val="footnote text"/>
    <w:basedOn w:val="a0"/>
    <w:link w:val="afb"/>
    <w:rsid w:val="00F20844"/>
    <w:pPr>
      <w:widowControl/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afb">
    <w:name w:val="脚注文本 字符"/>
    <w:basedOn w:val="a1"/>
    <w:link w:val="afa"/>
    <w:rsid w:val="00F2084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61">
    <w:name w:val="toc 6"/>
    <w:basedOn w:val="a0"/>
    <w:next w:val="a0"/>
    <w:rsid w:val="00F20844"/>
    <w:pPr>
      <w:widowControl/>
      <w:ind w:left="100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styleId="32">
    <w:name w:val="Body Text Indent 3"/>
    <w:basedOn w:val="a0"/>
    <w:link w:val="33"/>
    <w:rsid w:val="00F20844"/>
    <w:pPr>
      <w:widowControl/>
      <w:ind w:leftChars="771" w:left="1620"/>
      <w:jc w:val="left"/>
    </w:pPr>
    <w:rPr>
      <w:rFonts w:ascii="Times New Roman" w:eastAsia="宋体" w:hAnsi="Times New Roman" w:cs="Times New Roman"/>
      <w:kern w:val="0"/>
      <w:szCs w:val="24"/>
    </w:rPr>
  </w:style>
  <w:style w:type="character" w:customStyle="1" w:styleId="33">
    <w:name w:val="正文文本缩进 3 字符"/>
    <w:basedOn w:val="a1"/>
    <w:link w:val="32"/>
    <w:rsid w:val="00F20844"/>
    <w:rPr>
      <w:rFonts w:ascii="Times New Roman" w:eastAsia="宋体" w:hAnsi="Times New Roman" w:cs="Times New Roman"/>
      <w:kern w:val="0"/>
      <w:szCs w:val="24"/>
    </w:rPr>
  </w:style>
  <w:style w:type="paragraph" w:styleId="91">
    <w:name w:val="toc 9"/>
    <w:basedOn w:val="a0"/>
    <w:next w:val="a0"/>
    <w:rsid w:val="00F20844"/>
    <w:pPr>
      <w:widowControl/>
      <w:ind w:left="160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styleId="HTML">
    <w:name w:val="HTML Preformatted"/>
    <w:basedOn w:val="a0"/>
    <w:link w:val="HTML0"/>
    <w:rsid w:val="00F208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character" w:customStyle="1" w:styleId="HTML0">
    <w:name w:val="HTML 预设格式 字符"/>
    <w:basedOn w:val="a1"/>
    <w:link w:val="HTML"/>
    <w:rsid w:val="00F20844"/>
    <w:rPr>
      <w:rFonts w:ascii="Arial" w:eastAsia="宋体" w:hAnsi="Arial" w:cs="Arial"/>
      <w:kern w:val="0"/>
      <w:szCs w:val="21"/>
    </w:rPr>
  </w:style>
  <w:style w:type="paragraph" w:styleId="afc">
    <w:name w:val="Title"/>
    <w:basedOn w:val="a0"/>
    <w:next w:val="a0"/>
    <w:link w:val="afd"/>
    <w:qFormat/>
    <w:rsid w:val="00F20844"/>
    <w:pPr>
      <w:jc w:val="center"/>
    </w:pPr>
    <w:rPr>
      <w:rFonts w:ascii="黑体" w:eastAsia="黑体" w:hAnsi="Arial" w:cs="Times New Roman"/>
      <w:b/>
      <w:kern w:val="0"/>
      <w:sz w:val="44"/>
      <w:szCs w:val="20"/>
    </w:rPr>
  </w:style>
  <w:style w:type="character" w:customStyle="1" w:styleId="afd">
    <w:name w:val="标题 字符"/>
    <w:basedOn w:val="a1"/>
    <w:link w:val="afc"/>
    <w:rsid w:val="00F20844"/>
    <w:rPr>
      <w:rFonts w:ascii="黑体" w:eastAsia="黑体" w:hAnsi="Arial" w:cs="Times New Roman"/>
      <w:b/>
      <w:kern w:val="0"/>
      <w:sz w:val="44"/>
      <w:szCs w:val="20"/>
    </w:rPr>
  </w:style>
  <w:style w:type="character" w:styleId="afe">
    <w:name w:val="Strong"/>
    <w:qFormat/>
    <w:rsid w:val="00F20844"/>
    <w:rPr>
      <w:b/>
      <w:bCs/>
    </w:rPr>
  </w:style>
  <w:style w:type="character" w:styleId="aff">
    <w:name w:val="page number"/>
    <w:basedOn w:val="a1"/>
    <w:rsid w:val="00F20844"/>
  </w:style>
  <w:style w:type="character" w:styleId="aff0">
    <w:name w:val="FollowedHyperlink"/>
    <w:rsid w:val="00F20844"/>
    <w:rPr>
      <w:color w:val="800080"/>
      <w:u w:val="single"/>
    </w:rPr>
  </w:style>
  <w:style w:type="character" w:styleId="aff1">
    <w:name w:val="footnote reference"/>
    <w:rsid w:val="00F20844"/>
    <w:rPr>
      <w:vertAlign w:val="superscript"/>
    </w:rPr>
  </w:style>
  <w:style w:type="paragraph" w:customStyle="1" w:styleId="Tabletext">
    <w:name w:val="Tabletext"/>
    <w:basedOn w:val="a0"/>
    <w:rsid w:val="00F20844"/>
    <w:pPr>
      <w:keepLines/>
      <w:spacing w:after="120" w:line="240" w:lineRule="atLeast"/>
      <w:jc w:val="left"/>
    </w:pPr>
    <w:rPr>
      <w:rFonts w:ascii="宋体" w:eastAsia="宋体" w:hAnsi="宋体" w:cs="Times New Roman"/>
      <w:kern w:val="0"/>
      <w:szCs w:val="20"/>
    </w:rPr>
  </w:style>
  <w:style w:type="paragraph" w:customStyle="1" w:styleId="MainTitle">
    <w:name w:val="Main Title"/>
    <w:basedOn w:val="a0"/>
    <w:rsid w:val="00F20844"/>
    <w:pPr>
      <w:spacing w:before="480" w:after="60"/>
      <w:jc w:val="center"/>
    </w:pPr>
    <w:rPr>
      <w:rFonts w:ascii="黑体" w:eastAsia="黑体" w:hAnsi="Arial" w:cs="Times New Roman"/>
      <w:b/>
      <w:kern w:val="28"/>
      <w:sz w:val="48"/>
      <w:szCs w:val="20"/>
    </w:rPr>
  </w:style>
  <w:style w:type="paragraph" w:customStyle="1" w:styleId="EB">
    <w:name w:val="EB_正文"/>
    <w:rsid w:val="00F20844"/>
    <w:pPr>
      <w:spacing w:line="300" w:lineRule="auto"/>
      <w:ind w:leftChars="360" w:left="720" w:rightChars="100" w:right="200"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EB0">
    <w:name w:val="EB_图"/>
    <w:basedOn w:val="a0"/>
    <w:rsid w:val="00F20844"/>
    <w:pPr>
      <w:tabs>
        <w:tab w:val="left" w:pos="900"/>
      </w:tabs>
      <w:spacing w:beforeLines="50" w:before="156" w:afterLines="50" w:after="156" w:line="300" w:lineRule="auto"/>
      <w:ind w:left="-2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EB1">
    <w:name w:val="EB_图题"/>
    <w:basedOn w:val="a0"/>
    <w:rsid w:val="00F20844"/>
    <w:pPr>
      <w:spacing w:after="200" w:line="300" w:lineRule="auto"/>
      <w:ind w:left="-2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EB2">
    <w:name w:val="EB_表题"/>
    <w:basedOn w:val="EB1"/>
    <w:rsid w:val="00F20844"/>
  </w:style>
  <w:style w:type="paragraph" w:customStyle="1" w:styleId="EB3">
    <w:name w:val="EB_表格"/>
    <w:basedOn w:val="EB1"/>
    <w:rsid w:val="00F20844"/>
    <w:pPr>
      <w:widowControl/>
      <w:spacing w:after="0" w:line="240" w:lineRule="auto"/>
      <w:ind w:left="0"/>
    </w:pPr>
    <w:rPr>
      <w:kern w:val="0"/>
    </w:rPr>
  </w:style>
  <w:style w:type="paragraph" w:customStyle="1" w:styleId="BlockLabel">
    <w:name w:val="Block Label"/>
    <w:basedOn w:val="a0"/>
    <w:next w:val="a0"/>
    <w:rsid w:val="00F20844"/>
    <w:pPr>
      <w:spacing w:after="120"/>
      <w:jc w:val="left"/>
    </w:pPr>
    <w:rPr>
      <w:rFonts w:ascii="Times New Roman" w:eastAsia="宋体" w:hAnsi="Times New Roman" w:cs="Times New Roman"/>
      <w:b/>
      <w:kern w:val="0"/>
      <w:sz w:val="22"/>
      <w:szCs w:val="20"/>
    </w:rPr>
  </w:style>
  <w:style w:type="paragraph" w:customStyle="1" w:styleId="tablebody">
    <w:name w:val="tablebody"/>
    <w:basedOn w:val="a0"/>
    <w:rsid w:val="00F20844"/>
    <w:pPr>
      <w:widowControl/>
      <w:spacing w:before="40" w:after="20" w:line="216" w:lineRule="auto"/>
      <w:jc w:val="left"/>
    </w:pPr>
    <w:rPr>
      <w:rFonts w:ascii="Gill Sans" w:eastAsia="宋体" w:hAnsi="Gill Sans" w:cs="Times New Roman"/>
      <w:kern w:val="0"/>
      <w:sz w:val="22"/>
      <w:szCs w:val="20"/>
    </w:rPr>
  </w:style>
  <w:style w:type="paragraph" w:customStyle="1" w:styleId="tablebodycentre">
    <w:name w:val="tablebodycentre"/>
    <w:basedOn w:val="tablebody"/>
    <w:rsid w:val="00F20844"/>
    <w:pPr>
      <w:jc w:val="center"/>
    </w:pPr>
  </w:style>
  <w:style w:type="paragraph" w:customStyle="1" w:styleId="GEM">
    <w:name w:val="GEM正文"/>
    <w:basedOn w:val="a0"/>
    <w:rsid w:val="00F20844"/>
    <w:pPr>
      <w:widowControl/>
      <w:spacing w:before="120" w:line="312" w:lineRule="auto"/>
      <w:ind w:left="902" w:firstLineChars="246" w:firstLine="590"/>
      <w:jc w:val="left"/>
    </w:pPr>
    <w:rPr>
      <w:rFonts w:ascii="Times New Roman" w:eastAsia="仿宋_GB2312" w:hAnsi="Times New Roman" w:cs="宋体"/>
      <w:kern w:val="0"/>
      <w:sz w:val="24"/>
      <w:szCs w:val="24"/>
    </w:rPr>
  </w:style>
  <w:style w:type="paragraph" w:customStyle="1" w:styleId="GEM246">
    <w:name w:val="样式 GEM正文 + 首行缩进:  2.46 字符"/>
    <w:basedOn w:val="GEM"/>
    <w:rsid w:val="00F20844"/>
    <w:pPr>
      <w:widowControl w:val="0"/>
      <w:spacing w:beforeLines="50" w:line="276" w:lineRule="auto"/>
      <w:ind w:left="0" w:firstLineChars="0" w:firstLine="0"/>
      <w:jc w:val="both"/>
    </w:pPr>
    <w:rPr>
      <w:rFonts w:ascii="宋体" w:eastAsia="宋体" w:hAnsi="宋体"/>
      <w:sz w:val="21"/>
      <w:szCs w:val="21"/>
    </w:rPr>
  </w:style>
  <w:style w:type="paragraph" w:customStyle="1" w:styleId="1Verdana613">
    <w:name w:val="样式 标题 1 + Verdana 段后: 6 磅 行距: 多倍行距 1.3 字行"/>
    <w:basedOn w:val="1"/>
    <w:rsid w:val="00F20844"/>
    <w:pPr>
      <w:spacing w:after="120" w:line="312" w:lineRule="auto"/>
    </w:pPr>
    <w:rPr>
      <w:rFonts w:ascii="宋体" w:eastAsia="宋体" w:hAnsi="宋体" w:cs="宋体"/>
      <w:b/>
      <w:sz w:val="32"/>
      <w:szCs w:val="32"/>
    </w:rPr>
  </w:style>
  <w:style w:type="paragraph" w:customStyle="1" w:styleId="2Verdana">
    <w:name w:val="样式 标题 2 + Verdana"/>
    <w:basedOn w:val="2"/>
    <w:rsid w:val="00F20844"/>
    <w:pPr>
      <w:spacing w:before="240" w:line="312" w:lineRule="auto"/>
      <w:ind w:left="1412" w:hanging="1055"/>
    </w:pPr>
    <w:rPr>
      <w:rFonts w:ascii="Verdana" w:hAnsi="Verdana"/>
    </w:rPr>
  </w:style>
  <w:style w:type="paragraph" w:customStyle="1" w:styleId="3Verdana">
    <w:name w:val="样式 标题 3 + Verdana"/>
    <w:basedOn w:val="3"/>
    <w:link w:val="3VerdanaChar"/>
    <w:rsid w:val="00F20844"/>
    <w:pPr>
      <w:tabs>
        <w:tab w:val="clear" w:pos="425"/>
        <w:tab w:val="clear" w:pos="1875"/>
        <w:tab w:val="clear" w:pos="2295"/>
        <w:tab w:val="clear" w:pos="2716"/>
        <w:tab w:val="left" w:pos="1080"/>
        <w:tab w:val="left" w:pos="1620"/>
      </w:tabs>
      <w:spacing w:before="240" w:after="120" w:line="312" w:lineRule="auto"/>
      <w:ind w:hanging="1123"/>
    </w:pPr>
    <w:rPr>
      <w:rFonts w:ascii="Times New Roman" w:hAnsi="Times New Roman"/>
      <w:szCs w:val="24"/>
    </w:rPr>
  </w:style>
  <w:style w:type="character" w:customStyle="1" w:styleId="3VerdanaChar">
    <w:name w:val="样式 标题 3 + Verdana Char"/>
    <w:link w:val="3Verdana"/>
    <w:rsid w:val="00F20844"/>
    <w:rPr>
      <w:rFonts w:ascii="Times New Roman" w:eastAsia="黑体" w:hAnsi="Times New Roman" w:cs="Times New Roman"/>
      <w:kern w:val="0"/>
      <w:sz w:val="24"/>
      <w:szCs w:val="24"/>
    </w:rPr>
  </w:style>
  <w:style w:type="paragraph" w:customStyle="1" w:styleId="310">
    <w:name w:val="样式 标题 3 + 右侧:  1 字符"/>
    <w:basedOn w:val="3"/>
    <w:rsid w:val="00F20844"/>
    <w:pPr>
      <w:ind w:left="397" w:hanging="397"/>
    </w:pPr>
    <w:rPr>
      <w:rFonts w:cs="宋体"/>
    </w:rPr>
  </w:style>
  <w:style w:type="paragraph" w:customStyle="1" w:styleId="311">
    <w:name w:val="样式 样式 标题 3 + 右侧:  1 字符 + 右侧:  1 字符"/>
    <w:basedOn w:val="310"/>
    <w:rsid w:val="00F20844"/>
    <w:pPr>
      <w:ind w:leftChars="100" w:left="630"/>
    </w:pPr>
  </w:style>
  <w:style w:type="paragraph" w:customStyle="1" w:styleId="12">
    <w:name w:val="1级标题"/>
    <w:basedOn w:val="1"/>
    <w:rsid w:val="00F20844"/>
    <w:pPr>
      <w:numPr>
        <w:numId w:val="0"/>
      </w:numPr>
      <w:tabs>
        <w:tab w:val="clear" w:pos="425"/>
        <w:tab w:val="left" w:pos="272"/>
        <w:tab w:val="left" w:pos="420"/>
      </w:tabs>
      <w:spacing w:after="120" w:line="312" w:lineRule="auto"/>
      <w:ind w:left="272" w:hanging="425"/>
    </w:pPr>
    <w:rPr>
      <w:rFonts w:ascii="Times New Roman" w:hAnsi="Times New Roman" w:cs="宋体"/>
      <w:sz w:val="32"/>
      <w:szCs w:val="30"/>
    </w:rPr>
  </w:style>
  <w:style w:type="paragraph" w:customStyle="1" w:styleId="24">
    <w:name w:val="2级标题"/>
    <w:basedOn w:val="2"/>
    <w:rsid w:val="00F20844"/>
    <w:pPr>
      <w:numPr>
        <w:ilvl w:val="0"/>
        <w:numId w:val="0"/>
      </w:numPr>
      <w:tabs>
        <w:tab w:val="clear" w:pos="425"/>
        <w:tab w:val="clear" w:pos="993"/>
        <w:tab w:val="left" w:pos="272"/>
      </w:tabs>
      <w:spacing w:before="60" w:line="312" w:lineRule="auto"/>
      <w:ind w:leftChars="70" w:left="70" w:hanging="425"/>
    </w:pPr>
    <w:rPr>
      <w:rFonts w:ascii="Times New Roman" w:hAnsi="Times New Roman"/>
      <w:sz w:val="30"/>
    </w:rPr>
  </w:style>
  <w:style w:type="paragraph" w:customStyle="1" w:styleId="34">
    <w:name w:val="3级标题"/>
    <w:basedOn w:val="3"/>
    <w:link w:val="3CharChar"/>
    <w:rsid w:val="00F20844"/>
    <w:pPr>
      <w:numPr>
        <w:ilvl w:val="0"/>
        <w:numId w:val="0"/>
      </w:numPr>
      <w:tabs>
        <w:tab w:val="clear" w:pos="425"/>
        <w:tab w:val="clear" w:pos="1875"/>
        <w:tab w:val="clear" w:pos="2295"/>
        <w:tab w:val="clear" w:pos="2716"/>
        <w:tab w:val="left" w:pos="272"/>
        <w:tab w:val="left" w:pos="1260"/>
      </w:tabs>
      <w:spacing w:before="60" w:line="312" w:lineRule="auto"/>
      <w:ind w:leftChars="140" w:left="140" w:right="0" w:hanging="425"/>
    </w:pPr>
    <w:rPr>
      <w:rFonts w:ascii="Times New Roman" w:hAnsi="Times New Roman"/>
      <w:sz w:val="28"/>
      <w:szCs w:val="24"/>
    </w:rPr>
  </w:style>
  <w:style w:type="character" w:customStyle="1" w:styleId="3CharChar">
    <w:name w:val="3级标题 Char Char"/>
    <w:link w:val="34"/>
    <w:rsid w:val="00F20844"/>
    <w:rPr>
      <w:rFonts w:ascii="Times New Roman" w:eastAsia="黑体" w:hAnsi="Times New Roman" w:cs="Times New Roman"/>
      <w:kern w:val="0"/>
      <w:sz w:val="28"/>
      <w:szCs w:val="24"/>
    </w:rPr>
  </w:style>
  <w:style w:type="paragraph" w:customStyle="1" w:styleId="4">
    <w:name w:val="4级标题"/>
    <w:basedOn w:val="40"/>
    <w:rsid w:val="00F20844"/>
    <w:pPr>
      <w:numPr>
        <w:ilvl w:val="0"/>
        <w:numId w:val="36"/>
      </w:numPr>
      <w:tabs>
        <w:tab w:val="clear" w:pos="425"/>
        <w:tab w:val="clear" w:pos="2781"/>
        <w:tab w:val="left" w:pos="1470"/>
      </w:tabs>
      <w:spacing w:before="60" w:line="312" w:lineRule="auto"/>
    </w:pPr>
    <w:rPr>
      <w:rFonts w:ascii="Times New Roman" w:hAnsi="Times New Roman"/>
      <w:sz w:val="24"/>
    </w:rPr>
  </w:style>
  <w:style w:type="paragraph" w:customStyle="1" w:styleId="GEM2460">
    <w:name w:val="样式 样式 GEM正文 + 首行缩进:  2.46 字符 + 段前: 0 磅"/>
    <w:basedOn w:val="a0"/>
    <w:rsid w:val="00F20844"/>
    <w:pPr>
      <w:widowControl/>
      <w:spacing w:line="312" w:lineRule="auto"/>
      <w:ind w:firstLineChars="200" w:firstLine="48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aff2">
    <w:name w:val="提示内容"/>
    <w:basedOn w:val="GEM2460"/>
    <w:rsid w:val="00F20844"/>
    <w:pPr>
      <w:spacing w:line="400" w:lineRule="exact"/>
      <w:ind w:leftChars="300" w:left="630"/>
      <w:jc w:val="center"/>
    </w:pPr>
    <w:rPr>
      <w:rFonts w:ascii="宋体" w:hAnsi="宋体"/>
      <w:iCs/>
      <w:sz w:val="24"/>
      <w:szCs w:val="24"/>
    </w:rPr>
  </w:style>
  <w:style w:type="paragraph" w:customStyle="1" w:styleId="aff3">
    <w:name w:val="表格表头"/>
    <w:basedOn w:val="GEM2460"/>
    <w:rsid w:val="00F20844"/>
    <w:pPr>
      <w:spacing w:before="240" w:line="276" w:lineRule="auto"/>
      <w:ind w:firstLineChars="0" w:firstLine="0"/>
      <w:jc w:val="center"/>
    </w:pPr>
    <w:rPr>
      <w:b/>
      <w:bCs/>
    </w:rPr>
  </w:style>
  <w:style w:type="paragraph" w:customStyle="1" w:styleId="aff4">
    <w:name w:val="提示字段"/>
    <w:basedOn w:val="GEM2460"/>
    <w:rsid w:val="00F20844"/>
    <w:pPr>
      <w:ind w:firstLine="422"/>
    </w:pPr>
    <w:rPr>
      <w:b/>
      <w:bCs/>
      <w:i/>
      <w:iCs/>
    </w:rPr>
  </w:style>
  <w:style w:type="paragraph" w:customStyle="1" w:styleId="25">
    <w:name w:val="表格内容2"/>
    <w:basedOn w:val="GEM2460"/>
    <w:rsid w:val="00F20844"/>
    <w:pPr>
      <w:spacing w:before="240" w:line="276" w:lineRule="auto"/>
      <w:ind w:firstLineChars="0" w:firstLine="0"/>
      <w:jc w:val="center"/>
    </w:pPr>
    <w:rPr>
      <w:rFonts w:ascii="Menlo Regular" w:hAnsi="Menlo Regular" w:cs="Menlo Regular"/>
      <w:color w:val="000000"/>
      <w:sz w:val="24"/>
      <w:szCs w:val="24"/>
    </w:rPr>
  </w:style>
  <w:style w:type="paragraph" w:customStyle="1" w:styleId="35">
    <w:name w:val="表格内容3"/>
    <w:basedOn w:val="GEM2460"/>
    <w:rsid w:val="00F20844"/>
    <w:pPr>
      <w:spacing w:before="240" w:line="276" w:lineRule="auto"/>
      <w:ind w:firstLineChars="0" w:firstLine="0"/>
      <w:jc w:val="center"/>
    </w:pPr>
  </w:style>
  <w:style w:type="paragraph" w:customStyle="1" w:styleId="13">
    <w:name w:val="样式 表格表头1 + 居中"/>
    <w:basedOn w:val="a0"/>
    <w:rsid w:val="00F20844"/>
    <w:pPr>
      <w:widowControl/>
      <w:spacing w:line="312" w:lineRule="auto"/>
      <w:jc w:val="center"/>
    </w:pPr>
    <w:rPr>
      <w:rFonts w:ascii="Times New Roman" w:eastAsia="宋体" w:hAnsi="Times New Roman" w:cs="宋体"/>
      <w:b/>
      <w:bCs/>
      <w:kern w:val="0"/>
      <w:szCs w:val="20"/>
    </w:rPr>
  </w:style>
  <w:style w:type="paragraph" w:customStyle="1" w:styleId="26">
    <w:name w:val="样式 表格内容2 + 居中"/>
    <w:basedOn w:val="25"/>
    <w:rsid w:val="00F20844"/>
    <w:rPr>
      <w:sz w:val="18"/>
      <w:szCs w:val="18"/>
    </w:rPr>
  </w:style>
  <w:style w:type="paragraph" w:customStyle="1" w:styleId="a">
    <w:name w:val="文档标识"/>
    <w:basedOn w:val="9"/>
    <w:rsid w:val="00F20844"/>
    <w:pPr>
      <w:keepNext/>
      <w:keepLines/>
      <w:numPr>
        <w:numId w:val="37"/>
      </w:numPr>
      <w:spacing w:before="60" w:line="319" w:lineRule="auto"/>
      <w:ind w:leftChars="200" w:left="420" w:firstLine="0"/>
      <w:jc w:val="both"/>
    </w:pPr>
    <w:rPr>
      <w:rFonts w:ascii="Times New Roman" w:eastAsia="宋体" w:hAnsi="Times New Roman"/>
      <w:b w:val="0"/>
      <w:i w:val="0"/>
      <w:kern w:val="2"/>
      <w:sz w:val="21"/>
      <w:szCs w:val="21"/>
    </w:rPr>
  </w:style>
  <w:style w:type="paragraph" w:customStyle="1" w:styleId="aff5">
    <w:name w:val="扉页项目标题"/>
    <w:basedOn w:val="a0"/>
    <w:rsid w:val="00F20844"/>
    <w:pPr>
      <w:spacing w:before="1920" w:after="120"/>
      <w:jc w:val="center"/>
    </w:pPr>
    <w:rPr>
      <w:rFonts w:ascii="Times New Roman" w:eastAsia="黑体" w:hAnsi="Times New Roman" w:cs="宋体"/>
      <w:kern w:val="28"/>
      <w:sz w:val="44"/>
      <w:szCs w:val="20"/>
    </w:rPr>
  </w:style>
  <w:style w:type="paragraph" w:customStyle="1" w:styleId="aff6">
    <w:name w:val="扉页文档副标题"/>
    <w:basedOn w:val="af8"/>
    <w:rsid w:val="00F20844"/>
    <w:pPr>
      <w:ind w:left="2340"/>
      <w:jc w:val="both"/>
    </w:pPr>
    <w:rPr>
      <w:rFonts w:ascii="Times New Roman" w:hAnsi="Times New Roman" w:cs="宋体"/>
      <w:b w:val="0"/>
      <w:bCs w:val="0"/>
      <w:iCs w:val="0"/>
      <w:sz w:val="24"/>
    </w:rPr>
  </w:style>
  <w:style w:type="paragraph" w:customStyle="1" w:styleId="aff7">
    <w:name w:val="样式 居中"/>
    <w:basedOn w:val="a0"/>
    <w:rsid w:val="00F20844"/>
    <w:pPr>
      <w:jc w:val="center"/>
    </w:pPr>
    <w:rPr>
      <w:rFonts w:ascii="Times New Roman" w:eastAsia="宋体" w:hAnsi="Times New Roman" w:cs="宋体"/>
      <w:sz w:val="18"/>
      <w:szCs w:val="20"/>
    </w:rPr>
  </w:style>
  <w:style w:type="paragraph" w:customStyle="1" w:styleId="14">
    <w:name w:val="列出段落1"/>
    <w:basedOn w:val="a0"/>
    <w:qFormat/>
    <w:rsid w:val="00F20844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customStyle="1" w:styleId="210">
    <w:name w:val="正文文本缩进 21"/>
    <w:basedOn w:val="a0"/>
    <w:rsid w:val="00F20844"/>
    <w:pPr>
      <w:widowControl/>
      <w:ind w:leftChars="360" w:left="720" w:firstLineChars="200" w:firstLine="420"/>
      <w:jc w:val="left"/>
    </w:pPr>
    <w:rPr>
      <w:rFonts w:ascii="Times New Roman" w:eastAsia="宋体" w:hAnsi="Times New Roman" w:cs="Times New Roman"/>
      <w:kern w:val="0"/>
      <w:szCs w:val="24"/>
    </w:rPr>
  </w:style>
  <w:style w:type="paragraph" w:customStyle="1" w:styleId="HTML1">
    <w:name w:val="HTML 预设格式1"/>
    <w:basedOn w:val="a0"/>
    <w:rsid w:val="00F208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  <w:lang w:eastAsia="en-US"/>
    </w:rPr>
  </w:style>
  <w:style w:type="paragraph" w:customStyle="1" w:styleId="15">
    <w:name w:val="批注主题1"/>
    <w:basedOn w:val="ac"/>
    <w:next w:val="ac"/>
    <w:rsid w:val="00F20844"/>
    <w:pPr>
      <w:widowControl/>
    </w:pPr>
    <w:rPr>
      <w:rFonts w:ascii="Times New Roman" w:eastAsia="宋体" w:hAnsi="Times New Roman" w:cs="Times New Roman"/>
      <w:b/>
      <w:bCs/>
      <w:kern w:val="0"/>
      <w:szCs w:val="24"/>
      <w:lang w:eastAsia="en-US"/>
    </w:rPr>
  </w:style>
  <w:style w:type="paragraph" w:customStyle="1" w:styleId="16">
    <w:name w:val="正文文本缩进1"/>
    <w:basedOn w:val="a0"/>
    <w:rsid w:val="00F20844"/>
    <w:pPr>
      <w:widowControl/>
      <w:ind w:leftChars="360" w:left="720" w:firstLineChars="200" w:firstLine="420"/>
    </w:pPr>
    <w:rPr>
      <w:rFonts w:ascii="Times New Roman" w:eastAsia="宋体" w:hAnsi="Times New Roman" w:cs="Times New Roman"/>
      <w:kern w:val="0"/>
      <w:szCs w:val="24"/>
    </w:rPr>
  </w:style>
  <w:style w:type="paragraph" w:customStyle="1" w:styleId="312">
    <w:name w:val="正文文本缩进 31"/>
    <w:basedOn w:val="a0"/>
    <w:rsid w:val="00F20844"/>
    <w:pPr>
      <w:widowControl/>
      <w:ind w:leftChars="771" w:left="1620"/>
      <w:jc w:val="left"/>
    </w:pPr>
    <w:rPr>
      <w:rFonts w:ascii="Times New Roman" w:eastAsia="宋体" w:hAnsi="Times New Roman" w:cs="Times New Roman"/>
      <w:kern w:val="0"/>
      <w:szCs w:val="24"/>
    </w:rPr>
  </w:style>
  <w:style w:type="paragraph" w:customStyle="1" w:styleId="17">
    <w:name w:val="文档结构图1"/>
    <w:basedOn w:val="a0"/>
    <w:rsid w:val="00F20844"/>
    <w:pPr>
      <w:widowControl/>
      <w:shd w:val="clear" w:color="auto" w:fill="00008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customStyle="1" w:styleId="18">
    <w:name w:val="引用1"/>
    <w:basedOn w:val="a0"/>
    <w:next w:val="a0"/>
    <w:link w:val="Char"/>
    <w:uiPriority w:val="29"/>
    <w:qFormat/>
    <w:rsid w:val="00F20844"/>
    <w:pPr>
      <w:widowControl/>
      <w:jc w:val="left"/>
    </w:pPr>
    <w:rPr>
      <w:rFonts w:ascii="Times New Roman" w:eastAsia="宋体" w:hAnsi="Times New Roman" w:cs="Times New Roman"/>
      <w:i/>
      <w:iCs/>
      <w:color w:val="000000"/>
      <w:kern w:val="0"/>
      <w:szCs w:val="24"/>
      <w:lang w:eastAsia="en-US"/>
    </w:rPr>
  </w:style>
  <w:style w:type="character" w:customStyle="1" w:styleId="Char">
    <w:name w:val="引用 Char"/>
    <w:link w:val="18"/>
    <w:uiPriority w:val="29"/>
    <w:rsid w:val="00F20844"/>
    <w:rPr>
      <w:rFonts w:ascii="Times New Roman" w:eastAsia="宋体" w:hAnsi="Times New Roman" w:cs="Times New Roman"/>
      <w:i/>
      <w:iCs/>
      <w:color w:val="000000"/>
      <w:kern w:val="0"/>
      <w:szCs w:val="24"/>
      <w:lang w:eastAsia="en-US"/>
    </w:rPr>
  </w:style>
  <w:style w:type="paragraph" w:customStyle="1" w:styleId="19">
    <w:name w:val="无间隔1"/>
    <w:uiPriority w:val="1"/>
    <w:qFormat/>
    <w:rsid w:val="00F20844"/>
    <w:rPr>
      <w:rFonts w:ascii="Times New Roman" w:eastAsia="宋体" w:hAnsi="Times New Roman" w:cs="Times New Roman"/>
      <w:kern w:val="0"/>
      <w:szCs w:val="24"/>
      <w:lang w:eastAsia="en-US"/>
    </w:rPr>
  </w:style>
  <w:style w:type="character" w:customStyle="1" w:styleId="1a">
    <w:name w:val="已访问的超链接1"/>
    <w:rsid w:val="00F20844"/>
    <w:rPr>
      <w:color w:val="800080"/>
      <w:u w:val="single"/>
    </w:rPr>
  </w:style>
  <w:style w:type="character" w:customStyle="1" w:styleId="webdict1">
    <w:name w:val="webdict1"/>
    <w:rsid w:val="00F20844"/>
    <w:rPr>
      <w:b/>
      <w:bCs/>
    </w:rPr>
  </w:style>
  <w:style w:type="character" w:customStyle="1" w:styleId="shorttext1">
    <w:name w:val="short_text1"/>
    <w:rsid w:val="00F20844"/>
    <w:rPr>
      <w:sz w:val="29"/>
      <w:szCs w:val="29"/>
    </w:rPr>
  </w:style>
  <w:style w:type="character" w:customStyle="1" w:styleId="1b">
    <w:name w:val="批注引用1"/>
    <w:rsid w:val="00F20844"/>
    <w:rPr>
      <w:sz w:val="21"/>
      <w:szCs w:val="21"/>
    </w:rPr>
  </w:style>
  <w:style w:type="character" w:customStyle="1" w:styleId="3VerdanaCharChar">
    <w:name w:val="样式 标题 3 + Verdana Char Char"/>
    <w:rsid w:val="00F20844"/>
    <w:rPr>
      <w:rFonts w:ascii="黑体" w:eastAsia="黑体" w:hAnsi="Arial"/>
      <w:sz w:val="24"/>
      <w:szCs w:val="24"/>
      <w:lang w:val="en-US" w:eastAsia="zh-CN"/>
    </w:rPr>
  </w:style>
  <w:style w:type="character" w:customStyle="1" w:styleId="Char0">
    <w:name w:val="已访问的超链接 Char"/>
    <w:rsid w:val="00F20844"/>
    <w:rPr>
      <w:color w:val="800080"/>
      <w:u w:val="single"/>
    </w:rPr>
  </w:style>
  <w:style w:type="character" w:customStyle="1" w:styleId="1c">
    <w:name w:val="页码1"/>
    <w:basedOn w:val="a1"/>
    <w:rsid w:val="00F20844"/>
  </w:style>
  <w:style w:type="character" w:customStyle="1" w:styleId="1d">
    <w:name w:val="明显强调1"/>
    <w:uiPriority w:val="21"/>
    <w:qFormat/>
    <w:rsid w:val="00F20844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8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1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6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0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2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18</Pages>
  <Words>1454</Words>
  <Characters>8289</Characters>
  <Application>Microsoft Office Word</Application>
  <DocSecurity>0</DocSecurity>
  <Lines>69</Lines>
  <Paragraphs>19</Paragraphs>
  <ScaleCrop>false</ScaleCrop>
  <Company>XZIT</Company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Black</dc:creator>
  <cp:keywords/>
  <dc:description/>
  <cp:lastModifiedBy>Blackist D</cp:lastModifiedBy>
  <cp:revision>864</cp:revision>
  <dcterms:created xsi:type="dcterms:W3CDTF">2015-11-03T08:29:00Z</dcterms:created>
  <dcterms:modified xsi:type="dcterms:W3CDTF">2017-04-02T15:12:00Z</dcterms:modified>
</cp:coreProperties>
</file>